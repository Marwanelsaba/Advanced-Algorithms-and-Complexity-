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96529424"/>
        <w:docPartObj>
          <w:docPartGallery w:val="Cover Pages"/>
          <w:docPartUnique/>
        </w:docPartObj>
      </w:sdtPr>
      <w:sdtEndPr>
        <w:rPr>
          <w:rFonts w:asciiTheme="majorHAnsi" w:eastAsiaTheme="majorEastAsia" w:hAnsiTheme="majorHAnsi" w:cstheme="majorHAnsi"/>
          <w:b/>
          <w:bCs/>
          <w:color w:val="17365D" w:themeColor="text2" w:themeShade="BF"/>
          <w:spacing w:val="5"/>
          <w:kern w:val="28"/>
          <w:sz w:val="28"/>
          <w:szCs w:val="28"/>
        </w:rPr>
      </w:sdtEndPr>
      <w:sdtContent>
        <w:p w14:paraId="3840FAE6" w14:textId="1F2F0BFC" w:rsidR="00B727BB" w:rsidRDefault="00B727BB" w:rsidP="00826216">
          <w:pPr>
            <w:pStyle w:val="NoSpacing"/>
          </w:pPr>
          <w:r>
            <w:rPr>
              <w:rFonts w:asciiTheme="majorHAnsi" w:eastAsiaTheme="majorEastAsia" w:hAnsiTheme="majorHAnsi" w:cstheme="majorHAnsi"/>
              <w:b/>
              <w:bCs/>
              <w:noProof/>
              <w:color w:val="17365D" w:themeColor="text2" w:themeShade="BF"/>
              <w:spacing w:val="5"/>
              <w:kern w:val="28"/>
              <w:sz w:val="28"/>
              <w:szCs w:val="28"/>
            </w:rPr>
            <w:drawing>
              <wp:anchor distT="0" distB="0" distL="114300" distR="114300" simplePos="0" relativeHeight="251658240" behindDoc="0" locked="0" layoutInCell="1" allowOverlap="1" wp14:anchorId="6024096C" wp14:editId="651DA935">
                <wp:simplePos x="0" y="0"/>
                <wp:positionH relativeFrom="margin">
                  <wp:align>center</wp:align>
                </wp:positionH>
                <wp:positionV relativeFrom="page">
                  <wp:posOffset>-45720</wp:posOffset>
                </wp:positionV>
                <wp:extent cx="2729230" cy="1717675"/>
                <wp:effectExtent l="0" t="0" r="0" b="0"/>
                <wp:wrapNone/>
                <wp:docPr id="939915120" name="Picture 1"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915120" name="Picture 1" descr="A blue and white logo&#10;&#10;AI-generated content may be incorrect."/>
                        <pic:cNvPicPr/>
                      </pic:nvPicPr>
                      <pic:blipFill>
                        <a:blip r:embed="rId8">
                          <a:extLst>
                            <a:ext uri="{BEBA8EAE-BF5A-486C-A8C5-ECC9F3942E4B}">
                              <a14:imgProps xmlns:a14="http://schemas.microsoft.com/office/drawing/2010/main">
                                <a14:imgLayer r:embed="rId9">
                                  <a14:imgEffect>
                                    <a14:backgroundRemoval t="10000" b="90000" l="10000" r="90000"/>
                                  </a14:imgEffect>
                                </a14:imgLayer>
                              </a14:imgProps>
                            </a:ext>
                          </a:extLst>
                        </a:blip>
                        <a:stretch>
                          <a:fillRect/>
                        </a:stretch>
                      </pic:blipFill>
                      <pic:spPr>
                        <a:xfrm>
                          <a:off x="0" y="0"/>
                          <a:ext cx="2729230" cy="1717675"/>
                        </a:xfrm>
                        <a:prstGeom prst="rect">
                          <a:avLst/>
                        </a:prstGeom>
                      </pic:spPr>
                    </pic:pic>
                  </a:graphicData>
                </a:graphic>
              </wp:anchor>
            </w:drawing>
          </w:r>
        </w:p>
        <w:p w14:paraId="2759745D" w14:textId="77777777" w:rsidR="00B727BB" w:rsidRDefault="00B727BB" w:rsidP="00826216">
          <w:pPr>
            <w:pStyle w:val="NoSpacing"/>
          </w:pPr>
        </w:p>
        <w:p w14:paraId="6412844B" w14:textId="77777777" w:rsidR="00B727BB" w:rsidRDefault="00B727BB" w:rsidP="00826216">
          <w:pPr>
            <w:pStyle w:val="NoSpacing"/>
          </w:pPr>
        </w:p>
        <w:p w14:paraId="2D08AAA4" w14:textId="77777777" w:rsidR="00663241" w:rsidRDefault="00663241" w:rsidP="00B727BB">
          <w:pPr>
            <w:pStyle w:val="NoSpacing"/>
            <w:jc w:val="center"/>
          </w:pPr>
        </w:p>
        <w:p w14:paraId="2CE3CD36" w14:textId="14557225" w:rsidR="00E5091D" w:rsidRDefault="00E5091D" w:rsidP="00B727BB">
          <w:pPr>
            <w:pStyle w:val="NoSpacing"/>
            <w:jc w:val="center"/>
          </w:pPr>
          <w:r>
            <w:rPr>
              <w:noProof/>
            </w:rPr>
            <w:drawing>
              <wp:inline distT="0" distB="0" distL="0" distR="0" wp14:anchorId="41D6AAD6" wp14:editId="63649AFF">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HAnsi"/>
              <w:b/>
              <w:bCs/>
              <w:caps/>
              <w:color w:val="4F81BD" w:themeColor="accent1"/>
              <w:sz w:val="72"/>
              <w:szCs w:val="72"/>
            </w:rPr>
            <w:alias w:val="Title"/>
            <w:tag w:val=""/>
            <w:id w:val="1735040861"/>
            <w:placeholder>
              <w:docPart w:val="5A087DFFE63A4F2DBC53FD5967697B5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A444DFC" w14:textId="791FEE78" w:rsidR="00E5091D" w:rsidRPr="002F4475" w:rsidRDefault="00E5091D">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HAnsi"/>
                  <w:b/>
                  <w:bCs/>
                  <w:caps/>
                  <w:color w:val="4F81BD" w:themeColor="accent1"/>
                  <w:sz w:val="80"/>
                  <w:szCs w:val="80"/>
                </w:rPr>
              </w:pPr>
              <w:r w:rsidRPr="002F4475">
                <w:rPr>
                  <w:rFonts w:asciiTheme="majorHAnsi" w:eastAsiaTheme="majorEastAsia" w:hAnsiTheme="majorHAnsi" w:cstheme="majorHAnsi"/>
                  <w:b/>
                  <w:bCs/>
                  <w:caps/>
                  <w:color w:val="4F81BD" w:themeColor="accent1"/>
                  <w:sz w:val="72"/>
                  <w:szCs w:val="72"/>
                </w:rPr>
                <w:t>algorithms project</w:t>
              </w:r>
            </w:p>
          </w:sdtContent>
        </w:sdt>
        <w:p w14:paraId="69708D51" w14:textId="3A57F84D" w:rsidR="00E5091D" w:rsidRPr="002F4475" w:rsidRDefault="002F4475" w:rsidP="002F4475">
          <w:pPr>
            <w:pStyle w:val="NoSpacing"/>
            <w:jc w:val="center"/>
            <w:rPr>
              <w:rFonts w:asciiTheme="majorHAnsi" w:hAnsiTheme="majorHAnsi" w:cstheme="majorHAnsi"/>
              <w:b/>
              <w:bCs/>
              <w:color w:val="4F81BD" w:themeColor="accent1"/>
              <w:sz w:val="28"/>
              <w:szCs w:val="28"/>
            </w:rPr>
          </w:pPr>
          <w:r w:rsidRPr="002F4475">
            <w:rPr>
              <w:rFonts w:asciiTheme="majorHAnsi" w:hAnsiTheme="majorHAnsi" w:cstheme="majorHAnsi"/>
              <w:b/>
              <w:bCs/>
              <w:color w:val="4F81BD" w:themeColor="accent1"/>
              <w:sz w:val="28"/>
              <w:szCs w:val="28"/>
            </w:rPr>
            <w:t>CSE245: Advances Algorithms and Complexity</w:t>
          </w:r>
        </w:p>
        <w:p w14:paraId="1DEA554A" w14:textId="37A45F79" w:rsidR="00E5091D" w:rsidRDefault="00E5091D">
          <w:pPr>
            <w:pStyle w:val="NoSpacing"/>
            <w:spacing w:before="480"/>
            <w:jc w:val="center"/>
            <w:rPr>
              <w:color w:val="4F81BD" w:themeColor="accent1"/>
            </w:rPr>
          </w:pPr>
          <w:r>
            <w:rPr>
              <w:noProof/>
              <w:color w:val="4F81BD" w:themeColor="accent1"/>
            </w:rPr>
            <w:drawing>
              <wp:inline distT="0" distB="0" distL="0" distR="0" wp14:anchorId="4AA25539" wp14:editId="4AC45F29">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40E37DE" w14:textId="35DE41C8" w:rsidR="00BB1A92" w:rsidRPr="00BB1A92" w:rsidRDefault="002F4475" w:rsidP="00BB1A92">
          <w:pPr>
            <w:rPr>
              <w:rFonts w:asciiTheme="majorHAnsi" w:eastAsiaTheme="majorEastAsia" w:hAnsiTheme="majorHAnsi" w:cstheme="majorHAnsi"/>
              <w:b/>
              <w:bCs/>
              <w:color w:val="17365D" w:themeColor="text2" w:themeShade="BF"/>
              <w:spacing w:val="5"/>
              <w:kern w:val="28"/>
              <w:sz w:val="28"/>
              <w:szCs w:val="28"/>
            </w:rPr>
          </w:pPr>
          <w:r w:rsidRPr="002F4475">
            <w:rPr>
              <w:rFonts w:asciiTheme="majorHAnsi" w:eastAsiaTheme="majorEastAsia" w:hAnsiTheme="majorHAnsi" w:cstheme="majorHAnsi"/>
              <w:b/>
              <w:bCs/>
              <w:noProof/>
              <w:color w:val="17365D" w:themeColor="text2" w:themeShade="BF"/>
              <w:spacing w:val="5"/>
              <w:kern w:val="28"/>
              <w:sz w:val="28"/>
              <w:szCs w:val="28"/>
            </w:rPr>
            <mc:AlternateContent>
              <mc:Choice Requires="wps">
                <w:drawing>
                  <wp:anchor distT="45720" distB="45720" distL="114300" distR="114300" simplePos="0" relativeHeight="251660288" behindDoc="0" locked="0" layoutInCell="1" allowOverlap="1" wp14:anchorId="39CC5D6F" wp14:editId="79364F18">
                    <wp:simplePos x="0" y="0"/>
                    <wp:positionH relativeFrom="column">
                      <wp:posOffset>1472776</wp:posOffset>
                    </wp:positionH>
                    <wp:positionV relativeFrom="paragraph">
                      <wp:posOffset>300566</wp:posOffset>
                    </wp:positionV>
                    <wp:extent cx="2505710" cy="197231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710" cy="1972310"/>
                            </a:xfrm>
                            <a:prstGeom prst="rect">
                              <a:avLst/>
                            </a:prstGeom>
                            <a:noFill/>
                            <a:ln w="9525">
                              <a:noFill/>
                              <a:miter lim="800000"/>
                              <a:headEnd/>
                              <a:tailEnd/>
                            </a:ln>
                          </wps:spPr>
                          <wps:txbx>
                            <w:txbxContent>
                              <w:p w14:paraId="30163909" w14:textId="72A2381E" w:rsidR="002F4475" w:rsidRPr="002F4475" w:rsidRDefault="002F4475" w:rsidP="002F4475">
                                <w:pPr>
                                  <w:jc w:val="center"/>
                                  <w:rPr>
                                    <w:rFonts w:asciiTheme="majorHAnsi" w:hAnsiTheme="majorHAnsi" w:cstheme="majorHAnsi"/>
                                    <w:sz w:val="24"/>
                                    <w:szCs w:val="24"/>
                                  </w:rPr>
                                </w:pPr>
                                <w:r w:rsidRPr="002F4475">
                                  <w:rPr>
                                    <w:rFonts w:asciiTheme="majorHAnsi" w:hAnsiTheme="majorHAnsi" w:cstheme="majorHAnsi"/>
                                    <w:sz w:val="24"/>
                                    <w:szCs w:val="24"/>
                                  </w:rPr>
                                  <w:t>Seif Amjad Sobeih 23p0145</w:t>
                                </w:r>
                              </w:p>
                              <w:p w14:paraId="161E50A5" w14:textId="63BBBBA1" w:rsidR="002F4475" w:rsidRPr="002F4475" w:rsidRDefault="002F4475" w:rsidP="002F4475">
                                <w:pPr>
                                  <w:jc w:val="center"/>
                                  <w:rPr>
                                    <w:rFonts w:asciiTheme="majorHAnsi" w:hAnsiTheme="majorHAnsi" w:cstheme="majorHAnsi"/>
                                    <w:sz w:val="24"/>
                                    <w:szCs w:val="24"/>
                                  </w:rPr>
                                </w:pPr>
                                <w:r w:rsidRPr="002F4475">
                                  <w:rPr>
                                    <w:rFonts w:asciiTheme="majorHAnsi" w:hAnsiTheme="majorHAnsi" w:cstheme="majorHAnsi"/>
                                    <w:sz w:val="24"/>
                                    <w:szCs w:val="24"/>
                                  </w:rPr>
                                  <w:t>Abdelrahman Wael Maher 23p0155</w:t>
                                </w:r>
                              </w:p>
                              <w:p w14:paraId="650878E4" w14:textId="330AE9AD" w:rsidR="002F4475" w:rsidRPr="002F4475" w:rsidRDefault="002F4475" w:rsidP="002F4475">
                                <w:pPr>
                                  <w:jc w:val="center"/>
                                  <w:rPr>
                                    <w:rFonts w:asciiTheme="majorHAnsi" w:hAnsiTheme="majorHAnsi" w:cstheme="majorHAnsi"/>
                                    <w:sz w:val="24"/>
                                    <w:szCs w:val="24"/>
                                  </w:rPr>
                                </w:pPr>
                                <w:r w:rsidRPr="002F4475">
                                  <w:rPr>
                                    <w:rFonts w:asciiTheme="majorHAnsi" w:hAnsiTheme="majorHAnsi" w:cstheme="majorHAnsi"/>
                                    <w:sz w:val="24"/>
                                    <w:szCs w:val="24"/>
                                  </w:rPr>
                                  <w:t>Ahmed Hossam Abdallah 23p0109</w:t>
                                </w:r>
                              </w:p>
                              <w:p w14:paraId="34CC05F6" w14:textId="70E427CE" w:rsidR="002F4475" w:rsidRPr="002F4475" w:rsidRDefault="002F4475" w:rsidP="002F4475">
                                <w:pPr>
                                  <w:jc w:val="center"/>
                                  <w:rPr>
                                    <w:rFonts w:asciiTheme="majorHAnsi" w:hAnsiTheme="majorHAnsi" w:cstheme="majorHAnsi"/>
                                    <w:sz w:val="24"/>
                                    <w:szCs w:val="24"/>
                                  </w:rPr>
                                </w:pPr>
                                <w:r w:rsidRPr="002F4475">
                                  <w:rPr>
                                    <w:rFonts w:asciiTheme="majorHAnsi" w:hAnsiTheme="majorHAnsi" w:cstheme="majorHAnsi"/>
                                    <w:sz w:val="24"/>
                                    <w:szCs w:val="24"/>
                                  </w:rPr>
                                  <w:t>Marwan Wagih Mohamed 23p0247</w:t>
                                </w:r>
                              </w:p>
                              <w:p w14:paraId="2A36D11C" w14:textId="2264CECE" w:rsidR="002F4475" w:rsidRPr="002F4475" w:rsidRDefault="002F4475" w:rsidP="002F4475">
                                <w:pPr>
                                  <w:jc w:val="center"/>
                                  <w:rPr>
                                    <w:rFonts w:asciiTheme="majorHAnsi" w:hAnsiTheme="majorHAnsi" w:cstheme="majorHAnsi"/>
                                    <w:sz w:val="24"/>
                                    <w:szCs w:val="24"/>
                                  </w:rPr>
                                </w:pPr>
                                <w:r w:rsidRPr="002F4475">
                                  <w:rPr>
                                    <w:rFonts w:asciiTheme="majorHAnsi" w:hAnsiTheme="majorHAnsi" w:cstheme="majorHAnsi"/>
                                    <w:sz w:val="24"/>
                                    <w:szCs w:val="24"/>
                                  </w:rPr>
                                  <w:t>Ahmed Sadek Mubarak 23p0140</w:t>
                                </w:r>
                              </w:p>
                              <w:p w14:paraId="15D3BD30" w14:textId="089BC11E" w:rsidR="002F4475" w:rsidRPr="002F4475" w:rsidRDefault="002F4475" w:rsidP="002F4475">
                                <w:pPr>
                                  <w:jc w:val="center"/>
                                  <w:rPr>
                                    <w:rFonts w:asciiTheme="majorHAnsi" w:hAnsiTheme="majorHAnsi" w:cstheme="majorHAnsi"/>
                                    <w:sz w:val="24"/>
                                    <w:szCs w:val="24"/>
                                  </w:rPr>
                                </w:pPr>
                                <w:r w:rsidRPr="002F4475">
                                  <w:rPr>
                                    <w:rFonts w:asciiTheme="majorHAnsi" w:hAnsiTheme="majorHAnsi" w:cstheme="majorHAnsi"/>
                                    <w:sz w:val="24"/>
                                    <w:szCs w:val="24"/>
                                  </w:rPr>
                                  <w:t>Kareem Ahmed Talaat 23p0225</w:t>
                                </w:r>
                              </w:p>
                              <w:p w14:paraId="3BBC10FD" w14:textId="77777777" w:rsidR="002F4475" w:rsidRDefault="002F4475" w:rsidP="002F447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CC5D6F" id="_x0000_t202" coordsize="21600,21600" o:spt="202" path="m,l,21600r21600,l21600,xe">
                    <v:stroke joinstyle="miter"/>
                    <v:path gradientshapeok="t" o:connecttype="rect"/>
                  </v:shapetype>
                  <v:shape id="Text Box 2" o:spid="_x0000_s1026" type="#_x0000_t202" style="position:absolute;margin-left:115.95pt;margin-top:23.65pt;width:197.3pt;height:155.3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" filled="f" stroked="f">
                    <v:textbox>
                      <w:txbxContent>
                        <w:p w14:paraId="30163909" w14:textId="72A2381E" w:rsidR="002F4475" w:rsidRPr="002F4475" w:rsidRDefault="002F4475" w:rsidP="002F4475">
                          <w:pPr>
                            <w:jc w:val="center"/>
                            <w:rPr>
                              <w:rFonts w:asciiTheme="majorHAnsi" w:hAnsiTheme="majorHAnsi" w:cstheme="majorHAnsi"/>
                              <w:sz w:val="24"/>
                              <w:szCs w:val="24"/>
                            </w:rPr>
                          </w:pPr>
                          <w:r w:rsidRPr="002F4475">
                            <w:rPr>
                              <w:rFonts w:asciiTheme="majorHAnsi" w:hAnsiTheme="majorHAnsi" w:cstheme="majorHAnsi"/>
                              <w:sz w:val="24"/>
                              <w:szCs w:val="24"/>
                            </w:rPr>
                            <w:t>Seif Amjad Sobeih 23p0145</w:t>
                          </w:r>
                        </w:p>
                        <w:p w14:paraId="161E50A5" w14:textId="63BBBBA1" w:rsidR="002F4475" w:rsidRPr="002F4475" w:rsidRDefault="002F4475" w:rsidP="002F4475">
                          <w:pPr>
                            <w:jc w:val="center"/>
                            <w:rPr>
                              <w:rFonts w:asciiTheme="majorHAnsi" w:hAnsiTheme="majorHAnsi" w:cstheme="majorHAnsi"/>
                              <w:sz w:val="24"/>
                              <w:szCs w:val="24"/>
                            </w:rPr>
                          </w:pPr>
                          <w:r w:rsidRPr="002F4475">
                            <w:rPr>
                              <w:rFonts w:asciiTheme="majorHAnsi" w:hAnsiTheme="majorHAnsi" w:cstheme="majorHAnsi"/>
                              <w:sz w:val="24"/>
                              <w:szCs w:val="24"/>
                            </w:rPr>
                            <w:t>Abdelrahman Wael Maher 23p0155</w:t>
                          </w:r>
                        </w:p>
                        <w:p w14:paraId="650878E4" w14:textId="330AE9AD" w:rsidR="002F4475" w:rsidRPr="002F4475" w:rsidRDefault="002F4475" w:rsidP="002F4475">
                          <w:pPr>
                            <w:jc w:val="center"/>
                            <w:rPr>
                              <w:rFonts w:asciiTheme="majorHAnsi" w:hAnsiTheme="majorHAnsi" w:cstheme="majorHAnsi"/>
                              <w:sz w:val="24"/>
                              <w:szCs w:val="24"/>
                            </w:rPr>
                          </w:pPr>
                          <w:r w:rsidRPr="002F4475">
                            <w:rPr>
                              <w:rFonts w:asciiTheme="majorHAnsi" w:hAnsiTheme="majorHAnsi" w:cstheme="majorHAnsi"/>
                              <w:sz w:val="24"/>
                              <w:szCs w:val="24"/>
                            </w:rPr>
                            <w:t>Ahmed Hossam Abdallah 23p0109</w:t>
                          </w:r>
                        </w:p>
                        <w:p w14:paraId="34CC05F6" w14:textId="70E427CE" w:rsidR="002F4475" w:rsidRPr="002F4475" w:rsidRDefault="002F4475" w:rsidP="002F4475">
                          <w:pPr>
                            <w:jc w:val="center"/>
                            <w:rPr>
                              <w:rFonts w:asciiTheme="majorHAnsi" w:hAnsiTheme="majorHAnsi" w:cstheme="majorHAnsi"/>
                              <w:sz w:val="24"/>
                              <w:szCs w:val="24"/>
                            </w:rPr>
                          </w:pPr>
                          <w:r w:rsidRPr="002F4475">
                            <w:rPr>
                              <w:rFonts w:asciiTheme="majorHAnsi" w:hAnsiTheme="majorHAnsi" w:cstheme="majorHAnsi"/>
                              <w:sz w:val="24"/>
                              <w:szCs w:val="24"/>
                            </w:rPr>
                            <w:t>Marwan Wagih Mohamed 23p0247</w:t>
                          </w:r>
                        </w:p>
                        <w:p w14:paraId="2A36D11C" w14:textId="2264CECE" w:rsidR="002F4475" w:rsidRPr="002F4475" w:rsidRDefault="002F4475" w:rsidP="002F4475">
                          <w:pPr>
                            <w:jc w:val="center"/>
                            <w:rPr>
                              <w:rFonts w:asciiTheme="majorHAnsi" w:hAnsiTheme="majorHAnsi" w:cstheme="majorHAnsi"/>
                              <w:sz w:val="24"/>
                              <w:szCs w:val="24"/>
                            </w:rPr>
                          </w:pPr>
                          <w:r w:rsidRPr="002F4475">
                            <w:rPr>
                              <w:rFonts w:asciiTheme="majorHAnsi" w:hAnsiTheme="majorHAnsi" w:cstheme="majorHAnsi"/>
                              <w:sz w:val="24"/>
                              <w:szCs w:val="24"/>
                            </w:rPr>
                            <w:t>Ahmed Sadek Mubarak 23p0140</w:t>
                          </w:r>
                        </w:p>
                        <w:p w14:paraId="15D3BD30" w14:textId="089BC11E" w:rsidR="002F4475" w:rsidRPr="002F4475" w:rsidRDefault="002F4475" w:rsidP="002F4475">
                          <w:pPr>
                            <w:jc w:val="center"/>
                            <w:rPr>
                              <w:rFonts w:asciiTheme="majorHAnsi" w:hAnsiTheme="majorHAnsi" w:cstheme="majorHAnsi"/>
                              <w:sz w:val="24"/>
                              <w:szCs w:val="24"/>
                            </w:rPr>
                          </w:pPr>
                          <w:r w:rsidRPr="002F4475">
                            <w:rPr>
                              <w:rFonts w:asciiTheme="majorHAnsi" w:hAnsiTheme="majorHAnsi" w:cstheme="majorHAnsi"/>
                              <w:sz w:val="24"/>
                              <w:szCs w:val="24"/>
                            </w:rPr>
                            <w:t>Kareem Ahmed Talaat 23p0225</w:t>
                          </w:r>
                        </w:p>
                        <w:p w14:paraId="3BBC10FD" w14:textId="77777777" w:rsidR="002F4475" w:rsidRDefault="002F4475" w:rsidP="002F4475">
                          <w:pPr>
                            <w:jc w:val="center"/>
                          </w:pPr>
                        </w:p>
                      </w:txbxContent>
                    </v:textbox>
                    <w10:wrap type="square"/>
                  </v:shape>
                </w:pict>
              </mc:Fallback>
            </mc:AlternateContent>
          </w:r>
          <w:r w:rsidR="00E5091D">
            <w:rPr>
              <w:rFonts w:asciiTheme="majorHAnsi" w:eastAsiaTheme="majorEastAsia" w:hAnsiTheme="majorHAnsi" w:cstheme="majorHAnsi"/>
              <w:b/>
              <w:bCs/>
              <w:color w:val="17365D" w:themeColor="text2" w:themeShade="BF"/>
              <w:spacing w:val="5"/>
              <w:kern w:val="28"/>
              <w:sz w:val="28"/>
              <w:szCs w:val="28"/>
            </w:rPr>
            <w:br w:type="page"/>
          </w:r>
        </w:p>
      </w:sdtContent>
    </w:sdt>
    <w:bookmarkStart w:id="0" w:name="_Toc197429927" w:displacedByCustomXml="prev"/>
    <w:sdt>
      <w:sdtPr>
        <w:rPr>
          <w:rFonts w:asciiTheme="minorHAnsi" w:eastAsiaTheme="minorEastAsia" w:hAnsiTheme="minorHAnsi" w:cstheme="minorBidi"/>
          <w:b w:val="0"/>
          <w:bCs w:val="0"/>
          <w:color w:val="auto"/>
          <w:sz w:val="22"/>
          <w:szCs w:val="22"/>
        </w:rPr>
        <w:id w:val="475722259"/>
        <w:docPartObj>
          <w:docPartGallery w:val="Table of Contents"/>
          <w:docPartUnique/>
        </w:docPartObj>
      </w:sdtPr>
      <w:sdtEndPr>
        <w:rPr>
          <w:noProof/>
        </w:rPr>
      </w:sdtEndPr>
      <w:sdtContent>
        <w:p w14:paraId="6940DA34" w14:textId="74EA9B94" w:rsidR="00F71B6A" w:rsidRDefault="00F71B6A">
          <w:pPr>
            <w:pStyle w:val="TOCHeading"/>
          </w:pPr>
          <w:r>
            <w:t>Table of Contents</w:t>
          </w:r>
        </w:p>
        <w:p w14:paraId="41A178ED" w14:textId="524CCCBD" w:rsidR="00FC22AD" w:rsidRDefault="00F71B6A">
          <w:pPr>
            <w:pStyle w:val="TOC1"/>
            <w:tabs>
              <w:tab w:val="right" w:leader="dot" w:pos="8630"/>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97894114" w:history="1">
            <w:r w:rsidR="00FC22AD" w:rsidRPr="00B25C44">
              <w:rPr>
                <w:rStyle w:val="Hyperlink"/>
                <w:noProof/>
              </w:rPr>
              <w:t>Table of figures</w:t>
            </w:r>
            <w:r w:rsidR="00FC22AD">
              <w:rPr>
                <w:noProof/>
                <w:webHidden/>
              </w:rPr>
              <w:tab/>
            </w:r>
            <w:r w:rsidR="00FC22AD">
              <w:rPr>
                <w:noProof/>
                <w:webHidden/>
              </w:rPr>
              <w:fldChar w:fldCharType="begin"/>
            </w:r>
            <w:r w:rsidR="00FC22AD">
              <w:rPr>
                <w:noProof/>
                <w:webHidden/>
              </w:rPr>
              <w:instrText xml:space="preserve"> PAGEREF _Toc197894114 \h </w:instrText>
            </w:r>
            <w:r w:rsidR="00FC22AD">
              <w:rPr>
                <w:noProof/>
                <w:webHidden/>
              </w:rPr>
            </w:r>
            <w:r w:rsidR="00FC22AD">
              <w:rPr>
                <w:noProof/>
                <w:webHidden/>
              </w:rPr>
              <w:fldChar w:fldCharType="separate"/>
            </w:r>
            <w:r w:rsidR="00FC22AD">
              <w:rPr>
                <w:noProof/>
                <w:webHidden/>
              </w:rPr>
              <w:t>4</w:t>
            </w:r>
            <w:r w:rsidR="00FC22AD">
              <w:rPr>
                <w:noProof/>
                <w:webHidden/>
              </w:rPr>
              <w:fldChar w:fldCharType="end"/>
            </w:r>
          </w:hyperlink>
        </w:p>
        <w:p w14:paraId="6AA8EAD8" w14:textId="3489BA88" w:rsidR="00FC22AD" w:rsidRDefault="00FC22AD">
          <w:pPr>
            <w:pStyle w:val="TOC1"/>
            <w:tabs>
              <w:tab w:val="right" w:leader="dot" w:pos="8630"/>
            </w:tabs>
            <w:rPr>
              <w:rFonts w:cstheme="minorBidi"/>
              <w:noProof/>
              <w:kern w:val="2"/>
              <w:sz w:val="24"/>
              <w:szCs w:val="24"/>
              <w14:ligatures w14:val="standardContextual"/>
            </w:rPr>
          </w:pPr>
          <w:hyperlink w:anchor="_Toc197894115" w:history="1">
            <w:r w:rsidRPr="00B25C44">
              <w:rPr>
                <w:rStyle w:val="Hyperlink"/>
                <w:noProof/>
              </w:rPr>
              <w:t>Table of tables</w:t>
            </w:r>
            <w:r>
              <w:rPr>
                <w:noProof/>
                <w:webHidden/>
              </w:rPr>
              <w:tab/>
            </w:r>
            <w:r>
              <w:rPr>
                <w:noProof/>
                <w:webHidden/>
              </w:rPr>
              <w:fldChar w:fldCharType="begin"/>
            </w:r>
            <w:r>
              <w:rPr>
                <w:noProof/>
                <w:webHidden/>
              </w:rPr>
              <w:instrText xml:space="preserve"> PAGEREF _Toc197894115 \h </w:instrText>
            </w:r>
            <w:r>
              <w:rPr>
                <w:noProof/>
                <w:webHidden/>
              </w:rPr>
            </w:r>
            <w:r>
              <w:rPr>
                <w:noProof/>
                <w:webHidden/>
              </w:rPr>
              <w:fldChar w:fldCharType="separate"/>
            </w:r>
            <w:r>
              <w:rPr>
                <w:noProof/>
                <w:webHidden/>
              </w:rPr>
              <w:t>4</w:t>
            </w:r>
            <w:r>
              <w:rPr>
                <w:noProof/>
                <w:webHidden/>
              </w:rPr>
              <w:fldChar w:fldCharType="end"/>
            </w:r>
          </w:hyperlink>
        </w:p>
        <w:p w14:paraId="6D465CFF" w14:textId="43CADF12" w:rsidR="00FC22AD" w:rsidRDefault="00FC22AD">
          <w:pPr>
            <w:pStyle w:val="TOC1"/>
            <w:tabs>
              <w:tab w:val="right" w:leader="dot" w:pos="8630"/>
            </w:tabs>
            <w:rPr>
              <w:rFonts w:cstheme="minorBidi"/>
              <w:noProof/>
              <w:kern w:val="2"/>
              <w:sz w:val="24"/>
              <w:szCs w:val="24"/>
              <w14:ligatures w14:val="standardContextual"/>
            </w:rPr>
          </w:pPr>
          <w:hyperlink w:anchor="_Toc197894116" w:history="1">
            <w:r w:rsidRPr="00B25C44">
              <w:rPr>
                <w:rStyle w:val="Hyperlink"/>
                <w:noProof/>
              </w:rPr>
              <w:t>Task 1: Tromino Tiling</w:t>
            </w:r>
            <w:r>
              <w:rPr>
                <w:noProof/>
                <w:webHidden/>
              </w:rPr>
              <w:tab/>
            </w:r>
            <w:r>
              <w:rPr>
                <w:noProof/>
                <w:webHidden/>
              </w:rPr>
              <w:fldChar w:fldCharType="begin"/>
            </w:r>
            <w:r>
              <w:rPr>
                <w:noProof/>
                <w:webHidden/>
              </w:rPr>
              <w:instrText xml:space="preserve"> PAGEREF _Toc197894116 \h </w:instrText>
            </w:r>
            <w:r>
              <w:rPr>
                <w:noProof/>
                <w:webHidden/>
              </w:rPr>
            </w:r>
            <w:r>
              <w:rPr>
                <w:noProof/>
                <w:webHidden/>
              </w:rPr>
              <w:fldChar w:fldCharType="separate"/>
            </w:r>
            <w:r>
              <w:rPr>
                <w:noProof/>
                <w:webHidden/>
              </w:rPr>
              <w:t>5</w:t>
            </w:r>
            <w:r>
              <w:rPr>
                <w:noProof/>
                <w:webHidden/>
              </w:rPr>
              <w:fldChar w:fldCharType="end"/>
            </w:r>
          </w:hyperlink>
        </w:p>
        <w:p w14:paraId="3F6A9E7E" w14:textId="3F0AB3AB" w:rsidR="00FC22AD" w:rsidRDefault="00FC22AD">
          <w:pPr>
            <w:pStyle w:val="TOC2"/>
            <w:tabs>
              <w:tab w:val="right" w:leader="dot" w:pos="8630"/>
            </w:tabs>
            <w:rPr>
              <w:rFonts w:cstheme="minorBidi"/>
              <w:noProof/>
              <w:kern w:val="2"/>
              <w:sz w:val="24"/>
              <w:szCs w:val="24"/>
              <w14:ligatures w14:val="standardContextual"/>
            </w:rPr>
          </w:pPr>
          <w:hyperlink w:anchor="_Toc197894117" w:history="1">
            <w:r w:rsidRPr="00B25C44">
              <w:rPr>
                <w:rStyle w:val="Hyperlink"/>
                <w:noProof/>
              </w:rPr>
              <w:t>Detailed Assumptions</w:t>
            </w:r>
            <w:r>
              <w:rPr>
                <w:noProof/>
                <w:webHidden/>
              </w:rPr>
              <w:tab/>
            </w:r>
            <w:r>
              <w:rPr>
                <w:noProof/>
                <w:webHidden/>
              </w:rPr>
              <w:fldChar w:fldCharType="begin"/>
            </w:r>
            <w:r>
              <w:rPr>
                <w:noProof/>
                <w:webHidden/>
              </w:rPr>
              <w:instrText xml:space="preserve"> PAGEREF _Toc197894117 \h </w:instrText>
            </w:r>
            <w:r>
              <w:rPr>
                <w:noProof/>
                <w:webHidden/>
              </w:rPr>
            </w:r>
            <w:r>
              <w:rPr>
                <w:noProof/>
                <w:webHidden/>
              </w:rPr>
              <w:fldChar w:fldCharType="separate"/>
            </w:r>
            <w:r>
              <w:rPr>
                <w:noProof/>
                <w:webHidden/>
              </w:rPr>
              <w:t>5</w:t>
            </w:r>
            <w:r>
              <w:rPr>
                <w:noProof/>
                <w:webHidden/>
              </w:rPr>
              <w:fldChar w:fldCharType="end"/>
            </w:r>
          </w:hyperlink>
        </w:p>
        <w:p w14:paraId="784F2B5A" w14:textId="4C729019" w:rsidR="00FC22AD" w:rsidRDefault="00FC22AD">
          <w:pPr>
            <w:pStyle w:val="TOC2"/>
            <w:tabs>
              <w:tab w:val="right" w:leader="dot" w:pos="8630"/>
            </w:tabs>
            <w:rPr>
              <w:rFonts w:cstheme="minorBidi"/>
              <w:noProof/>
              <w:kern w:val="2"/>
              <w:sz w:val="24"/>
              <w:szCs w:val="24"/>
              <w14:ligatures w14:val="standardContextual"/>
            </w:rPr>
          </w:pPr>
          <w:hyperlink w:anchor="_Toc197894118" w:history="1">
            <w:r w:rsidRPr="00B25C44">
              <w:rPr>
                <w:rStyle w:val="Hyperlink"/>
                <w:noProof/>
              </w:rPr>
              <w:t>Problem Description</w:t>
            </w:r>
            <w:r>
              <w:rPr>
                <w:noProof/>
                <w:webHidden/>
              </w:rPr>
              <w:tab/>
            </w:r>
            <w:r>
              <w:rPr>
                <w:noProof/>
                <w:webHidden/>
              </w:rPr>
              <w:fldChar w:fldCharType="begin"/>
            </w:r>
            <w:r>
              <w:rPr>
                <w:noProof/>
                <w:webHidden/>
              </w:rPr>
              <w:instrText xml:space="preserve"> PAGEREF _Toc197894118 \h </w:instrText>
            </w:r>
            <w:r>
              <w:rPr>
                <w:noProof/>
                <w:webHidden/>
              </w:rPr>
            </w:r>
            <w:r>
              <w:rPr>
                <w:noProof/>
                <w:webHidden/>
              </w:rPr>
              <w:fldChar w:fldCharType="separate"/>
            </w:r>
            <w:r>
              <w:rPr>
                <w:noProof/>
                <w:webHidden/>
              </w:rPr>
              <w:t>5</w:t>
            </w:r>
            <w:r>
              <w:rPr>
                <w:noProof/>
                <w:webHidden/>
              </w:rPr>
              <w:fldChar w:fldCharType="end"/>
            </w:r>
          </w:hyperlink>
        </w:p>
        <w:p w14:paraId="103F04E6" w14:textId="15A40987" w:rsidR="00FC22AD" w:rsidRDefault="00FC22AD">
          <w:pPr>
            <w:pStyle w:val="TOC2"/>
            <w:tabs>
              <w:tab w:val="right" w:leader="dot" w:pos="8630"/>
            </w:tabs>
            <w:rPr>
              <w:rFonts w:cstheme="minorBidi"/>
              <w:noProof/>
              <w:kern w:val="2"/>
              <w:sz w:val="24"/>
              <w:szCs w:val="24"/>
              <w14:ligatures w14:val="standardContextual"/>
            </w:rPr>
          </w:pPr>
          <w:hyperlink w:anchor="_Toc197894119" w:history="1">
            <w:r w:rsidRPr="00B25C44">
              <w:rPr>
                <w:rStyle w:val="Hyperlink"/>
                <w:noProof/>
              </w:rPr>
              <w:t>Detailed Solution</w:t>
            </w:r>
            <w:r>
              <w:rPr>
                <w:noProof/>
                <w:webHidden/>
              </w:rPr>
              <w:tab/>
            </w:r>
            <w:r>
              <w:rPr>
                <w:noProof/>
                <w:webHidden/>
              </w:rPr>
              <w:fldChar w:fldCharType="begin"/>
            </w:r>
            <w:r>
              <w:rPr>
                <w:noProof/>
                <w:webHidden/>
              </w:rPr>
              <w:instrText xml:space="preserve"> PAGEREF _Toc197894119 \h </w:instrText>
            </w:r>
            <w:r>
              <w:rPr>
                <w:noProof/>
                <w:webHidden/>
              </w:rPr>
            </w:r>
            <w:r>
              <w:rPr>
                <w:noProof/>
                <w:webHidden/>
              </w:rPr>
              <w:fldChar w:fldCharType="separate"/>
            </w:r>
            <w:r>
              <w:rPr>
                <w:noProof/>
                <w:webHidden/>
              </w:rPr>
              <w:t>5</w:t>
            </w:r>
            <w:r>
              <w:rPr>
                <w:noProof/>
                <w:webHidden/>
              </w:rPr>
              <w:fldChar w:fldCharType="end"/>
            </w:r>
          </w:hyperlink>
        </w:p>
        <w:p w14:paraId="5CAB9FEE" w14:textId="5B8DCADE" w:rsidR="00FC22AD" w:rsidRDefault="00FC22AD">
          <w:pPr>
            <w:pStyle w:val="TOC2"/>
            <w:tabs>
              <w:tab w:val="right" w:leader="dot" w:pos="8630"/>
            </w:tabs>
            <w:rPr>
              <w:rFonts w:cstheme="minorBidi"/>
              <w:noProof/>
              <w:kern w:val="2"/>
              <w:sz w:val="24"/>
              <w:szCs w:val="24"/>
              <w14:ligatures w14:val="standardContextual"/>
            </w:rPr>
          </w:pPr>
          <w:hyperlink w:anchor="_Toc197894120" w:history="1">
            <w:r w:rsidRPr="00B25C44">
              <w:rPr>
                <w:rStyle w:val="Hyperlink"/>
                <w:noProof/>
              </w:rPr>
              <w:t>Pseudo-code</w:t>
            </w:r>
            <w:r>
              <w:rPr>
                <w:noProof/>
                <w:webHidden/>
              </w:rPr>
              <w:tab/>
            </w:r>
            <w:r>
              <w:rPr>
                <w:noProof/>
                <w:webHidden/>
              </w:rPr>
              <w:fldChar w:fldCharType="begin"/>
            </w:r>
            <w:r>
              <w:rPr>
                <w:noProof/>
                <w:webHidden/>
              </w:rPr>
              <w:instrText xml:space="preserve"> PAGEREF _Toc197894120 \h </w:instrText>
            </w:r>
            <w:r>
              <w:rPr>
                <w:noProof/>
                <w:webHidden/>
              </w:rPr>
            </w:r>
            <w:r>
              <w:rPr>
                <w:noProof/>
                <w:webHidden/>
              </w:rPr>
              <w:fldChar w:fldCharType="separate"/>
            </w:r>
            <w:r>
              <w:rPr>
                <w:noProof/>
                <w:webHidden/>
              </w:rPr>
              <w:t>5</w:t>
            </w:r>
            <w:r>
              <w:rPr>
                <w:noProof/>
                <w:webHidden/>
              </w:rPr>
              <w:fldChar w:fldCharType="end"/>
            </w:r>
          </w:hyperlink>
        </w:p>
        <w:p w14:paraId="3F234607" w14:textId="7377D2C8" w:rsidR="00FC22AD" w:rsidRDefault="00FC22AD">
          <w:pPr>
            <w:pStyle w:val="TOC2"/>
            <w:tabs>
              <w:tab w:val="right" w:leader="dot" w:pos="8630"/>
            </w:tabs>
            <w:rPr>
              <w:rFonts w:cstheme="minorBidi"/>
              <w:noProof/>
              <w:kern w:val="2"/>
              <w:sz w:val="24"/>
              <w:szCs w:val="24"/>
              <w14:ligatures w14:val="standardContextual"/>
            </w:rPr>
          </w:pPr>
          <w:hyperlink w:anchor="_Toc197894121" w:history="1">
            <w:r w:rsidRPr="00B25C44">
              <w:rPr>
                <w:rStyle w:val="Hyperlink"/>
                <w:noProof/>
              </w:rPr>
              <w:t>C++ Code</w:t>
            </w:r>
            <w:r>
              <w:rPr>
                <w:noProof/>
                <w:webHidden/>
              </w:rPr>
              <w:tab/>
            </w:r>
            <w:r>
              <w:rPr>
                <w:noProof/>
                <w:webHidden/>
              </w:rPr>
              <w:fldChar w:fldCharType="begin"/>
            </w:r>
            <w:r>
              <w:rPr>
                <w:noProof/>
                <w:webHidden/>
              </w:rPr>
              <w:instrText xml:space="preserve"> PAGEREF _Toc197894121 \h </w:instrText>
            </w:r>
            <w:r>
              <w:rPr>
                <w:noProof/>
                <w:webHidden/>
              </w:rPr>
            </w:r>
            <w:r>
              <w:rPr>
                <w:noProof/>
                <w:webHidden/>
              </w:rPr>
              <w:fldChar w:fldCharType="separate"/>
            </w:r>
            <w:r>
              <w:rPr>
                <w:noProof/>
                <w:webHidden/>
              </w:rPr>
              <w:t>6</w:t>
            </w:r>
            <w:r>
              <w:rPr>
                <w:noProof/>
                <w:webHidden/>
              </w:rPr>
              <w:fldChar w:fldCharType="end"/>
            </w:r>
          </w:hyperlink>
        </w:p>
        <w:p w14:paraId="474248D8" w14:textId="7797C040" w:rsidR="00FC22AD" w:rsidRDefault="00FC22AD">
          <w:pPr>
            <w:pStyle w:val="TOC2"/>
            <w:tabs>
              <w:tab w:val="right" w:leader="dot" w:pos="8630"/>
            </w:tabs>
            <w:rPr>
              <w:rFonts w:cstheme="minorBidi"/>
              <w:noProof/>
              <w:kern w:val="2"/>
              <w:sz w:val="24"/>
              <w:szCs w:val="24"/>
              <w14:ligatures w14:val="standardContextual"/>
            </w:rPr>
          </w:pPr>
          <w:hyperlink w:anchor="_Toc197894122" w:history="1">
            <w:r w:rsidRPr="00B25C44">
              <w:rPr>
                <w:rStyle w:val="Hyperlink"/>
                <w:rFonts w:cstheme="majorHAnsi"/>
                <w:noProof/>
              </w:rPr>
              <w:t>Complexity Analysis</w:t>
            </w:r>
            <w:r>
              <w:rPr>
                <w:noProof/>
                <w:webHidden/>
              </w:rPr>
              <w:tab/>
            </w:r>
            <w:r>
              <w:rPr>
                <w:noProof/>
                <w:webHidden/>
              </w:rPr>
              <w:fldChar w:fldCharType="begin"/>
            </w:r>
            <w:r>
              <w:rPr>
                <w:noProof/>
                <w:webHidden/>
              </w:rPr>
              <w:instrText xml:space="preserve"> PAGEREF _Toc197894122 \h </w:instrText>
            </w:r>
            <w:r>
              <w:rPr>
                <w:noProof/>
                <w:webHidden/>
              </w:rPr>
            </w:r>
            <w:r>
              <w:rPr>
                <w:noProof/>
                <w:webHidden/>
              </w:rPr>
              <w:fldChar w:fldCharType="separate"/>
            </w:r>
            <w:r>
              <w:rPr>
                <w:noProof/>
                <w:webHidden/>
              </w:rPr>
              <w:t>11</w:t>
            </w:r>
            <w:r>
              <w:rPr>
                <w:noProof/>
                <w:webHidden/>
              </w:rPr>
              <w:fldChar w:fldCharType="end"/>
            </w:r>
          </w:hyperlink>
        </w:p>
        <w:p w14:paraId="54F15930" w14:textId="1A7F79B2" w:rsidR="00FC22AD" w:rsidRDefault="00FC22AD">
          <w:pPr>
            <w:pStyle w:val="TOC3"/>
            <w:tabs>
              <w:tab w:val="right" w:leader="dot" w:pos="8630"/>
            </w:tabs>
            <w:rPr>
              <w:rFonts w:cstheme="minorBidi"/>
              <w:noProof/>
              <w:kern w:val="2"/>
              <w:sz w:val="24"/>
              <w:szCs w:val="24"/>
              <w14:ligatures w14:val="standardContextual"/>
            </w:rPr>
          </w:pPr>
          <w:hyperlink w:anchor="_Toc197894123" w:history="1">
            <w:r w:rsidRPr="00B25C44">
              <w:rPr>
                <w:rStyle w:val="Hyperlink"/>
                <w:noProof/>
              </w:rPr>
              <w:t>Time complexity</w:t>
            </w:r>
            <w:r>
              <w:rPr>
                <w:noProof/>
                <w:webHidden/>
              </w:rPr>
              <w:tab/>
            </w:r>
            <w:r>
              <w:rPr>
                <w:noProof/>
                <w:webHidden/>
              </w:rPr>
              <w:fldChar w:fldCharType="begin"/>
            </w:r>
            <w:r>
              <w:rPr>
                <w:noProof/>
                <w:webHidden/>
              </w:rPr>
              <w:instrText xml:space="preserve"> PAGEREF _Toc197894123 \h </w:instrText>
            </w:r>
            <w:r>
              <w:rPr>
                <w:noProof/>
                <w:webHidden/>
              </w:rPr>
            </w:r>
            <w:r>
              <w:rPr>
                <w:noProof/>
                <w:webHidden/>
              </w:rPr>
              <w:fldChar w:fldCharType="separate"/>
            </w:r>
            <w:r>
              <w:rPr>
                <w:noProof/>
                <w:webHidden/>
              </w:rPr>
              <w:t>11</w:t>
            </w:r>
            <w:r>
              <w:rPr>
                <w:noProof/>
                <w:webHidden/>
              </w:rPr>
              <w:fldChar w:fldCharType="end"/>
            </w:r>
          </w:hyperlink>
        </w:p>
        <w:p w14:paraId="49F774A8" w14:textId="14033B46" w:rsidR="00FC22AD" w:rsidRDefault="00FC22AD">
          <w:pPr>
            <w:pStyle w:val="TOC3"/>
            <w:tabs>
              <w:tab w:val="right" w:leader="dot" w:pos="8630"/>
            </w:tabs>
            <w:rPr>
              <w:rFonts w:cstheme="minorBidi"/>
              <w:noProof/>
              <w:kern w:val="2"/>
              <w:sz w:val="24"/>
              <w:szCs w:val="24"/>
              <w14:ligatures w14:val="standardContextual"/>
            </w:rPr>
          </w:pPr>
          <w:hyperlink w:anchor="_Toc197894124" w:history="1">
            <w:r w:rsidRPr="00B25C44">
              <w:rPr>
                <w:rStyle w:val="Hyperlink"/>
                <w:noProof/>
              </w:rPr>
              <w:t>Space complexity</w:t>
            </w:r>
            <w:r>
              <w:rPr>
                <w:noProof/>
                <w:webHidden/>
              </w:rPr>
              <w:tab/>
            </w:r>
            <w:r>
              <w:rPr>
                <w:noProof/>
                <w:webHidden/>
              </w:rPr>
              <w:fldChar w:fldCharType="begin"/>
            </w:r>
            <w:r>
              <w:rPr>
                <w:noProof/>
                <w:webHidden/>
              </w:rPr>
              <w:instrText xml:space="preserve"> PAGEREF _Toc197894124 \h </w:instrText>
            </w:r>
            <w:r>
              <w:rPr>
                <w:noProof/>
                <w:webHidden/>
              </w:rPr>
            </w:r>
            <w:r>
              <w:rPr>
                <w:noProof/>
                <w:webHidden/>
              </w:rPr>
              <w:fldChar w:fldCharType="separate"/>
            </w:r>
            <w:r>
              <w:rPr>
                <w:noProof/>
                <w:webHidden/>
              </w:rPr>
              <w:t>12</w:t>
            </w:r>
            <w:r>
              <w:rPr>
                <w:noProof/>
                <w:webHidden/>
              </w:rPr>
              <w:fldChar w:fldCharType="end"/>
            </w:r>
          </w:hyperlink>
        </w:p>
        <w:p w14:paraId="3543324A" w14:textId="63F8C29B" w:rsidR="00FC22AD" w:rsidRDefault="00FC22AD">
          <w:pPr>
            <w:pStyle w:val="TOC2"/>
            <w:tabs>
              <w:tab w:val="right" w:leader="dot" w:pos="8630"/>
            </w:tabs>
            <w:rPr>
              <w:rFonts w:cstheme="minorBidi"/>
              <w:noProof/>
              <w:kern w:val="2"/>
              <w:sz w:val="24"/>
              <w:szCs w:val="24"/>
              <w14:ligatures w14:val="standardContextual"/>
            </w:rPr>
          </w:pPr>
          <w:hyperlink w:anchor="_Toc197894125" w:history="1">
            <w:r w:rsidRPr="00B25C44">
              <w:rPr>
                <w:rStyle w:val="Hyperlink"/>
                <w:rFonts w:cstheme="majorHAnsi"/>
                <w:noProof/>
              </w:rPr>
              <w:t>Recurrence Relation for Brute Force:</w:t>
            </w:r>
            <w:r>
              <w:rPr>
                <w:noProof/>
                <w:webHidden/>
              </w:rPr>
              <w:tab/>
            </w:r>
            <w:r>
              <w:rPr>
                <w:noProof/>
                <w:webHidden/>
              </w:rPr>
              <w:fldChar w:fldCharType="begin"/>
            </w:r>
            <w:r>
              <w:rPr>
                <w:noProof/>
                <w:webHidden/>
              </w:rPr>
              <w:instrText xml:space="preserve"> PAGEREF _Toc197894125 \h </w:instrText>
            </w:r>
            <w:r>
              <w:rPr>
                <w:noProof/>
                <w:webHidden/>
              </w:rPr>
            </w:r>
            <w:r>
              <w:rPr>
                <w:noProof/>
                <w:webHidden/>
              </w:rPr>
              <w:fldChar w:fldCharType="separate"/>
            </w:r>
            <w:r>
              <w:rPr>
                <w:noProof/>
                <w:webHidden/>
              </w:rPr>
              <w:t>12</w:t>
            </w:r>
            <w:r>
              <w:rPr>
                <w:noProof/>
                <w:webHidden/>
              </w:rPr>
              <w:fldChar w:fldCharType="end"/>
            </w:r>
          </w:hyperlink>
        </w:p>
        <w:p w14:paraId="6DED11E1" w14:textId="0B533CDF" w:rsidR="00FC22AD" w:rsidRDefault="00FC22AD">
          <w:pPr>
            <w:pStyle w:val="TOC3"/>
            <w:tabs>
              <w:tab w:val="right" w:leader="dot" w:pos="8630"/>
            </w:tabs>
            <w:rPr>
              <w:rFonts w:cstheme="minorBidi"/>
              <w:noProof/>
              <w:kern w:val="2"/>
              <w:sz w:val="24"/>
              <w:szCs w:val="24"/>
              <w14:ligatures w14:val="standardContextual"/>
            </w:rPr>
          </w:pPr>
          <w:hyperlink w:anchor="_Toc197894126" w:history="1">
            <w:r w:rsidRPr="00B25C44">
              <w:rPr>
                <w:rStyle w:val="Hyperlink"/>
                <w:noProof/>
              </w:rPr>
              <w:t>Time complexity</w:t>
            </w:r>
            <w:r>
              <w:rPr>
                <w:noProof/>
                <w:webHidden/>
              </w:rPr>
              <w:tab/>
            </w:r>
            <w:r>
              <w:rPr>
                <w:noProof/>
                <w:webHidden/>
              </w:rPr>
              <w:fldChar w:fldCharType="begin"/>
            </w:r>
            <w:r>
              <w:rPr>
                <w:noProof/>
                <w:webHidden/>
              </w:rPr>
              <w:instrText xml:space="preserve"> PAGEREF _Toc197894126 \h </w:instrText>
            </w:r>
            <w:r>
              <w:rPr>
                <w:noProof/>
                <w:webHidden/>
              </w:rPr>
            </w:r>
            <w:r>
              <w:rPr>
                <w:noProof/>
                <w:webHidden/>
              </w:rPr>
              <w:fldChar w:fldCharType="separate"/>
            </w:r>
            <w:r>
              <w:rPr>
                <w:noProof/>
                <w:webHidden/>
              </w:rPr>
              <w:t>12</w:t>
            </w:r>
            <w:r>
              <w:rPr>
                <w:noProof/>
                <w:webHidden/>
              </w:rPr>
              <w:fldChar w:fldCharType="end"/>
            </w:r>
          </w:hyperlink>
        </w:p>
        <w:p w14:paraId="3AD3CC24" w14:textId="4AC206FC" w:rsidR="00FC22AD" w:rsidRDefault="00FC22AD">
          <w:pPr>
            <w:pStyle w:val="TOC3"/>
            <w:tabs>
              <w:tab w:val="right" w:leader="dot" w:pos="8630"/>
            </w:tabs>
            <w:rPr>
              <w:rFonts w:cstheme="minorBidi"/>
              <w:noProof/>
              <w:kern w:val="2"/>
              <w:sz w:val="24"/>
              <w:szCs w:val="24"/>
              <w14:ligatures w14:val="standardContextual"/>
            </w:rPr>
          </w:pPr>
          <w:hyperlink w:anchor="_Toc197894127" w:history="1">
            <w:r w:rsidRPr="00B25C44">
              <w:rPr>
                <w:rStyle w:val="Hyperlink"/>
                <w:noProof/>
              </w:rPr>
              <w:t>Space Complexity</w:t>
            </w:r>
            <w:r>
              <w:rPr>
                <w:noProof/>
                <w:webHidden/>
              </w:rPr>
              <w:tab/>
            </w:r>
            <w:r>
              <w:rPr>
                <w:noProof/>
                <w:webHidden/>
              </w:rPr>
              <w:fldChar w:fldCharType="begin"/>
            </w:r>
            <w:r>
              <w:rPr>
                <w:noProof/>
                <w:webHidden/>
              </w:rPr>
              <w:instrText xml:space="preserve"> PAGEREF _Toc197894127 \h </w:instrText>
            </w:r>
            <w:r>
              <w:rPr>
                <w:noProof/>
                <w:webHidden/>
              </w:rPr>
            </w:r>
            <w:r>
              <w:rPr>
                <w:noProof/>
                <w:webHidden/>
              </w:rPr>
              <w:fldChar w:fldCharType="separate"/>
            </w:r>
            <w:r>
              <w:rPr>
                <w:noProof/>
                <w:webHidden/>
              </w:rPr>
              <w:t>13</w:t>
            </w:r>
            <w:r>
              <w:rPr>
                <w:noProof/>
                <w:webHidden/>
              </w:rPr>
              <w:fldChar w:fldCharType="end"/>
            </w:r>
          </w:hyperlink>
        </w:p>
        <w:p w14:paraId="6A4B4E07" w14:textId="00CDD24B" w:rsidR="00FC22AD" w:rsidRDefault="00FC22AD">
          <w:pPr>
            <w:pStyle w:val="TOC2"/>
            <w:tabs>
              <w:tab w:val="right" w:leader="dot" w:pos="8630"/>
            </w:tabs>
            <w:rPr>
              <w:rFonts w:cstheme="minorBidi"/>
              <w:noProof/>
              <w:kern w:val="2"/>
              <w:sz w:val="24"/>
              <w:szCs w:val="24"/>
              <w14:ligatures w14:val="standardContextual"/>
            </w:rPr>
          </w:pPr>
          <w:hyperlink w:anchor="_Toc197894128" w:history="1">
            <w:r w:rsidRPr="00B25C44">
              <w:rPr>
                <w:rStyle w:val="Hyperlink"/>
                <w:noProof/>
              </w:rPr>
              <w:t>Sample Output Description</w:t>
            </w:r>
            <w:r>
              <w:rPr>
                <w:noProof/>
                <w:webHidden/>
              </w:rPr>
              <w:tab/>
            </w:r>
            <w:r>
              <w:rPr>
                <w:noProof/>
                <w:webHidden/>
              </w:rPr>
              <w:fldChar w:fldCharType="begin"/>
            </w:r>
            <w:r>
              <w:rPr>
                <w:noProof/>
                <w:webHidden/>
              </w:rPr>
              <w:instrText xml:space="preserve"> PAGEREF _Toc197894128 \h </w:instrText>
            </w:r>
            <w:r>
              <w:rPr>
                <w:noProof/>
                <w:webHidden/>
              </w:rPr>
            </w:r>
            <w:r>
              <w:rPr>
                <w:noProof/>
                <w:webHidden/>
              </w:rPr>
              <w:fldChar w:fldCharType="separate"/>
            </w:r>
            <w:r>
              <w:rPr>
                <w:noProof/>
                <w:webHidden/>
              </w:rPr>
              <w:t>14</w:t>
            </w:r>
            <w:r>
              <w:rPr>
                <w:noProof/>
                <w:webHidden/>
              </w:rPr>
              <w:fldChar w:fldCharType="end"/>
            </w:r>
          </w:hyperlink>
        </w:p>
        <w:p w14:paraId="65FD5149" w14:textId="2E236823" w:rsidR="00FC22AD" w:rsidRDefault="00FC22AD">
          <w:pPr>
            <w:pStyle w:val="TOC2"/>
            <w:tabs>
              <w:tab w:val="right" w:leader="dot" w:pos="8630"/>
            </w:tabs>
            <w:rPr>
              <w:rFonts w:cstheme="minorBidi"/>
              <w:noProof/>
              <w:kern w:val="2"/>
              <w:sz w:val="24"/>
              <w:szCs w:val="24"/>
              <w14:ligatures w14:val="standardContextual"/>
            </w:rPr>
          </w:pPr>
          <w:hyperlink w:anchor="_Toc197894129" w:history="1">
            <w:r w:rsidRPr="00B25C44">
              <w:rPr>
                <w:rStyle w:val="Hyperlink"/>
                <w:noProof/>
              </w:rPr>
              <w:t>Conclusion</w:t>
            </w:r>
            <w:r>
              <w:rPr>
                <w:noProof/>
                <w:webHidden/>
              </w:rPr>
              <w:tab/>
            </w:r>
            <w:r>
              <w:rPr>
                <w:noProof/>
                <w:webHidden/>
              </w:rPr>
              <w:fldChar w:fldCharType="begin"/>
            </w:r>
            <w:r>
              <w:rPr>
                <w:noProof/>
                <w:webHidden/>
              </w:rPr>
              <w:instrText xml:space="preserve"> PAGEREF _Toc197894129 \h </w:instrText>
            </w:r>
            <w:r>
              <w:rPr>
                <w:noProof/>
                <w:webHidden/>
              </w:rPr>
            </w:r>
            <w:r>
              <w:rPr>
                <w:noProof/>
                <w:webHidden/>
              </w:rPr>
              <w:fldChar w:fldCharType="separate"/>
            </w:r>
            <w:r>
              <w:rPr>
                <w:noProof/>
                <w:webHidden/>
              </w:rPr>
              <w:t>15</w:t>
            </w:r>
            <w:r>
              <w:rPr>
                <w:noProof/>
                <w:webHidden/>
              </w:rPr>
              <w:fldChar w:fldCharType="end"/>
            </w:r>
          </w:hyperlink>
        </w:p>
        <w:p w14:paraId="42244931" w14:textId="74B917A0" w:rsidR="00FC22AD" w:rsidRDefault="00FC22AD">
          <w:pPr>
            <w:pStyle w:val="TOC2"/>
            <w:tabs>
              <w:tab w:val="right" w:leader="dot" w:pos="8630"/>
            </w:tabs>
            <w:rPr>
              <w:rFonts w:cstheme="minorBidi"/>
              <w:noProof/>
              <w:kern w:val="2"/>
              <w:sz w:val="24"/>
              <w:szCs w:val="24"/>
              <w14:ligatures w14:val="standardContextual"/>
            </w:rPr>
          </w:pPr>
          <w:hyperlink w:anchor="_Toc197894130" w:history="1">
            <w:r w:rsidRPr="00B25C44">
              <w:rPr>
                <w:rStyle w:val="Hyperlink"/>
                <w:noProof/>
              </w:rPr>
              <w:t>Additional Notes</w:t>
            </w:r>
            <w:r>
              <w:rPr>
                <w:noProof/>
                <w:webHidden/>
              </w:rPr>
              <w:tab/>
            </w:r>
            <w:r>
              <w:rPr>
                <w:noProof/>
                <w:webHidden/>
              </w:rPr>
              <w:fldChar w:fldCharType="begin"/>
            </w:r>
            <w:r>
              <w:rPr>
                <w:noProof/>
                <w:webHidden/>
              </w:rPr>
              <w:instrText xml:space="preserve"> PAGEREF _Toc197894130 \h </w:instrText>
            </w:r>
            <w:r>
              <w:rPr>
                <w:noProof/>
                <w:webHidden/>
              </w:rPr>
            </w:r>
            <w:r>
              <w:rPr>
                <w:noProof/>
                <w:webHidden/>
              </w:rPr>
              <w:fldChar w:fldCharType="separate"/>
            </w:r>
            <w:r>
              <w:rPr>
                <w:noProof/>
                <w:webHidden/>
              </w:rPr>
              <w:t>15</w:t>
            </w:r>
            <w:r>
              <w:rPr>
                <w:noProof/>
                <w:webHidden/>
              </w:rPr>
              <w:fldChar w:fldCharType="end"/>
            </w:r>
          </w:hyperlink>
        </w:p>
        <w:p w14:paraId="0518B751" w14:textId="227C150D" w:rsidR="00FC22AD" w:rsidRDefault="00FC22AD">
          <w:pPr>
            <w:pStyle w:val="TOC1"/>
            <w:tabs>
              <w:tab w:val="right" w:leader="dot" w:pos="8630"/>
            </w:tabs>
            <w:rPr>
              <w:rFonts w:cstheme="minorBidi"/>
              <w:noProof/>
              <w:kern w:val="2"/>
              <w:sz w:val="24"/>
              <w:szCs w:val="24"/>
              <w14:ligatures w14:val="standardContextual"/>
            </w:rPr>
          </w:pPr>
          <w:hyperlink w:anchor="_Toc197894131" w:history="1">
            <w:r w:rsidRPr="00B25C44">
              <w:rPr>
                <w:rStyle w:val="Hyperlink"/>
                <w:noProof/>
              </w:rPr>
              <w:t>Task 2: Knight’s Tour</w:t>
            </w:r>
            <w:r>
              <w:rPr>
                <w:noProof/>
                <w:webHidden/>
              </w:rPr>
              <w:tab/>
            </w:r>
            <w:r>
              <w:rPr>
                <w:noProof/>
                <w:webHidden/>
              </w:rPr>
              <w:fldChar w:fldCharType="begin"/>
            </w:r>
            <w:r>
              <w:rPr>
                <w:noProof/>
                <w:webHidden/>
              </w:rPr>
              <w:instrText xml:space="preserve"> PAGEREF _Toc197894131 \h </w:instrText>
            </w:r>
            <w:r>
              <w:rPr>
                <w:noProof/>
                <w:webHidden/>
              </w:rPr>
            </w:r>
            <w:r>
              <w:rPr>
                <w:noProof/>
                <w:webHidden/>
              </w:rPr>
              <w:fldChar w:fldCharType="separate"/>
            </w:r>
            <w:r>
              <w:rPr>
                <w:noProof/>
                <w:webHidden/>
              </w:rPr>
              <w:t>15</w:t>
            </w:r>
            <w:r>
              <w:rPr>
                <w:noProof/>
                <w:webHidden/>
              </w:rPr>
              <w:fldChar w:fldCharType="end"/>
            </w:r>
          </w:hyperlink>
        </w:p>
        <w:p w14:paraId="203D6217" w14:textId="36188020" w:rsidR="00FC22AD" w:rsidRDefault="00FC22AD">
          <w:pPr>
            <w:pStyle w:val="TOC2"/>
            <w:tabs>
              <w:tab w:val="right" w:leader="dot" w:pos="8630"/>
            </w:tabs>
            <w:rPr>
              <w:rFonts w:cstheme="minorBidi"/>
              <w:noProof/>
              <w:kern w:val="2"/>
              <w:sz w:val="24"/>
              <w:szCs w:val="24"/>
              <w14:ligatures w14:val="standardContextual"/>
            </w:rPr>
          </w:pPr>
          <w:hyperlink w:anchor="_Toc197894132" w:history="1">
            <w:r w:rsidRPr="00B25C44">
              <w:rPr>
                <w:rStyle w:val="Hyperlink"/>
                <w:noProof/>
              </w:rPr>
              <w:t>Detailed Assumptions</w:t>
            </w:r>
            <w:r>
              <w:rPr>
                <w:noProof/>
                <w:webHidden/>
              </w:rPr>
              <w:tab/>
            </w:r>
            <w:r>
              <w:rPr>
                <w:noProof/>
                <w:webHidden/>
              </w:rPr>
              <w:fldChar w:fldCharType="begin"/>
            </w:r>
            <w:r>
              <w:rPr>
                <w:noProof/>
                <w:webHidden/>
              </w:rPr>
              <w:instrText xml:space="preserve"> PAGEREF _Toc197894132 \h </w:instrText>
            </w:r>
            <w:r>
              <w:rPr>
                <w:noProof/>
                <w:webHidden/>
              </w:rPr>
            </w:r>
            <w:r>
              <w:rPr>
                <w:noProof/>
                <w:webHidden/>
              </w:rPr>
              <w:fldChar w:fldCharType="separate"/>
            </w:r>
            <w:r>
              <w:rPr>
                <w:noProof/>
                <w:webHidden/>
              </w:rPr>
              <w:t>15</w:t>
            </w:r>
            <w:r>
              <w:rPr>
                <w:noProof/>
                <w:webHidden/>
              </w:rPr>
              <w:fldChar w:fldCharType="end"/>
            </w:r>
          </w:hyperlink>
        </w:p>
        <w:p w14:paraId="6DE8C0A7" w14:textId="211ABB0E" w:rsidR="00FC22AD" w:rsidRDefault="00FC22AD">
          <w:pPr>
            <w:pStyle w:val="TOC2"/>
            <w:tabs>
              <w:tab w:val="right" w:leader="dot" w:pos="8630"/>
            </w:tabs>
            <w:rPr>
              <w:rFonts w:cstheme="minorBidi"/>
              <w:noProof/>
              <w:kern w:val="2"/>
              <w:sz w:val="24"/>
              <w:szCs w:val="24"/>
              <w14:ligatures w14:val="standardContextual"/>
            </w:rPr>
          </w:pPr>
          <w:hyperlink w:anchor="_Toc197894133" w:history="1">
            <w:r w:rsidRPr="00B25C44">
              <w:rPr>
                <w:rStyle w:val="Hyperlink"/>
                <w:noProof/>
              </w:rPr>
              <w:t>Problem Description</w:t>
            </w:r>
            <w:r>
              <w:rPr>
                <w:noProof/>
                <w:webHidden/>
              </w:rPr>
              <w:tab/>
            </w:r>
            <w:r>
              <w:rPr>
                <w:noProof/>
                <w:webHidden/>
              </w:rPr>
              <w:fldChar w:fldCharType="begin"/>
            </w:r>
            <w:r>
              <w:rPr>
                <w:noProof/>
                <w:webHidden/>
              </w:rPr>
              <w:instrText xml:space="preserve"> PAGEREF _Toc197894133 \h </w:instrText>
            </w:r>
            <w:r>
              <w:rPr>
                <w:noProof/>
                <w:webHidden/>
              </w:rPr>
            </w:r>
            <w:r>
              <w:rPr>
                <w:noProof/>
                <w:webHidden/>
              </w:rPr>
              <w:fldChar w:fldCharType="separate"/>
            </w:r>
            <w:r>
              <w:rPr>
                <w:noProof/>
                <w:webHidden/>
              </w:rPr>
              <w:t>17</w:t>
            </w:r>
            <w:r>
              <w:rPr>
                <w:noProof/>
                <w:webHidden/>
              </w:rPr>
              <w:fldChar w:fldCharType="end"/>
            </w:r>
          </w:hyperlink>
        </w:p>
        <w:p w14:paraId="1533BEA2" w14:textId="20871FA9" w:rsidR="00FC22AD" w:rsidRDefault="00FC22AD">
          <w:pPr>
            <w:pStyle w:val="TOC2"/>
            <w:tabs>
              <w:tab w:val="right" w:leader="dot" w:pos="8630"/>
            </w:tabs>
            <w:rPr>
              <w:rFonts w:cstheme="minorBidi"/>
              <w:noProof/>
              <w:kern w:val="2"/>
              <w:sz w:val="24"/>
              <w:szCs w:val="24"/>
              <w14:ligatures w14:val="standardContextual"/>
            </w:rPr>
          </w:pPr>
          <w:hyperlink w:anchor="_Toc197894134" w:history="1">
            <w:r w:rsidRPr="00B25C44">
              <w:rPr>
                <w:rStyle w:val="Hyperlink"/>
                <w:noProof/>
              </w:rPr>
              <w:t>PESUDOCODE:</w:t>
            </w:r>
            <w:r>
              <w:rPr>
                <w:noProof/>
                <w:webHidden/>
              </w:rPr>
              <w:tab/>
            </w:r>
            <w:r>
              <w:rPr>
                <w:noProof/>
                <w:webHidden/>
              </w:rPr>
              <w:fldChar w:fldCharType="begin"/>
            </w:r>
            <w:r>
              <w:rPr>
                <w:noProof/>
                <w:webHidden/>
              </w:rPr>
              <w:instrText xml:space="preserve"> PAGEREF _Toc197894134 \h </w:instrText>
            </w:r>
            <w:r>
              <w:rPr>
                <w:noProof/>
                <w:webHidden/>
              </w:rPr>
            </w:r>
            <w:r>
              <w:rPr>
                <w:noProof/>
                <w:webHidden/>
              </w:rPr>
              <w:fldChar w:fldCharType="separate"/>
            </w:r>
            <w:r>
              <w:rPr>
                <w:noProof/>
                <w:webHidden/>
              </w:rPr>
              <w:t>17</w:t>
            </w:r>
            <w:r>
              <w:rPr>
                <w:noProof/>
                <w:webHidden/>
              </w:rPr>
              <w:fldChar w:fldCharType="end"/>
            </w:r>
          </w:hyperlink>
        </w:p>
        <w:p w14:paraId="7D24F8FB" w14:textId="200DEC71" w:rsidR="00FC22AD" w:rsidRDefault="00FC22AD">
          <w:pPr>
            <w:pStyle w:val="TOC2"/>
            <w:tabs>
              <w:tab w:val="right" w:leader="dot" w:pos="8630"/>
            </w:tabs>
            <w:rPr>
              <w:rFonts w:cstheme="minorBidi"/>
              <w:noProof/>
              <w:kern w:val="2"/>
              <w:sz w:val="24"/>
              <w:szCs w:val="24"/>
              <w14:ligatures w14:val="standardContextual"/>
            </w:rPr>
          </w:pPr>
          <w:hyperlink w:anchor="_Toc197894135" w:history="1">
            <w:r w:rsidRPr="00B25C44">
              <w:rPr>
                <w:rStyle w:val="Hyperlink"/>
                <w:noProof/>
              </w:rPr>
              <w:t>THE C++ CODE</w:t>
            </w:r>
            <w:r>
              <w:rPr>
                <w:noProof/>
                <w:webHidden/>
              </w:rPr>
              <w:tab/>
            </w:r>
            <w:r>
              <w:rPr>
                <w:noProof/>
                <w:webHidden/>
              </w:rPr>
              <w:fldChar w:fldCharType="begin"/>
            </w:r>
            <w:r>
              <w:rPr>
                <w:noProof/>
                <w:webHidden/>
              </w:rPr>
              <w:instrText xml:space="preserve"> PAGEREF _Toc197894135 \h </w:instrText>
            </w:r>
            <w:r>
              <w:rPr>
                <w:noProof/>
                <w:webHidden/>
              </w:rPr>
            </w:r>
            <w:r>
              <w:rPr>
                <w:noProof/>
                <w:webHidden/>
              </w:rPr>
              <w:fldChar w:fldCharType="separate"/>
            </w:r>
            <w:r>
              <w:rPr>
                <w:noProof/>
                <w:webHidden/>
              </w:rPr>
              <w:t>18</w:t>
            </w:r>
            <w:r>
              <w:rPr>
                <w:noProof/>
                <w:webHidden/>
              </w:rPr>
              <w:fldChar w:fldCharType="end"/>
            </w:r>
          </w:hyperlink>
        </w:p>
        <w:p w14:paraId="0E70B4DD" w14:textId="7149392A" w:rsidR="00FC22AD" w:rsidRDefault="00FC22AD">
          <w:pPr>
            <w:pStyle w:val="TOC2"/>
            <w:tabs>
              <w:tab w:val="right" w:leader="dot" w:pos="8630"/>
            </w:tabs>
            <w:rPr>
              <w:rFonts w:cstheme="minorBidi"/>
              <w:noProof/>
              <w:kern w:val="2"/>
              <w:sz w:val="24"/>
              <w:szCs w:val="24"/>
              <w14:ligatures w14:val="standardContextual"/>
            </w:rPr>
          </w:pPr>
          <w:hyperlink w:anchor="_Toc197894136" w:history="1">
            <w:r w:rsidRPr="00B25C44">
              <w:rPr>
                <w:rStyle w:val="Hyperlink"/>
                <w:noProof/>
              </w:rPr>
              <w:t>COMPLEXITY ANALYSIS</w:t>
            </w:r>
            <w:r>
              <w:rPr>
                <w:noProof/>
                <w:webHidden/>
              </w:rPr>
              <w:tab/>
            </w:r>
            <w:r>
              <w:rPr>
                <w:noProof/>
                <w:webHidden/>
              </w:rPr>
              <w:fldChar w:fldCharType="begin"/>
            </w:r>
            <w:r>
              <w:rPr>
                <w:noProof/>
                <w:webHidden/>
              </w:rPr>
              <w:instrText xml:space="preserve"> PAGEREF _Toc197894136 \h </w:instrText>
            </w:r>
            <w:r>
              <w:rPr>
                <w:noProof/>
                <w:webHidden/>
              </w:rPr>
            </w:r>
            <w:r>
              <w:rPr>
                <w:noProof/>
                <w:webHidden/>
              </w:rPr>
              <w:fldChar w:fldCharType="separate"/>
            </w:r>
            <w:r>
              <w:rPr>
                <w:noProof/>
                <w:webHidden/>
              </w:rPr>
              <w:t>23</w:t>
            </w:r>
            <w:r>
              <w:rPr>
                <w:noProof/>
                <w:webHidden/>
              </w:rPr>
              <w:fldChar w:fldCharType="end"/>
            </w:r>
          </w:hyperlink>
        </w:p>
        <w:p w14:paraId="14D7498C" w14:textId="3034B8D6" w:rsidR="00FC22AD" w:rsidRDefault="00FC22AD">
          <w:pPr>
            <w:pStyle w:val="TOC2"/>
            <w:tabs>
              <w:tab w:val="right" w:leader="dot" w:pos="8630"/>
            </w:tabs>
            <w:rPr>
              <w:rFonts w:cstheme="minorBidi"/>
              <w:noProof/>
              <w:kern w:val="2"/>
              <w:sz w:val="24"/>
              <w:szCs w:val="24"/>
              <w14:ligatures w14:val="standardContextual"/>
            </w:rPr>
          </w:pPr>
          <w:hyperlink w:anchor="_Toc197894137" w:history="1">
            <w:r w:rsidRPr="00B25C44">
              <w:rPr>
                <w:rStyle w:val="Hyperlink"/>
                <w:noProof/>
              </w:rPr>
              <w:t>SAMPLE OUTPUT DESCRIPTION</w:t>
            </w:r>
            <w:r>
              <w:rPr>
                <w:noProof/>
                <w:webHidden/>
              </w:rPr>
              <w:tab/>
            </w:r>
            <w:r>
              <w:rPr>
                <w:noProof/>
                <w:webHidden/>
              </w:rPr>
              <w:fldChar w:fldCharType="begin"/>
            </w:r>
            <w:r>
              <w:rPr>
                <w:noProof/>
                <w:webHidden/>
              </w:rPr>
              <w:instrText xml:space="preserve"> PAGEREF _Toc197894137 \h </w:instrText>
            </w:r>
            <w:r>
              <w:rPr>
                <w:noProof/>
                <w:webHidden/>
              </w:rPr>
            </w:r>
            <w:r>
              <w:rPr>
                <w:noProof/>
                <w:webHidden/>
              </w:rPr>
              <w:fldChar w:fldCharType="separate"/>
            </w:r>
            <w:r>
              <w:rPr>
                <w:noProof/>
                <w:webHidden/>
              </w:rPr>
              <w:t>25</w:t>
            </w:r>
            <w:r>
              <w:rPr>
                <w:noProof/>
                <w:webHidden/>
              </w:rPr>
              <w:fldChar w:fldCharType="end"/>
            </w:r>
          </w:hyperlink>
        </w:p>
        <w:p w14:paraId="222D295F" w14:textId="03E69002" w:rsidR="00FC22AD" w:rsidRDefault="00FC22AD">
          <w:pPr>
            <w:pStyle w:val="TOC2"/>
            <w:tabs>
              <w:tab w:val="right" w:leader="dot" w:pos="8630"/>
            </w:tabs>
            <w:rPr>
              <w:rFonts w:cstheme="minorBidi"/>
              <w:noProof/>
              <w:kern w:val="2"/>
              <w:sz w:val="24"/>
              <w:szCs w:val="24"/>
              <w14:ligatures w14:val="standardContextual"/>
            </w:rPr>
          </w:pPr>
          <w:hyperlink w:anchor="_Toc197894138" w:history="1">
            <w:r w:rsidRPr="00B25C44">
              <w:rPr>
                <w:rStyle w:val="Hyperlink"/>
                <w:noProof/>
              </w:rPr>
              <w:t>Conclusion</w:t>
            </w:r>
            <w:r>
              <w:rPr>
                <w:noProof/>
                <w:webHidden/>
              </w:rPr>
              <w:tab/>
            </w:r>
            <w:r>
              <w:rPr>
                <w:noProof/>
                <w:webHidden/>
              </w:rPr>
              <w:fldChar w:fldCharType="begin"/>
            </w:r>
            <w:r>
              <w:rPr>
                <w:noProof/>
                <w:webHidden/>
              </w:rPr>
              <w:instrText xml:space="preserve"> PAGEREF _Toc197894138 \h </w:instrText>
            </w:r>
            <w:r>
              <w:rPr>
                <w:noProof/>
                <w:webHidden/>
              </w:rPr>
            </w:r>
            <w:r>
              <w:rPr>
                <w:noProof/>
                <w:webHidden/>
              </w:rPr>
              <w:fldChar w:fldCharType="separate"/>
            </w:r>
            <w:r>
              <w:rPr>
                <w:noProof/>
                <w:webHidden/>
              </w:rPr>
              <w:t>28</w:t>
            </w:r>
            <w:r>
              <w:rPr>
                <w:noProof/>
                <w:webHidden/>
              </w:rPr>
              <w:fldChar w:fldCharType="end"/>
            </w:r>
          </w:hyperlink>
        </w:p>
        <w:p w14:paraId="3998ED1D" w14:textId="414D276E" w:rsidR="00FC22AD" w:rsidRDefault="00FC22AD">
          <w:pPr>
            <w:pStyle w:val="TOC1"/>
            <w:tabs>
              <w:tab w:val="right" w:leader="dot" w:pos="8630"/>
            </w:tabs>
            <w:rPr>
              <w:rFonts w:cstheme="minorBidi"/>
              <w:noProof/>
              <w:kern w:val="2"/>
              <w:sz w:val="24"/>
              <w:szCs w:val="24"/>
              <w14:ligatures w14:val="standardContextual"/>
            </w:rPr>
          </w:pPr>
          <w:hyperlink w:anchor="_Toc197894139" w:history="1">
            <w:r w:rsidRPr="00B25C44">
              <w:rPr>
                <w:rStyle w:val="Hyperlink"/>
                <w:noProof/>
              </w:rPr>
              <w:t>Task 3: Tower of Hanoi</w:t>
            </w:r>
            <w:r>
              <w:rPr>
                <w:noProof/>
                <w:webHidden/>
              </w:rPr>
              <w:tab/>
            </w:r>
            <w:r>
              <w:rPr>
                <w:noProof/>
                <w:webHidden/>
              </w:rPr>
              <w:fldChar w:fldCharType="begin"/>
            </w:r>
            <w:r>
              <w:rPr>
                <w:noProof/>
                <w:webHidden/>
              </w:rPr>
              <w:instrText xml:space="preserve"> PAGEREF _Toc197894139 \h </w:instrText>
            </w:r>
            <w:r>
              <w:rPr>
                <w:noProof/>
                <w:webHidden/>
              </w:rPr>
            </w:r>
            <w:r>
              <w:rPr>
                <w:noProof/>
                <w:webHidden/>
              </w:rPr>
              <w:fldChar w:fldCharType="separate"/>
            </w:r>
            <w:r>
              <w:rPr>
                <w:noProof/>
                <w:webHidden/>
              </w:rPr>
              <w:t>28</w:t>
            </w:r>
            <w:r>
              <w:rPr>
                <w:noProof/>
                <w:webHidden/>
              </w:rPr>
              <w:fldChar w:fldCharType="end"/>
            </w:r>
          </w:hyperlink>
        </w:p>
        <w:p w14:paraId="3ACD55F1" w14:textId="73B8AE72" w:rsidR="00FC22AD" w:rsidRDefault="00FC22AD">
          <w:pPr>
            <w:pStyle w:val="TOC2"/>
            <w:tabs>
              <w:tab w:val="right" w:leader="dot" w:pos="8630"/>
            </w:tabs>
            <w:rPr>
              <w:rFonts w:cstheme="minorBidi"/>
              <w:noProof/>
              <w:kern w:val="2"/>
              <w:sz w:val="24"/>
              <w:szCs w:val="24"/>
              <w14:ligatures w14:val="standardContextual"/>
            </w:rPr>
          </w:pPr>
          <w:hyperlink w:anchor="_Toc197894140" w:history="1">
            <w:r w:rsidRPr="00B25C44">
              <w:rPr>
                <w:rStyle w:val="Hyperlink"/>
                <w:noProof/>
              </w:rPr>
              <w:t>Detailed Assumptions</w:t>
            </w:r>
            <w:r>
              <w:rPr>
                <w:noProof/>
                <w:webHidden/>
              </w:rPr>
              <w:tab/>
            </w:r>
            <w:r>
              <w:rPr>
                <w:noProof/>
                <w:webHidden/>
              </w:rPr>
              <w:fldChar w:fldCharType="begin"/>
            </w:r>
            <w:r>
              <w:rPr>
                <w:noProof/>
                <w:webHidden/>
              </w:rPr>
              <w:instrText xml:space="preserve"> PAGEREF _Toc197894140 \h </w:instrText>
            </w:r>
            <w:r>
              <w:rPr>
                <w:noProof/>
                <w:webHidden/>
              </w:rPr>
            </w:r>
            <w:r>
              <w:rPr>
                <w:noProof/>
                <w:webHidden/>
              </w:rPr>
              <w:fldChar w:fldCharType="separate"/>
            </w:r>
            <w:r>
              <w:rPr>
                <w:noProof/>
                <w:webHidden/>
              </w:rPr>
              <w:t>28</w:t>
            </w:r>
            <w:r>
              <w:rPr>
                <w:noProof/>
                <w:webHidden/>
              </w:rPr>
              <w:fldChar w:fldCharType="end"/>
            </w:r>
          </w:hyperlink>
        </w:p>
        <w:p w14:paraId="7266C14F" w14:textId="1DCD4B00" w:rsidR="00FC22AD" w:rsidRDefault="00FC22AD">
          <w:pPr>
            <w:pStyle w:val="TOC2"/>
            <w:tabs>
              <w:tab w:val="right" w:leader="dot" w:pos="8630"/>
            </w:tabs>
            <w:rPr>
              <w:rFonts w:cstheme="minorBidi"/>
              <w:noProof/>
              <w:kern w:val="2"/>
              <w:sz w:val="24"/>
              <w:szCs w:val="24"/>
              <w14:ligatures w14:val="standardContextual"/>
            </w:rPr>
          </w:pPr>
          <w:hyperlink w:anchor="_Toc197894141" w:history="1">
            <w:r w:rsidRPr="00B25C44">
              <w:rPr>
                <w:rStyle w:val="Hyperlink"/>
                <w:noProof/>
              </w:rPr>
              <w:t>Problem Description</w:t>
            </w:r>
            <w:r>
              <w:rPr>
                <w:noProof/>
                <w:webHidden/>
              </w:rPr>
              <w:tab/>
            </w:r>
            <w:r>
              <w:rPr>
                <w:noProof/>
                <w:webHidden/>
              </w:rPr>
              <w:fldChar w:fldCharType="begin"/>
            </w:r>
            <w:r>
              <w:rPr>
                <w:noProof/>
                <w:webHidden/>
              </w:rPr>
              <w:instrText xml:space="preserve"> PAGEREF _Toc197894141 \h </w:instrText>
            </w:r>
            <w:r>
              <w:rPr>
                <w:noProof/>
                <w:webHidden/>
              </w:rPr>
            </w:r>
            <w:r>
              <w:rPr>
                <w:noProof/>
                <w:webHidden/>
              </w:rPr>
              <w:fldChar w:fldCharType="separate"/>
            </w:r>
            <w:r>
              <w:rPr>
                <w:noProof/>
                <w:webHidden/>
              </w:rPr>
              <w:t>28</w:t>
            </w:r>
            <w:r>
              <w:rPr>
                <w:noProof/>
                <w:webHidden/>
              </w:rPr>
              <w:fldChar w:fldCharType="end"/>
            </w:r>
          </w:hyperlink>
        </w:p>
        <w:p w14:paraId="6B12EDD4" w14:textId="5026ACCD" w:rsidR="00FC22AD" w:rsidRDefault="00FC22AD">
          <w:pPr>
            <w:pStyle w:val="TOC2"/>
            <w:tabs>
              <w:tab w:val="right" w:leader="dot" w:pos="8630"/>
            </w:tabs>
            <w:rPr>
              <w:rFonts w:cstheme="minorBidi"/>
              <w:noProof/>
              <w:kern w:val="2"/>
              <w:sz w:val="24"/>
              <w:szCs w:val="24"/>
              <w14:ligatures w14:val="standardContextual"/>
            </w:rPr>
          </w:pPr>
          <w:hyperlink w:anchor="_Toc197894142" w:history="1">
            <w:r w:rsidRPr="00B25C44">
              <w:rPr>
                <w:rStyle w:val="Hyperlink"/>
                <w:noProof/>
              </w:rPr>
              <w:t>Detailed Solution</w:t>
            </w:r>
            <w:r>
              <w:rPr>
                <w:noProof/>
                <w:webHidden/>
              </w:rPr>
              <w:tab/>
            </w:r>
            <w:r>
              <w:rPr>
                <w:noProof/>
                <w:webHidden/>
              </w:rPr>
              <w:fldChar w:fldCharType="begin"/>
            </w:r>
            <w:r>
              <w:rPr>
                <w:noProof/>
                <w:webHidden/>
              </w:rPr>
              <w:instrText xml:space="preserve"> PAGEREF _Toc197894142 \h </w:instrText>
            </w:r>
            <w:r>
              <w:rPr>
                <w:noProof/>
                <w:webHidden/>
              </w:rPr>
            </w:r>
            <w:r>
              <w:rPr>
                <w:noProof/>
                <w:webHidden/>
              </w:rPr>
              <w:fldChar w:fldCharType="separate"/>
            </w:r>
            <w:r>
              <w:rPr>
                <w:noProof/>
                <w:webHidden/>
              </w:rPr>
              <w:t>29</w:t>
            </w:r>
            <w:r>
              <w:rPr>
                <w:noProof/>
                <w:webHidden/>
              </w:rPr>
              <w:fldChar w:fldCharType="end"/>
            </w:r>
          </w:hyperlink>
        </w:p>
        <w:p w14:paraId="503AE137" w14:textId="22D9C157" w:rsidR="00FC22AD" w:rsidRDefault="00FC22AD">
          <w:pPr>
            <w:pStyle w:val="TOC2"/>
            <w:tabs>
              <w:tab w:val="right" w:leader="dot" w:pos="8630"/>
            </w:tabs>
            <w:rPr>
              <w:rFonts w:cstheme="minorBidi"/>
              <w:noProof/>
              <w:kern w:val="2"/>
              <w:sz w:val="24"/>
              <w:szCs w:val="24"/>
              <w14:ligatures w14:val="standardContextual"/>
            </w:rPr>
          </w:pPr>
          <w:hyperlink w:anchor="_Toc197894143" w:history="1">
            <w:r w:rsidRPr="00B25C44">
              <w:rPr>
                <w:rStyle w:val="Hyperlink"/>
                <w:noProof/>
              </w:rPr>
              <w:t>Optimization using Dynamic Programming</w:t>
            </w:r>
            <w:r>
              <w:rPr>
                <w:noProof/>
                <w:webHidden/>
              </w:rPr>
              <w:tab/>
            </w:r>
            <w:r>
              <w:rPr>
                <w:noProof/>
                <w:webHidden/>
              </w:rPr>
              <w:fldChar w:fldCharType="begin"/>
            </w:r>
            <w:r>
              <w:rPr>
                <w:noProof/>
                <w:webHidden/>
              </w:rPr>
              <w:instrText xml:space="preserve"> PAGEREF _Toc197894143 \h </w:instrText>
            </w:r>
            <w:r>
              <w:rPr>
                <w:noProof/>
                <w:webHidden/>
              </w:rPr>
            </w:r>
            <w:r>
              <w:rPr>
                <w:noProof/>
                <w:webHidden/>
              </w:rPr>
              <w:fldChar w:fldCharType="separate"/>
            </w:r>
            <w:r>
              <w:rPr>
                <w:noProof/>
                <w:webHidden/>
              </w:rPr>
              <w:t>29</w:t>
            </w:r>
            <w:r>
              <w:rPr>
                <w:noProof/>
                <w:webHidden/>
              </w:rPr>
              <w:fldChar w:fldCharType="end"/>
            </w:r>
          </w:hyperlink>
        </w:p>
        <w:p w14:paraId="7DDED6EA" w14:textId="78F8F10A" w:rsidR="00FC22AD" w:rsidRDefault="00FC22AD">
          <w:pPr>
            <w:pStyle w:val="TOC2"/>
            <w:tabs>
              <w:tab w:val="right" w:leader="dot" w:pos="8630"/>
            </w:tabs>
            <w:rPr>
              <w:rFonts w:cstheme="minorBidi"/>
              <w:noProof/>
              <w:kern w:val="2"/>
              <w:sz w:val="24"/>
              <w:szCs w:val="24"/>
              <w14:ligatures w14:val="standardContextual"/>
            </w:rPr>
          </w:pPr>
          <w:hyperlink w:anchor="_Toc197894144" w:history="1">
            <w:r w:rsidRPr="00B25C44">
              <w:rPr>
                <w:rStyle w:val="Hyperlink"/>
                <w:noProof/>
              </w:rPr>
              <w:t>Pseudocode for Divide and Conquer</w:t>
            </w:r>
            <w:r>
              <w:rPr>
                <w:noProof/>
                <w:webHidden/>
              </w:rPr>
              <w:tab/>
            </w:r>
            <w:r>
              <w:rPr>
                <w:noProof/>
                <w:webHidden/>
              </w:rPr>
              <w:fldChar w:fldCharType="begin"/>
            </w:r>
            <w:r>
              <w:rPr>
                <w:noProof/>
                <w:webHidden/>
              </w:rPr>
              <w:instrText xml:space="preserve"> PAGEREF _Toc197894144 \h </w:instrText>
            </w:r>
            <w:r>
              <w:rPr>
                <w:noProof/>
                <w:webHidden/>
              </w:rPr>
            </w:r>
            <w:r>
              <w:rPr>
                <w:noProof/>
                <w:webHidden/>
              </w:rPr>
              <w:fldChar w:fldCharType="separate"/>
            </w:r>
            <w:r>
              <w:rPr>
                <w:noProof/>
                <w:webHidden/>
              </w:rPr>
              <w:t>29</w:t>
            </w:r>
            <w:r>
              <w:rPr>
                <w:noProof/>
                <w:webHidden/>
              </w:rPr>
              <w:fldChar w:fldCharType="end"/>
            </w:r>
          </w:hyperlink>
        </w:p>
        <w:p w14:paraId="68E7CA56" w14:textId="734D1D12" w:rsidR="00FC22AD" w:rsidRDefault="00FC22AD">
          <w:pPr>
            <w:pStyle w:val="TOC2"/>
            <w:tabs>
              <w:tab w:val="right" w:leader="dot" w:pos="8630"/>
            </w:tabs>
            <w:rPr>
              <w:rFonts w:cstheme="minorBidi"/>
              <w:noProof/>
              <w:kern w:val="2"/>
              <w:sz w:val="24"/>
              <w:szCs w:val="24"/>
              <w14:ligatures w14:val="standardContextual"/>
            </w:rPr>
          </w:pPr>
          <w:hyperlink w:anchor="_Toc197894145" w:history="1">
            <w:r w:rsidRPr="00B25C44">
              <w:rPr>
                <w:rStyle w:val="Hyperlink"/>
                <w:noProof/>
              </w:rPr>
              <w:t>Pseudocode for Dynamic Programming</w:t>
            </w:r>
            <w:r>
              <w:rPr>
                <w:noProof/>
                <w:webHidden/>
              </w:rPr>
              <w:tab/>
            </w:r>
            <w:r>
              <w:rPr>
                <w:noProof/>
                <w:webHidden/>
              </w:rPr>
              <w:fldChar w:fldCharType="begin"/>
            </w:r>
            <w:r>
              <w:rPr>
                <w:noProof/>
                <w:webHidden/>
              </w:rPr>
              <w:instrText xml:space="preserve"> PAGEREF _Toc197894145 \h </w:instrText>
            </w:r>
            <w:r>
              <w:rPr>
                <w:noProof/>
                <w:webHidden/>
              </w:rPr>
            </w:r>
            <w:r>
              <w:rPr>
                <w:noProof/>
                <w:webHidden/>
              </w:rPr>
              <w:fldChar w:fldCharType="separate"/>
            </w:r>
            <w:r>
              <w:rPr>
                <w:noProof/>
                <w:webHidden/>
              </w:rPr>
              <w:t>30</w:t>
            </w:r>
            <w:r>
              <w:rPr>
                <w:noProof/>
                <w:webHidden/>
              </w:rPr>
              <w:fldChar w:fldCharType="end"/>
            </w:r>
          </w:hyperlink>
        </w:p>
        <w:p w14:paraId="1F4A44D9" w14:textId="069D53AE" w:rsidR="00FC22AD" w:rsidRDefault="00FC22AD">
          <w:pPr>
            <w:pStyle w:val="TOC2"/>
            <w:tabs>
              <w:tab w:val="right" w:leader="dot" w:pos="8630"/>
            </w:tabs>
            <w:rPr>
              <w:rFonts w:cstheme="minorBidi"/>
              <w:noProof/>
              <w:kern w:val="2"/>
              <w:sz w:val="24"/>
              <w:szCs w:val="24"/>
              <w14:ligatures w14:val="standardContextual"/>
            </w:rPr>
          </w:pPr>
          <w:hyperlink w:anchor="_Toc197894146" w:history="1">
            <w:r w:rsidRPr="00B25C44">
              <w:rPr>
                <w:rStyle w:val="Hyperlink"/>
                <w:noProof/>
              </w:rPr>
              <w:t>Pseudocode for Iterative Method</w:t>
            </w:r>
            <w:r>
              <w:rPr>
                <w:noProof/>
                <w:webHidden/>
              </w:rPr>
              <w:tab/>
            </w:r>
            <w:r>
              <w:rPr>
                <w:noProof/>
                <w:webHidden/>
              </w:rPr>
              <w:fldChar w:fldCharType="begin"/>
            </w:r>
            <w:r>
              <w:rPr>
                <w:noProof/>
                <w:webHidden/>
              </w:rPr>
              <w:instrText xml:space="preserve"> PAGEREF _Toc197894146 \h </w:instrText>
            </w:r>
            <w:r>
              <w:rPr>
                <w:noProof/>
                <w:webHidden/>
              </w:rPr>
            </w:r>
            <w:r>
              <w:rPr>
                <w:noProof/>
                <w:webHidden/>
              </w:rPr>
              <w:fldChar w:fldCharType="separate"/>
            </w:r>
            <w:r>
              <w:rPr>
                <w:noProof/>
                <w:webHidden/>
              </w:rPr>
              <w:t>31</w:t>
            </w:r>
            <w:r>
              <w:rPr>
                <w:noProof/>
                <w:webHidden/>
              </w:rPr>
              <w:fldChar w:fldCharType="end"/>
            </w:r>
          </w:hyperlink>
        </w:p>
        <w:p w14:paraId="7F3FF91E" w14:textId="5CA8A692" w:rsidR="00FC22AD" w:rsidRDefault="00FC22AD">
          <w:pPr>
            <w:pStyle w:val="TOC2"/>
            <w:tabs>
              <w:tab w:val="right" w:leader="dot" w:pos="8630"/>
            </w:tabs>
            <w:rPr>
              <w:rFonts w:cstheme="minorBidi"/>
              <w:noProof/>
              <w:kern w:val="2"/>
              <w:sz w:val="24"/>
              <w:szCs w:val="24"/>
              <w14:ligatures w14:val="standardContextual"/>
            </w:rPr>
          </w:pPr>
          <w:hyperlink w:anchor="_Toc197894147" w:history="1">
            <w:r w:rsidRPr="00B25C44">
              <w:rPr>
                <w:rStyle w:val="Hyperlink"/>
                <w:noProof/>
              </w:rPr>
              <w:t>C++ code using Divide and Conquer</w:t>
            </w:r>
            <w:r>
              <w:rPr>
                <w:noProof/>
                <w:webHidden/>
              </w:rPr>
              <w:tab/>
            </w:r>
            <w:r>
              <w:rPr>
                <w:noProof/>
                <w:webHidden/>
              </w:rPr>
              <w:fldChar w:fldCharType="begin"/>
            </w:r>
            <w:r>
              <w:rPr>
                <w:noProof/>
                <w:webHidden/>
              </w:rPr>
              <w:instrText xml:space="preserve"> PAGEREF _Toc197894147 \h </w:instrText>
            </w:r>
            <w:r>
              <w:rPr>
                <w:noProof/>
                <w:webHidden/>
              </w:rPr>
            </w:r>
            <w:r>
              <w:rPr>
                <w:noProof/>
                <w:webHidden/>
              </w:rPr>
              <w:fldChar w:fldCharType="separate"/>
            </w:r>
            <w:r>
              <w:rPr>
                <w:noProof/>
                <w:webHidden/>
              </w:rPr>
              <w:t>33</w:t>
            </w:r>
            <w:r>
              <w:rPr>
                <w:noProof/>
                <w:webHidden/>
              </w:rPr>
              <w:fldChar w:fldCharType="end"/>
            </w:r>
          </w:hyperlink>
        </w:p>
        <w:p w14:paraId="5444EE41" w14:textId="75D39DD9" w:rsidR="00FC22AD" w:rsidRDefault="00FC22AD">
          <w:pPr>
            <w:pStyle w:val="TOC2"/>
            <w:tabs>
              <w:tab w:val="right" w:leader="dot" w:pos="8630"/>
            </w:tabs>
            <w:rPr>
              <w:rFonts w:cstheme="minorBidi"/>
              <w:noProof/>
              <w:kern w:val="2"/>
              <w:sz w:val="24"/>
              <w:szCs w:val="24"/>
              <w14:ligatures w14:val="standardContextual"/>
            </w:rPr>
          </w:pPr>
          <w:hyperlink w:anchor="_Toc197894148" w:history="1">
            <w:r w:rsidRPr="00B25C44">
              <w:rPr>
                <w:rStyle w:val="Hyperlink"/>
                <w:noProof/>
              </w:rPr>
              <w:t>C++ Code using Dynamic Programming</w:t>
            </w:r>
            <w:r>
              <w:rPr>
                <w:noProof/>
                <w:webHidden/>
              </w:rPr>
              <w:tab/>
            </w:r>
            <w:r>
              <w:rPr>
                <w:noProof/>
                <w:webHidden/>
              </w:rPr>
              <w:fldChar w:fldCharType="begin"/>
            </w:r>
            <w:r>
              <w:rPr>
                <w:noProof/>
                <w:webHidden/>
              </w:rPr>
              <w:instrText xml:space="preserve"> PAGEREF _Toc197894148 \h </w:instrText>
            </w:r>
            <w:r>
              <w:rPr>
                <w:noProof/>
                <w:webHidden/>
              </w:rPr>
            </w:r>
            <w:r>
              <w:rPr>
                <w:noProof/>
                <w:webHidden/>
              </w:rPr>
              <w:fldChar w:fldCharType="separate"/>
            </w:r>
            <w:r>
              <w:rPr>
                <w:noProof/>
                <w:webHidden/>
              </w:rPr>
              <w:t>35</w:t>
            </w:r>
            <w:r>
              <w:rPr>
                <w:noProof/>
                <w:webHidden/>
              </w:rPr>
              <w:fldChar w:fldCharType="end"/>
            </w:r>
          </w:hyperlink>
        </w:p>
        <w:p w14:paraId="73752547" w14:textId="435CBA74" w:rsidR="00FC22AD" w:rsidRDefault="00FC22AD">
          <w:pPr>
            <w:pStyle w:val="TOC2"/>
            <w:tabs>
              <w:tab w:val="right" w:leader="dot" w:pos="8630"/>
            </w:tabs>
            <w:rPr>
              <w:rFonts w:cstheme="minorBidi"/>
              <w:noProof/>
              <w:kern w:val="2"/>
              <w:sz w:val="24"/>
              <w:szCs w:val="24"/>
              <w14:ligatures w14:val="standardContextual"/>
            </w:rPr>
          </w:pPr>
          <w:hyperlink w:anchor="_Toc197894149" w:history="1">
            <w:r w:rsidRPr="00B25C44">
              <w:rPr>
                <w:rStyle w:val="Hyperlink"/>
                <w:noProof/>
              </w:rPr>
              <w:t>COMPLEXITY ANALYSIS</w:t>
            </w:r>
            <w:r>
              <w:rPr>
                <w:noProof/>
                <w:webHidden/>
              </w:rPr>
              <w:tab/>
            </w:r>
            <w:r>
              <w:rPr>
                <w:noProof/>
                <w:webHidden/>
              </w:rPr>
              <w:fldChar w:fldCharType="begin"/>
            </w:r>
            <w:r>
              <w:rPr>
                <w:noProof/>
                <w:webHidden/>
              </w:rPr>
              <w:instrText xml:space="preserve"> PAGEREF _Toc197894149 \h </w:instrText>
            </w:r>
            <w:r>
              <w:rPr>
                <w:noProof/>
                <w:webHidden/>
              </w:rPr>
            </w:r>
            <w:r>
              <w:rPr>
                <w:noProof/>
                <w:webHidden/>
              </w:rPr>
              <w:fldChar w:fldCharType="separate"/>
            </w:r>
            <w:r>
              <w:rPr>
                <w:noProof/>
                <w:webHidden/>
              </w:rPr>
              <w:t>37</w:t>
            </w:r>
            <w:r>
              <w:rPr>
                <w:noProof/>
                <w:webHidden/>
              </w:rPr>
              <w:fldChar w:fldCharType="end"/>
            </w:r>
          </w:hyperlink>
        </w:p>
        <w:p w14:paraId="702403AF" w14:textId="10CA527B" w:rsidR="00FC22AD" w:rsidRDefault="00FC22AD">
          <w:pPr>
            <w:pStyle w:val="TOC2"/>
            <w:tabs>
              <w:tab w:val="right" w:leader="dot" w:pos="8630"/>
            </w:tabs>
            <w:rPr>
              <w:rFonts w:cstheme="minorBidi"/>
              <w:noProof/>
              <w:kern w:val="2"/>
              <w:sz w:val="24"/>
              <w:szCs w:val="24"/>
              <w14:ligatures w14:val="standardContextual"/>
            </w:rPr>
          </w:pPr>
          <w:hyperlink w:anchor="_Toc197894150" w:history="1">
            <w:r w:rsidRPr="00B25C44">
              <w:rPr>
                <w:rStyle w:val="Hyperlink"/>
                <w:noProof/>
              </w:rPr>
              <w:t>Sample Output Description</w:t>
            </w:r>
            <w:r>
              <w:rPr>
                <w:noProof/>
                <w:webHidden/>
              </w:rPr>
              <w:tab/>
            </w:r>
            <w:r>
              <w:rPr>
                <w:noProof/>
                <w:webHidden/>
              </w:rPr>
              <w:fldChar w:fldCharType="begin"/>
            </w:r>
            <w:r>
              <w:rPr>
                <w:noProof/>
                <w:webHidden/>
              </w:rPr>
              <w:instrText xml:space="preserve"> PAGEREF _Toc197894150 \h </w:instrText>
            </w:r>
            <w:r>
              <w:rPr>
                <w:noProof/>
                <w:webHidden/>
              </w:rPr>
            </w:r>
            <w:r>
              <w:rPr>
                <w:noProof/>
                <w:webHidden/>
              </w:rPr>
              <w:fldChar w:fldCharType="separate"/>
            </w:r>
            <w:r>
              <w:rPr>
                <w:noProof/>
                <w:webHidden/>
              </w:rPr>
              <w:t>42</w:t>
            </w:r>
            <w:r>
              <w:rPr>
                <w:noProof/>
                <w:webHidden/>
              </w:rPr>
              <w:fldChar w:fldCharType="end"/>
            </w:r>
          </w:hyperlink>
        </w:p>
        <w:p w14:paraId="30AE4A2F" w14:textId="2A0597AD" w:rsidR="00FC22AD" w:rsidRDefault="00FC22AD">
          <w:pPr>
            <w:pStyle w:val="TOC2"/>
            <w:tabs>
              <w:tab w:val="right" w:leader="dot" w:pos="8630"/>
            </w:tabs>
            <w:rPr>
              <w:rFonts w:cstheme="minorBidi"/>
              <w:noProof/>
              <w:kern w:val="2"/>
              <w:sz w:val="24"/>
              <w:szCs w:val="24"/>
              <w14:ligatures w14:val="standardContextual"/>
            </w:rPr>
          </w:pPr>
          <w:hyperlink w:anchor="_Toc197894151" w:history="1">
            <w:r w:rsidRPr="00B25C44">
              <w:rPr>
                <w:rStyle w:val="Hyperlink"/>
                <w:noProof/>
              </w:rPr>
              <w:t>Conclusion:</w:t>
            </w:r>
            <w:r>
              <w:rPr>
                <w:noProof/>
                <w:webHidden/>
              </w:rPr>
              <w:tab/>
            </w:r>
            <w:r>
              <w:rPr>
                <w:noProof/>
                <w:webHidden/>
              </w:rPr>
              <w:fldChar w:fldCharType="begin"/>
            </w:r>
            <w:r>
              <w:rPr>
                <w:noProof/>
                <w:webHidden/>
              </w:rPr>
              <w:instrText xml:space="preserve"> PAGEREF _Toc197894151 \h </w:instrText>
            </w:r>
            <w:r>
              <w:rPr>
                <w:noProof/>
                <w:webHidden/>
              </w:rPr>
            </w:r>
            <w:r>
              <w:rPr>
                <w:noProof/>
                <w:webHidden/>
              </w:rPr>
              <w:fldChar w:fldCharType="separate"/>
            </w:r>
            <w:r>
              <w:rPr>
                <w:noProof/>
                <w:webHidden/>
              </w:rPr>
              <w:t>43</w:t>
            </w:r>
            <w:r>
              <w:rPr>
                <w:noProof/>
                <w:webHidden/>
              </w:rPr>
              <w:fldChar w:fldCharType="end"/>
            </w:r>
          </w:hyperlink>
        </w:p>
        <w:p w14:paraId="2960BF6C" w14:textId="4256130D" w:rsidR="00FC22AD" w:rsidRDefault="00FC22AD">
          <w:pPr>
            <w:pStyle w:val="TOC1"/>
            <w:tabs>
              <w:tab w:val="right" w:leader="dot" w:pos="8630"/>
            </w:tabs>
            <w:rPr>
              <w:rFonts w:cstheme="minorBidi"/>
              <w:noProof/>
              <w:kern w:val="2"/>
              <w:sz w:val="24"/>
              <w:szCs w:val="24"/>
              <w14:ligatures w14:val="standardContextual"/>
            </w:rPr>
          </w:pPr>
          <w:hyperlink w:anchor="_Toc197894152" w:history="1">
            <w:r w:rsidRPr="00B25C44">
              <w:rPr>
                <w:rStyle w:val="Hyperlink"/>
                <w:noProof/>
              </w:rPr>
              <w:t>Task 4: Knight Exchange Problem – BFS Iterative improvement Algorithm Solution</w:t>
            </w:r>
            <w:r>
              <w:rPr>
                <w:noProof/>
                <w:webHidden/>
              </w:rPr>
              <w:tab/>
            </w:r>
            <w:r>
              <w:rPr>
                <w:noProof/>
                <w:webHidden/>
              </w:rPr>
              <w:fldChar w:fldCharType="begin"/>
            </w:r>
            <w:r>
              <w:rPr>
                <w:noProof/>
                <w:webHidden/>
              </w:rPr>
              <w:instrText xml:space="preserve"> PAGEREF _Toc197894152 \h </w:instrText>
            </w:r>
            <w:r>
              <w:rPr>
                <w:noProof/>
                <w:webHidden/>
              </w:rPr>
            </w:r>
            <w:r>
              <w:rPr>
                <w:noProof/>
                <w:webHidden/>
              </w:rPr>
              <w:fldChar w:fldCharType="separate"/>
            </w:r>
            <w:r>
              <w:rPr>
                <w:noProof/>
                <w:webHidden/>
              </w:rPr>
              <w:t>44</w:t>
            </w:r>
            <w:r>
              <w:rPr>
                <w:noProof/>
                <w:webHidden/>
              </w:rPr>
              <w:fldChar w:fldCharType="end"/>
            </w:r>
          </w:hyperlink>
        </w:p>
        <w:p w14:paraId="7F9C5D9C" w14:textId="3C79ACC6" w:rsidR="00FC22AD" w:rsidRDefault="00FC22AD">
          <w:pPr>
            <w:pStyle w:val="TOC2"/>
            <w:tabs>
              <w:tab w:val="right" w:leader="dot" w:pos="8630"/>
            </w:tabs>
            <w:rPr>
              <w:rFonts w:cstheme="minorBidi"/>
              <w:noProof/>
              <w:kern w:val="2"/>
              <w:sz w:val="24"/>
              <w:szCs w:val="24"/>
              <w14:ligatures w14:val="standardContextual"/>
            </w:rPr>
          </w:pPr>
          <w:hyperlink w:anchor="_Toc197894153" w:history="1">
            <w:r w:rsidRPr="00B25C44">
              <w:rPr>
                <w:rStyle w:val="Hyperlink"/>
                <w:noProof/>
              </w:rPr>
              <w:t>1. Detailed Assumptions</w:t>
            </w:r>
            <w:r>
              <w:rPr>
                <w:noProof/>
                <w:webHidden/>
              </w:rPr>
              <w:tab/>
            </w:r>
            <w:r>
              <w:rPr>
                <w:noProof/>
                <w:webHidden/>
              </w:rPr>
              <w:fldChar w:fldCharType="begin"/>
            </w:r>
            <w:r>
              <w:rPr>
                <w:noProof/>
                <w:webHidden/>
              </w:rPr>
              <w:instrText xml:space="preserve"> PAGEREF _Toc197894153 \h </w:instrText>
            </w:r>
            <w:r>
              <w:rPr>
                <w:noProof/>
                <w:webHidden/>
              </w:rPr>
            </w:r>
            <w:r>
              <w:rPr>
                <w:noProof/>
                <w:webHidden/>
              </w:rPr>
              <w:fldChar w:fldCharType="separate"/>
            </w:r>
            <w:r>
              <w:rPr>
                <w:noProof/>
                <w:webHidden/>
              </w:rPr>
              <w:t>44</w:t>
            </w:r>
            <w:r>
              <w:rPr>
                <w:noProof/>
                <w:webHidden/>
              </w:rPr>
              <w:fldChar w:fldCharType="end"/>
            </w:r>
          </w:hyperlink>
        </w:p>
        <w:p w14:paraId="2CC01F89" w14:textId="7232619A" w:rsidR="00FC22AD" w:rsidRDefault="00FC22AD">
          <w:pPr>
            <w:pStyle w:val="TOC2"/>
            <w:tabs>
              <w:tab w:val="right" w:leader="dot" w:pos="8630"/>
            </w:tabs>
            <w:rPr>
              <w:rFonts w:cstheme="minorBidi"/>
              <w:noProof/>
              <w:kern w:val="2"/>
              <w:sz w:val="24"/>
              <w:szCs w:val="24"/>
              <w14:ligatures w14:val="standardContextual"/>
            </w:rPr>
          </w:pPr>
          <w:hyperlink w:anchor="_Toc197894154" w:history="1">
            <w:r w:rsidRPr="00B25C44">
              <w:rPr>
                <w:rStyle w:val="Hyperlink"/>
                <w:noProof/>
              </w:rPr>
              <w:t>2. Problem Description</w:t>
            </w:r>
            <w:r>
              <w:rPr>
                <w:noProof/>
                <w:webHidden/>
              </w:rPr>
              <w:tab/>
            </w:r>
            <w:r>
              <w:rPr>
                <w:noProof/>
                <w:webHidden/>
              </w:rPr>
              <w:fldChar w:fldCharType="begin"/>
            </w:r>
            <w:r>
              <w:rPr>
                <w:noProof/>
                <w:webHidden/>
              </w:rPr>
              <w:instrText xml:space="preserve"> PAGEREF _Toc197894154 \h </w:instrText>
            </w:r>
            <w:r>
              <w:rPr>
                <w:noProof/>
                <w:webHidden/>
              </w:rPr>
            </w:r>
            <w:r>
              <w:rPr>
                <w:noProof/>
                <w:webHidden/>
              </w:rPr>
              <w:fldChar w:fldCharType="separate"/>
            </w:r>
            <w:r>
              <w:rPr>
                <w:noProof/>
                <w:webHidden/>
              </w:rPr>
              <w:t>44</w:t>
            </w:r>
            <w:r>
              <w:rPr>
                <w:noProof/>
                <w:webHidden/>
              </w:rPr>
              <w:fldChar w:fldCharType="end"/>
            </w:r>
          </w:hyperlink>
        </w:p>
        <w:p w14:paraId="618699F8" w14:textId="169CC4F8" w:rsidR="00FC22AD" w:rsidRDefault="00FC22AD">
          <w:pPr>
            <w:pStyle w:val="TOC2"/>
            <w:tabs>
              <w:tab w:val="right" w:leader="dot" w:pos="8630"/>
            </w:tabs>
            <w:rPr>
              <w:rFonts w:cstheme="minorBidi"/>
              <w:noProof/>
              <w:kern w:val="2"/>
              <w:sz w:val="24"/>
              <w:szCs w:val="24"/>
              <w14:ligatures w14:val="standardContextual"/>
            </w:rPr>
          </w:pPr>
          <w:hyperlink w:anchor="_Toc197894155" w:history="1">
            <w:r w:rsidRPr="00B25C44">
              <w:rPr>
                <w:rStyle w:val="Hyperlink"/>
                <w:noProof/>
              </w:rPr>
              <w:t>3. Detailed Solution</w:t>
            </w:r>
            <w:r>
              <w:rPr>
                <w:noProof/>
                <w:webHidden/>
              </w:rPr>
              <w:tab/>
            </w:r>
            <w:r>
              <w:rPr>
                <w:noProof/>
                <w:webHidden/>
              </w:rPr>
              <w:fldChar w:fldCharType="begin"/>
            </w:r>
            <w:r>
              <w:rPr>
                <w:noProof/>
                <w:webHidden/>
              </w:rPr>
              <w:instrText xml:space="preserve"> PAGEREF _Toc197894155 \h </w:instrText>
            </w:r>
            <w:r>
              <w:rPr>
                <w:noProof/>
                <w:webHidden/>
              </w:rPr>
            </w:r>
            <w:r>
              <w:rPr>
                <w:noProof/>
                <w:webHidden/>
              </w:rPr>
              <w:fldChar w:fldCharType="separate"/>
            </w:r>
            <w:r>
              <w:rPr>
                <w:noProof/>
                <w:webHidden/>
              </w:rPr>
              <w:t>44</w:t>
            </w:r>
            <w:r>
              <w:rPr>
                <w:noProof/>
                <w:webHidden/>
              </w:rPr>
              <w:fldChar w:fldCharType="end"/>
            </w:r>
          </w:hyperlink>
        </w:p>
        <w:p w14:paraId="03CD98B6" w14:textId="7AD79DCB" w:rsidR="00FC22AD" w:rsidRDefault="00FC22AD">
          <w:pPr>
            <w:pStyle w:val="TOC3"/>
            <w:tabs>
              <w:tab w:val="right" w:leader="dot" w:pos="8630"/>
            </w:tabs>
            <w:rPr>
              <w:rFonts w:cstheme="minorBidi"/>
              <w:noProof/>
              <w:kern w:val="2"/>
              <w:sz w:val="24"/>
              <w:szCs w:val="24"/>
              <w14:ligatures w14:val="standardContextual"/>
            </w:rPr>
          </w:pPr>
          <w:hyperlink w:anchor="_Toc197894156" w:history="1">
            <w:r w:rsidRPr="00B25C44">
              <w:rPr>
                <w:rStyle w:val="Hyperlink"/>
                <w:noProof/>
              </w:rPr>
              <w:t>Pseudo-code:</w:t>
            </w:r>
            <w:r>
              <w:rPr>
                <w:noProof/>
                <w:webHidden/>
              </w:rPr>
              <w:tab/>
            </w:r>
            <w:r>
              <w:rPr>
                <w:noProof/>
                <w:webHidden/>
              </w:rPr>
              <w:fldChar w:fldCharType="begin"/>
            </w:r>
            <w:r>
              <w:rPr>
                <w:noProof/>
                <w:webHidden/>
              </w:rPr>
              <w:instrText xml:space="preserve"> PAGEREF _Toc197894156 \h </w:instrText>
            </w:r>
            <w:r>
              <w:rPr>
                <w:noProof/>
                <w:webHidden/>
              </w:rPr>
            </w:r>
            <w:r>
              <w:rPr>
                <w:noProof/>
                <w:webHidden/>
              </w:rPr>
              <w:fldChar w:fldCharType="separate"/>
            </w:r>
            <w:r>
              <w:rPr>
                <w:noProof/>
                <w:webHidden/>
              </w:rPr>
              <w:t>44</w:t>
            </w:r>
            <w:r>
              <w:rPr>
                <w:noProof/>
                <w:webHidden/>
              </w:rPr>
              <w:fldChar w:fldCharType="end"/>
            </w:r>
          </w:hyperlink>
        </w:p>
        <w:p w14:paraId="01683AE3" w14:textId="275541C4" w:rsidR="00FC22AD" w:rsidRDefault="00FC22AD">
          <w:pPr>
            <w:pStyle w:val="TOC3"/>
            <w:tabs>
              <w:tab w:val="right" w:leader="dot" w:pos="8630"/>
            </w:tabs>
            <w:rPr>
              <w:rFonts w:cstheme="minorBidi"/>
              <w:noProof/>
              <w:kern w:val="2"/>
              <w:sz w:val="24"/>
              <w:szCs w:val="24"/>
              <w14:ligatures w14:val="standardContextual"/>
            </w:rPr>
          </w:pPr>
          <w:hyperlink w:anchor="_Toc197894157" w:history="1">
            <w:r w:rsidRPr="00B25C44">
              <w:rPr>
                <w:rStyle w:val="Hyperlink"/>
                <w:noProof/>
              </w:rPr>
              <w:t>C++ Code:</w:t>
            </w:r>
            <w:r>
              <w:rPr>
                <w:noProof/>
                <w:webHidden/>
              </w:rPr>
              <w:tab/>
            </w:r>
            <w:r>
              <w:rPr>
                <w:noProof/>
                <w:webHidden/>
              </w:rPr>
              <w:fldChar w:fldCharType="begin"/>
            </w:r>
            <w:r>
              <w:rPr>
                <w:noProof/>
                <w:webHidden/>
              </w:rPr>
              <w:instrText xml:space="preserve"> PAGEREF _Toc197894157 \h </w:instrText>
            </w:r>
            <w:r>
              <w:rPr>
                <w:noProof/>
                <w:webHidden/>
              </w:rPr>
            </w:r>
            <w:r>
              <w:rPr>
                <w:noProof/>
                <w:webHidden/>
              </w:rPr>
              <w:fldChar w:fldCharType="separate"/>
            </w:r>
            <w:r>
              <w:rPr>
                <w:noProof/>
                <w:webHidden/>
              </w:rPr>
              <w:t>44</w:t>
            </w:r>
            <w:r>
              <w:rPr>
                <w:noProof/>
                <w:webHidden/>
              </w:rPr>
              <w:fldChar w:fldCharType="end"/>
            </w:r>
          </w:hyperlink>
        </w:p>
        <w:p w14:paraId="16A7D5DB" w14:textId="6B4C8E4A" w:rsidR="00FC22AD" w:rsidRDefault="00FC22AD">
          <w:pPr>
            <w:pStyle w:val="TOC2"/>
            <w:tabs>
              <w:tab w:val="right" w:leader="dot" w:pos="8630"/>
            </w:tabs>
            <w:rPr>
              <w:rFonts w:cstheme="minorBidi"/>
              <w:noProof/>
              <w:kern w:val="2"/>
              <w:sz w:val="24"/>
              <w:szCs w:val="24"/>
              <w14:ligatures w14:val="standardContextual"/>
            </w:rPr>
          </w:pPr>
          <w:hyperlink w:anchor="_Toc197894158" w:history="1">
            <w:r w:rsidRPr="00B25C44">
              <w:rPr>
                <w:rStyle w:val="Hyperlink"/>
                <w:noProof/>
              </w:rPr>
              <w:t>4. Complexity Analysis</w:t>
            </w:r>
            <w:r>
              <w:rPr>
                <w:noProof/>
                <w:webHidden/>
              </w:rPr>
              <w:tab/>
            </w:r>
            <w:r>
              <w:rPr>
                <w:noProof/>
                <w:webHidden/>
              </w:rPr>
              <w:fldChar w:fldCharType="begin"/>
            </w:r>
            <w:r>
              <w:rPr>
                <w:noProof/>
                <w:webHidden/>
              </w:rPr>
              <w:instrText xml:space="preserve"> PAGEREF _Toc197894158 \h </w:instrText>
            </w:r>
            <w:r>
              <w:rPr>
                <w:noProof/>
                <w:webHidden/>
              </w:rPr>
            </w:r>
            <w:r>
              <w:rPr>
                <w:noProof/>
                <w:webHidden/>
              </w:rPr>
              <w:fldChar w:fldCharType="separate"/>
            </w:r>
            <w:r>
              <w:rPr>
                <w:noProof/>
                <w:webHidden/>
              </w:rPr>
              <w:t>53</w:t>
            </w:r>
            <w:r>
              <w:rPr>
                <w:noProof/>
                <w:webHidden/>
              </w:rPr>
              <w:fldChar w:fldCharType="end"/>
            </w:r>
          </w:hyperlink>
        </w:p>
        <w:p w14:paraId="3FC3FFA9" w14:textId="07C676D2" w:rsidR="00FC22AD" w:rsidRDefault="00FC22AD">
          <w:pPr>
            <w:pStyle w:val="TOC2"/>
            <w:tabs>
              <w:tab w:val="right" w:leader="dot" w:pos="8630"/>
            </w:tabs>
            <w:rPr>
              <w:rFonts w:cstheme="minorBidi"/>
              <w:noProof/>
              <w:kern w:val="2"/>
              <w:sz w:val="24"/>
              <w:szCs w:val="24"/>
              <w14:ligatures w14:val="standardContextual"/>
            </w:rPr>
          </w:pPr>
          <w:hyperlink w:anchor="_Toc197894159" w:history="1">
            <w:r w:rsidRPr="00B25C44">
              <w:rPr>
                <w:rStyle w:val="Hyperlink"/>
                <w:noProof/>
              </w:rPr>
              <w:t>6. Sample Output</w:t>
            </w:r>
            <w:r>
              <w:rPr>
                <w:noProof/>
                <w:webHidden/>
              </w:rPr>
              <w:tab/>
            </w:r>
            <w:r>
              <w:rPr>
                <w:noProof/>
                <w:webHidden/>
              </w:rPr>
              <w:fldChar w:fldCharType="begin"/>
            </w:r>
            <w:r>
              <w:rPr>
                <w:noProof/>
                <w:webHidden/>
              </w:rPr>
              <w:instrText xml:space="preserve"> PAGEREF _Toc197894159 \h </w:instrText>
            </w:r>
            <w:r>
              <w:rPr>
                <w:noProof/>
                <w:webHidden/>
              </w:rPr>
            </w:r>
            <w:r>
              <w:rPr>
                <w:noProof/>
                <w:webHidden/>
              </w:rPr>
              <w:fldChar w:fldCharType="separate"/>
            </w:r>
            <w:r>
              <w:rPr>
                <w:noProof/>
                <w:webHidden/>
              </w:rPr>
              <w:t>54</w:t>
            </w:r>
            <w:r>
              <w:rPr>
                <w:noProof/>
                <w:webHidden/>
              </w:rPr>
              <w:fldChar w:fldCharType="end"/>
            </w:r>
          </w:hyperlink>
        </w:p>
        <w:p w14:paraId="5D33D836" w14:textId="6D0D73E0" w:rsidR="00FC22AD" w:rsidRDefault="00FC22AD">
          <w:pPr>
            <w:pStyle w:val="TOC2"/>
            <w:tabs>
              <w:tab w:val="right" w:leader="dot" w:pos="8630"/>
            </w:tabs>
            <w:rPr>
              <w:rFonts w:cstheme="minorBidi"/>
              <w:noProof/>
              <w:kern w:val="2"/>
              <w:sz w:val="24"/>
              <w:szCs w:val="24"/>
              <w14:ligatures w14:val="standardContextual"/>
            </w:rPr>
          </w:pPr>
          <w:hyperlink w:anchor="_Toc197894160" w:history="1">
            <w:r w:rsidRPr="00B25C44">
              <w:rPr>
                <w:rStyle w:val="Hyperlink"/>
                <w:noProof/>
              </w:rPr>
              <w:t>7. Conclusion</w:t>
            </w:r>
            <w:r>
              <w:rPr>
                <w:noProof/>
                <w:webHidden/>
              </w:rPr>
              <w:tab/>
            </w:r>
            <w:r>
              <w:rPr>
                <w:noProof/>
                <w:webHidden/>
              </w:rPr>
              <w:fldChar w:fldCharType="begin"/>
            </w:r>
            <w:r>
              <w:rPr>
                <w:noProof/>
                <w:webHidden/>
              </w:rPr>
              <w:instrText xml:space="preserve"> PAGEREF _Toc197894160 \h </w:instrText>
            </w:r>
            <w:r>
              <w:rPr>
                <w:noProof/>
                <w:webHidden/>
              </w:rPr>
            </w:r>
            <w:r>
              <w:rPr>
                <w:noProof/>
                <w:webHidden/>
              </w:rPr>
              <w:fldChar w:fldCharType="separate"/>
            </w:r>
            <w:r>
              <w:rPr>
                <w:noProof/>
                <w:webHidden/>
              </w:rPr>
              <w:t>54</w:t>
            </w:r>
            <w:r>
              <w:rPr>
                <w:noProof/>
                <w:webHidden/>
              </w:rPr>
              <w:fldChar w:fldCharType="end"/>
            </w:r>
          </w:hyperlink>
        </w:p>
        <w:p w14:paraId="28FA81A9" w14:textId="339C0073" w:rsidR="00FC22AD" w:rsidRDefault="00FC22AD">
          <w:pPr>
            <w:pStyle w:val="TOC1"/>
            <w:tabs>
              <w:tab w:val="right" w:leader="dot" w:pos="8630"/>
            </w:tabs>
            <w:rPr>
              <w:rFonts w:cstheme="minorBidi"/>
              <w:noProof/>
              <w:kern w:val="2"/>
              <w:sz w:val="24"/>
              <w:szCs w:val="24"/>
              <w14:ligatures w14:val="standardContextual"/>
            </w:rPr>
          </w:pPr>
          <w:hyperlink w:anchor="_Toc197894161" w:history="1">
            <w:r w:rsidRPr="00B25C44">
              <w:rPr>
                <w:rStyle w:val="Hyperlink"/>
                <w:noProof/>
              </w:rPr>
              <w:t>Task 5: Target shooting</w:t>
            </w:r>
            <w:r>
              <w:rPr>
                <w:noProof/>
                <w:webHidden/>
              </w:rPr>
              <w:tab/>
            </w:r>
            <w:r>
              <w:rPr>
                <w:noProof/>
                <w:webHidden/>
              </w:rPr>
              <w:fldChar w:fldCharType="begin"/>
            </w:r>
            <w:r>
              <w:rPr>
                <w:noProof/>
                <w:webHidden/>
              </w:rPr>
              <w:instrText xml:space="preserve"> PAGEREF _Toc197894161 \h </w:instrText>
            </w:r>
            <w:r>
              <w:rPr>
                <w:noProof/>
                <w:webHidden/>
              </w:rPr>
            </w:r>
            <w:r>
              <w:rPr>
                <w:noProof/>
                <w:webHidden/>
              </w:rPr>
              <w:fldChar w:fldCharType="separate"/>
            </w:r>
            <w:r>
              <w:rPr>
                <w:noProof/>
                <w:webHidden/>
              </w:rPr>
              <w:t>54</w:t>
            </w:r>
            <w:r>
              <w:rPr>
                <w:noProof/>
                <w:webHidden/>
              </w:rPr>
              <w:fldChar w:fldCharType="end"/>
            </w:r>
          </w:hyperlink>
        </w:p>
        <w:p w14:paraId="2D4CF568" w14:textId="0D922064" w:rsidR="00FC22AD" w:rsidRDefault="00FC22AD">
          <w:pPr>
            <w:pStyle w:val="TOC2"/>
            <w:tabs>
              <w:tab w:val="right" w:leader="dot" w:pos="8630"/>
            </w:tabs>
            <w:rPr>
              <w:rFonts w:cstheme="minorBidi"/>
              <w:noProof/>
              <w:kern w:val="2"/>
              <w:sz w:val="24"/>
              <w:szCs w:val="24"/>
              <w14:ligatures w14:val="standardContextual"/>
            </w:rPr>
          </w:pPr>
          <w:hyperlink w:anchor="_Toc197894162" w:history="1">
            <w:r w:rsidRPr="00B25C44">
              <w:rPr>
                <w:rStyle w:val="Hyperlink"/>
                <w:rFonts w:cstheme="majorHAnsi"/>
                <w:noProof/>
                <w:lang w:bidi="ar-EG"/>
              </w:rPr>
              <w:t xml:space="preserve">1. </w:t>
            </w:r>
            <w:r w:rsidRPr="00B25C44">
              <w:rPr>
                <w:rStyle w:val="Hyperlink"/>
                <w:rFonts w:cstheme="majorHAnsi"/>
                <w:noProof/>
              </w:rPr>
              <w:t>Detailed Assumptions</w:t>
            </w:r>
            <w:r>
              <w:rPr>
                <w:noProof/>
                <w:webHidden/>
              </w:rPr>
              <w:tab/>
            </w:r>
            <w:r>
              <w:rPr>
                <w:noProof/>
                <w:webHidden/>
              </w:rPr>
              <w:fldChar w:fldCharType="begin"/>
            </w:r>
            <w:r>
              <w:rPr>
                <w:noProof/>
                <w:webHidden/>
              </w:rPr>
              <w:instrText xml:space="preserve"> PAGEREF _Toc197894162 \h </w:instrText>
            </w:r>
            <w:r>
              <w:rPr>
                <w:noProof/>
                <w:webHidden/>
              </w:rPr>
            </w:r>
            <w:r>
              <w:rPr>
                <w:noProof/>
                <w:webHidden/>
              </w:rPr>
              <w:fldChar w:fldCharType="separate"/>
            </w:r>
            <w:r>
              <w:rPr>
                <w:noProof/>
                <w:webHidden/>
              </w:rPr>
              <w:t>54</w:t>
            </w:r>
            <w:r>
              <w:rPr>
                <w:noProof/>
                <w:webHidden/>
              </w:rPr>
              <w:fldChar w:fldCharType="end"/>
            </w:r>
          </w:hyperlink>
        </w:p>
        <w:p w14:paraId="7C6F556B" w14:textId="445A4954" w:rsidR="00FC22AD" w:rsidRDefault="00FC22AD">
          <w:pPr>
            <w:pStyle w:val="TOC2"/>
            <w:tabs>
              <w:tab w:val="right" w:leader="dot" w:pos="8630"/>
            </w:tabs>
            <w:rPr>
              <w:rFonts w:cstheme="minorBidi"/>
              <w:noProof/>
              <w:kern w:val="2"/>
              <w:sz w:val="24"/>
              <w:szCs w:val="24"/>
              <w14:ligatures w14:val="standardContextual"/>
            </w:rPr>
          </w:pPr>
          <w:hyperlink w:anchor="_Toc197894163" w:history="1">
            <w:r w:rsidRPr="00B25C44">
              <w:rPr>
                <w:rStyle w:val="Hyperlink"/>
                <w:rFonts w:cstheme="majorHAnsi"/>
                <w:noProof/>
              </w:rPr>
              <w:t>2. Problem Description</w:t>
            </w:r>
            <w:r>
              <w:rPr>
                <w:noProof/>
                <w:webHidden/>
              </w:rPr>
              <w:tab/>
            </w:r>
            <w:r>
              <w:rPr>
                <w:noProof/>
                <w:webHidden/>
              </w:rPr>
              <w:fldChar w:fldCharType="begin"/>
            </w:r>
            <w:r>
              <w:rPr>
                <w:noProof/>
                <w:webHidden/>
              </w:rPr>
              <w:instrText xml:space="preserve"> PAGEREF _Toc197894163 \h </w:instrText>
            </w:r>
            <w:r>
              <w:rPr>
                <w:noProof/>
                <w:webHidden/>
              </w:rPr>
            </w:r>
            <w:r>
              <w:rPr>
                <w:noProof/>
                <w:webHidden/>
              </w:rPr>
              <w:fldChar w:fldCharType="separate"/>
            </w:r>
            <w:r>
              <w:rPr>
                <w:noProof/>
                <w:webHidden/>
              </w:rPr>
              <w:t>55</w:t>
            </w:r>
            <w:r>
              <w:rPr>
                <w:noProof/>
                <w:webHidden/>
              </w:rPr>
              <w:fldChar w:fldCharType="end"/>
            </w:r>
          </w:hyperlink>
        </w:p>
        <w:p w14:paraId="562CE461" w14:textId="61F231C3" w:rsidR="00FC22AD" w:rsidRDefault="00FC22AD">
          <w:pPr>
            <w:pStyle w:val="TOC2"/>
            <w:tabs>
              <w:tab w:val="right" w:leader="dot" w:pos="8630"/>
            </w:tabs>
            <w:rPr>
              <w:rFonts w:cstheme="minorBidi"/>
              <w:noProof/>
              <w:kern w:val="2"/>
              <w:sz w:val="24"/>
              <w:szCs w:val="24"/>
              <w14:ligatures w14:val="standardContextual"/>
            </w:rPr>
          </w:pPr>
          <w:hyperlink w:anchor="_Toc197894164" w:history="1">
            <w:r w:rsidRPr="00B25C44">
              <w:rPr>
                <w:rStyle w:val="Hyperlink"/>
                <w:rFonts w:eastAsia="Times New Roman" w:cstheme="majorHAnsi"/>
                <w:noProof/>
              </w:rPr>
              <w:t xml:space="preserve">3. </w:t>
            </w:r>
            <w:r w:rsidRPr="00B25C44">
              <w:rPr>
                <w:rStyle w:val="Hyperlink"/>
                <w:rFonts w:cstheme="majorHAnsi"/>
                <w:noProof/>
              </w:rPr>
              <w:t>Detailed Solution</w:t>
            </w:r>
            <w:r>
              <w:rPr>
                <w:noProof/>
                <w:webHidden/>
              </w:rPr>
              <w:tab/>
            </w:r>
            <w:r>
              <w:rPr>
                <w:noProof/>
                <w:webHidden/>
              </w:rPr>
              <w:fldChar w:fldCharType="begin"/>
            </w:r>
            <w:r>
              <w:rPr>
                <w:noProof/>
                <w:webHidden/>
              </w:rPr>
              <w:instrText xml:space="preserve"> PAGEREF _Toc197894164 \h </w:instrText>
            </w:r>
            <w:r>
              <w:rPr>
                <w:noProof/>
                <w:webHidden/>
              </w:rPr>
            </w:r>
            <w:r>
              <w:rPr>
                <w:noProof/>
                <w:webHidden/>
              </w:rPr>
              <w:fldChar w:fldCharType="separate"/>
            </w:r>
            <w:r>
              <w:rPr>
                <w:noProof/>
                <w:webHidden/>
              </w:rPr>
              <w:t>56</w:t>
            </w:r>
            <w:r>
              <w:rPr>
                <w:noProof/>
                <w:webHidden/>
              </w:rPr>
              <w:fldChar w:fldCharType="end"/>
            </w:r>
          </w:hyperlink>
        </w:p>
        <w:p w14:paraId="1342367B" w14:textId="085E9CA4" w:rsidR="00FC22AD" w:rsidRDefault="00FC22AD">
          <w:pPr>
            <w:pStyle w:val="TOC3"/>
            <w:tabs>
              <w:tab w:val="right" w:leader="dot" w:pos="8630"/>
            </w:tabs>
            <w:rPr>
              <w:rFonts w:cstheme="minorBidi"/>
              <w:noProof/>
              <w:kern w:val="2"/>
              <w:sz w:val="24"/>
              <w:szCs w:val="24"/>
              <w14:ligatures w14:val="standardContextual"/>
            </w:rPr>
          </w:pPr>
          <w:hyperlink w:anchor="_Toc197894165" w:history="1">
            <w:r w:rsidRPr="00B25C44">
              <w:rPr>
                <w:rStyle w:val="Hyperlink"/>
                <w:rFonts w:eastAsia="Times New Roman" w:cstheme="majorHAnsi"/>
                <w:noProof/>
              </w:rPr>
              <w:t>1-</w:t>
            </w:r>
            <w:r w:rsidRPr="00B25C44">
              <w:rPr>
                <w:rStyle w:val="Hyperlink"/>
                <w:rFonts w:cstheme="majorHAnsi"/>
                <w:noProof/>
              </w:rPr>
              <w:t>High</w:t>
            </w:r>
            <w:r w:rsidRPr="00B25C44">
              <w:rPr>
                <w:rStyle w:val="Hyperlink"/>
                <w:rFonts w:cstheme="majorHAnsi"/>
                <w:noProof/>
              </w:rPr>
              <w:noBreakHyphen/>
              <w:t>Level Strategy</w:t>
            </w:r>
            <w:r>
              <w:rPr>
                <w:noProof/>
                <w:webHidden/>
              </w:rPr>
              <w:tab/>
            </w:r>
            <w:r>
              <w:rPr>
                <w:noProof/>
                <w:webHidden/>
              </w:rPr>
              <w:fldChar w:fldCharType="begin"/>
            </w:r>
            <w:r>
              <w:rPr>
                <w:noProof/>
                <w:webHidden/>
              </w:rPr>
              <w:instrText xml:space="preserve"> PAGEREF _Toc197894165 \h </w:instrText>
            </w:r>
            <w:r>
              <w:rPr>
                <w:noProof/>
                <w:webHidden/>
              </w:rPr>
            </w:r>
            <w:r>
              <w:rPr>
                <w:noProof/>
                <w:webHidden/>
              </w:rPr>
              <w:fldChar w:fldCharType="separate"/>
            </w:r>
            <w:r>
              <w:rPr>
                <w:noProof/>
                <w:webHidden/>
              </w:rPr>
              <w:t>56</w:t>
            </w:r>
            <w:r>
              <w:rPr>
                <w:noProof/>
                <w:webHidden/>
              </w:rPr>
              <w:fldChar w:fldCharType="end"/>
            </w:r>
          </w:hyperlink>
        </w:p>
        <w:p w14:paraId="6E30CCF8" w14:textId="753A8A4E" w:rsidR="00FC22AD" w:rsidRDefault="00FC22AD">
          <w:pPr>
            <w:pStyle w:val="TOC3"/>
            <w:tabs>
              <w:tab w:val="right" w:leader="dot" w:pos="8630"/>
            </w:tabs>
            <w:rPr>
              <w:rFonts w:cstheme="minorBidi"/>
              <w:noProof/>
              <w:kern w:val="2"/>
              <w:sz w:val="24"/>
              <w:szCs w:val="24"/>
              <w14:ligatures w14:val="standardContextual"/>
            </w:rPr>
          </w:pPr>
          <w:hyperlink w:anchor="_Toc197894166" w:history="1">
            <w:r w:rsidRPr="00B25C44">
              <w:rPr>
                <w:rStyle w:val="Hyperlink"/>
                <w:rFonts w:cstheme="majorHAnsi"/>
                <w:noProof/>
              </w:rPr>
              <w:t>2-Pseudocode: for the generateShotPlan (the divide-and-conquer shot plan generator)</w:t>
            </w:r>
            <w:r>
              <w:rPr>
                <w:noProof/>
                <w:webHidden/>
              </w:rPr>
              <w:tab/>
            </w:r>
            <w:r>
              <w:rPr>
                <w:noProof/>
                <w:webHidden/>
              </w:rPr>
              <w:fldChar w:fldCharType="begin"/>
            </w:r>
            <w:r>
              <w:rPr>
                <w:noProof/>
                <w:webHidden/>
              </w:rPr>
              <w:instrText xml:space="preserve"> PAGEREF _Toc197894166 \h </w:instrText>
            </w:r>
            <w:r>
              <w:rPr>
                <w:noProof/>
                <w:webHidden/>
              </w:rPr>
            </w:r>
            <w:r>
              <w:rPr>
                <w:noProof/>
                <w:webHidden/>
              </w:rPr>
              <w:fldChar w:fldCharType="separate"/>
            </w:r>
            <w:r>
              <w:rPr>
                <w:noProof/>
                <w:webHidden/>
              </w:rPr>
              <w:t>57</w:t>
            </w:r>
            <w:r>
              <w:rPr>
                <w:noProof/>
                <w:webHidden/>
              </w:rPr>
              <w:fldChar w:fldCharType="end"/>
            </w:r>
          </w:hyperlink>
        </w:p>
        <w:p w14:paraId="61344073" w14:textId="6C85EF5A" w:rsidR="00FC22AD" w:rsidRDefault="00FC22AD">
          <w:pPr>
            <w:pStyle w:val="TOC3"/>
            <w:tabs>
              <w:tab w:val="right" w:leader="dot" w:pos="8630"/>
            </w:tabs>
            <w:rPr>
              <w:rFonts w:cstheme="minorBidi"/>
              <w:noProof/>
              <w:kern w:val="2"/>
              <w:sz w:val="24"/>
              <w:szCs w:val="24"/>
              <w14:ligatures w14:val="standardContextual"/>
            </w:rPr>
          </w:pPr>
          <w:hyperlink w:anchor="_Toc197894167" w:history="1">
            <w:r w:rsidRPr="00B25C44">
              <w:rPr>
                <w:rStyle w:val="Hyperlink"/>
                <w:rFonts w:eastAsia="Times New Roman" w:cstheme="majorHAnsi"/>
                <w:noProof/>
              </w:rPr>
              <w:t>3-cpp code</w:t>
            </w:r>
            <w:r>
              <w:rPr>
                <w:noProof/>
                <w:webHidden/>
              </w:rPr>
              <w:tab/>
            </w:r>
            <w:r>
              <w:rPr>
                <w:noProof/>
                <w:webHidden/>
              </w:rPr>
              <w:fldChar w:fldCharType="begin"/>
            </w:r>
            <w:r>
              <w:rPr>
                <w:noProof/>
                <w:webHidden/>
              </w:rPr>
              <w:instrText xml:space="preserve"> PAGEREF _Toc197894167 \h </w:instrText>
            </w:r>
            <w:r>
              <w:rPr>
                <w:noProof/>
                <w:webHidden/>
              </w:rPr>
            </w:r>
            <w:r>
              <w:rPr>
                <w:noProof/>
                <w:webHidden/>
              </w:rPr>
              <w:fldChar w:fldCharType="separate"/>
            </w:r>
            <w:r>
              <w:rPr>
                <w:noProof/>
                <w:webHidden/>
              </w:rPr>
              <w:t>57</w:t>
            </w:r>
            <w:r>
              <w:rPr>
                <w:noProof/>
                <w:webHidden/>
              </w:rPr>
              <w:fldChar w:fldCharType="end"/>
            </w:r>
          </w:hyperlink>
        </w:p>
        <w:p w14:paraId="2C996D72" w14:textId="06E92BF9" w:rsidR="00FC22AD" w:rsidRDefault="00FC22AD">
          <w:pPr>
            <w:pStyle w:val="TOC2"/>
            <w:tabs>
              <w:tab w:val="right" w:leader="dot" w:pos="8630"/>
            </w:tabs>
            <w:rPr>
              <w:rFonts w:cstheme="minorBidi"/>
              <w:noProof/>
              <w:kern w:val="2"/>
              <w:sz w:val="24"/>
              <w:szCs w:val="24"/>
              <w14:ligatures w14:val="standardContextual"/>
            </w:rPr>
          </w:pPr>
          <w:hyperlink w:anchor="_Toc197894168" w:history="1">
            <w:r w:rsidRPr="00B25C44">
              <w:rPr>
                <w:rStyle w:val="Hyperlink"/>
                <w:rFonts w:eastAsia="Times New Roman" w:cstheme="majorHAnsi"/>
                <w:noProof/>
              </w:rPr>
              <w:t>4-</w:t>
            </w:r>
            <w:r w:rsidRPr="00B25C44">
              <w:rPr>
                <w:rStyle w:val="Hyperlink"/>
                <w:rFonts w:cstheme="majorHAnsi"/>
                <w:noProof/>
              </w:rPr>
              <w:t>Explanation</w:t>
            </w:r>
            <w:r>
              <w:rPr>
                <w:noProof/>
                <w:webHidden/>
              </w:rPr>
              <w:tab/>
            </w:r>
            <w:r>
              <w:rPr>
                <w:noProof/>
                <w:webHidden/>
              </w:rPr>
              <w:fldChar w:fldCharType="begin"/>
            </w:r>
            <w:r>
              <w:rPr>
                <w:noProof/>
                <w:webHidden/>
              </w:rPr>
              <w:instrText xml:space="preserve"> PAGEREF _Toc197894168 \h </w:instrText>
            </w:r>
            <w:r>
              <w:rPr>
                <w:noProof/>
                <w:webHidden/>
              </w:rPr>
            </w:r>
            <w:r>
              <w:rPr>
                <w:noProof/>
                <w:webHidden/>
              </w:rPr>
              <w:fldChar w:fldCharType="separate"/>
            </w:r>
            <w:r>
              <w:rPr>
                <w:noProof/>
                <w:webHidden/>
              </w:rPr>
              <w:t>63</w:t>
            </w:r>
            <w:r>
              <w:rPr>
                <w:noProof/>
                <w:webHidden/>
              </w:rPr>
              <w:fldChar w:fldCharType="end"/>
            </w:r>
          </w:hyperlink>
        </w:p>
        <w:p w14:paraId="150876F3" w14:textId="6A7904C7" w:rsidR="00FC22AD" w:rsidRDefault="00FC22AD">
          <w:pPr>
            <w:pStyle w:val="TOC2"/>
            <w:tabs>
              <w:tab w:val="right" w:leader="dot" w:pos="8630"/>
            </w:tabs>
            <w:rPr>
              <w:rFonts w:cstheme="minorBidi"/>
              <w:noProof/>
              <w:kern w:val="2"/>
              <w:sz w:val="24"/>
              <w:szCs w:val="24"/>
              <w14:ligatures w14:val="standardContextual"/>
            </w:rPr>
          </w:pPr>
          <w:hyperlink w:anchor="_Toc197894169" w:history="1">
            <w:r w:rsidRPr="00B25C44">
              <w:rPr>
                <w:rStyle w:val="Hyperlink"/>
                <w:rFonts w:eastAsia="Times New Roman" w:cstheme="majorHAnsi"/>
                <w:noProof/>
              </w:rPr>
              <w:t>4.</w:t>
            </w:r>
            <w:r w:rsidRPr="00B25C44">
              <w:rPr>
                <w:rStyle w:val="Hyperlink"/>
                <w:rFonts w:cstheme="majorHAnsi"/>
                <w:noProof/>
              </w:rPr>
              <w:t xml:space="preserve"> Complexity analysis</w:t>
            </w:r>
            <w:r>
              <w:rPr>
                <w:noProof/>
                <w:webHidden/>
              </w:rPr>
              <w:tab/>
            </w:r>
            <w:r>
              <w:rPr>
                <w:noProof/>
                <w:webHidden/>
              </w:rPr>
              <w:fldChar w:fldCharType="begin"/>
            </w:r>
            <w:r>
              <w:rPr>
                <w:noProof/>
                <w:webHidden/>
              </w:rPr>
              <w:instrText xml:space="preserve"> PAGEREF _Toc197894169 \h </w:instrText>
            </w:r>
            <w:r>
              <w:rPr>
                <w:noProof/>
                <w:webHidden/>
              </w:rPr>
            </w:r>
            <w:r>
              <w:rPr>
                <w:noProof/>
                <w:webHidden/>
              </w:rPr>
              <w:fldChar w:fldCharType="separate"/>
            </w:r>
            <w:r>
              <w:rPr>
                <w:noProof/>
                <w:webHidden/>
              </w:rPr>
              <w:t>65</w:t>
            </w:r>
            <w:r>
              <w:rPr>
                <w:noProof/>
                <w:webHidden/>
              </w:rPr>
              <w:fldChar w:fldCharType="end"/>
            </w:r>
          </w:hyperlink>
        </w:p>
        <w:p w14:paraId="00C7F52A" w14:textId="37A938C8" w:rsidR="00FC22AD" w:rsidRDefault="00FC22AD">
          <w:pPr>
            <w:pStyle w:val="TOC3"/>
            <w:tabs>
              <w:tab w:val="right" w:leader="dot" w:pos="8630"/>
            </w:tabs>
            <w:rPr>
              <w:rFonts w:cstheme="minorBidi"/>
              <w:noProof/>
              <w:kern w:val="2"/>
              <w:sz w:val="24"/>
              <w:szCs w:val="24"/>
              <w14:ligatures w14:val="standardContextual"/>
            </w:rPr>
          </w:pPr>
          <w:hyperlink w:anchor="_Toc197894170" w:history="1">
            <w:r w:rsidRPr="00B25C44">
              <w:rPr>
                <w:rStyle w:val="Hyperlink"/>
                <w:rFonts w:cstheme="majorHAnsi"/>
                <w:noProof/>
                <w:shd w:val="clear" w:color="auto" w:fill="FFFFFF"/>
              </w:rPr>
              <w:t>Time Complexity:</w:t>
            </w:r>
            <w:r>
              <w:rPr>
                <w:noProof/>
                <w:webHidden/>
              </w:rPr>
              <w:tab/>
            </w:r>
            <w:r>
              <w:rPr>
                <w:noProof/>
                <w:webHidden/>
              </w:rPr>
              <w:fldChar w:fldCharType="begin"/>
            </w:r>
            <w:r>
              <w:rPr>
                <w:noProof/>
                <w:webHidden/>
              </w:rPr>
              <w:instrText xml:space="preserve"> PAGEREF _Toc197894170 \h </w:instrText>
            </w:r>
            <w:r>
              <w:rPr>
                <w:noProof/>
                <w:webHidden/>
              </w:rPr>
            </w:r>
            <w:r>
              <w:rPr>
                <w:noProof/>
                <w:webHidden/>
              </w:rPr>
              <w:fldChar w:fldCharType="separate"/>
            </w:r>
            <w:r>
              <w:rPr>
                <w:noProof/>
                <w:webHidden/>
              </w:rPr>
              <w:t>65</w:t>
            </w:r>
            <w:r>
              <w:rPr>
                <w:noProof/>
                <w:webHidden/>
              </w:rPr>
              <w:fldChar w:fldCharType="end"/>
            </w:r>
          </w:hyperlink>
        </w:p>
        <w:p w14:paraId="1214F82B" w14:textId="1251B490" w:rsidR="00FC22AD" w:rsidRDefault="00FC22AD">
          <w:pPr>
            <w:pStyle w:val="TOC2"/>
            <w:tabs>
              <w:tab w:val="right" w:leader="dot" w:pos="8630"/>
            </w:tabs>
            <w:rPr>
              <w:rFonts w:cstheme="minorBidi"/>
              <w:noProof/>
              <w:kern w:val="2"/>
              <w:sz w:val="24"/>
              <w:szCs w:val="24"/>
              <w14:ligatures w14:val="standardContextual"/>
            </w:rPr>
          </w:pPr>
          <w:hyperlink w:anchor="_Toc197894171" w:history="1">
            <w:r w:rsidRPr="00B25C44">
              <w:rPr>
                <w:rStyle w:val="Hyperlink"/>
                <w:rFonts w:cstheme="majorHAnsi"/>
                <w:noProof/>
              </w:rPr>
              <w:t>5. A comparison between your algorithm and at least one other technique that can be used to solve the problem</w:t>
            </w:r>
            <w:r>
              <w:rPr>
                <w:noProof/>
                <w:webHidden/>
              </w:rPr>
              <w:tab/>
            </w:r>
            <w:r>
              <w:rPr>
                <w:noProof/>
                <w:webHidden/>
              </w:rPr>
              <w:fldChar w:fldCharType="begin"/>
            </w:r>
            <w:r>
              <w:rPr>
                <w:noProof/>
                <w:webHidden/>
              </w:rPr>
              <w:instrText xml:space="preserve"> PAGEREF _Toc197894171 \h </w:instrText>
            </w:r>
            <w:r>
              <w:rPr>
                <w:noProof/>
                <w:webHidden/>
              </w:rPr>
            </w:r>
            <w:r>
              <w:rPr>
                <w:noProof/>
                <w:webHidden/>
              </w:rPr>
              <w:fldChar w:fldCharType="separate"/>
            </w:r>
            <w:r>
              <w:rPr>
                <w:noProof/>
                <w:webHidden/>
              </w:rPr>
              <w:t>66</w:t>
            </w:r>
            <w:r>
              <w:rPr>
                <w:noProof/>
                <w:webHidden/>
              </w:rPr>
              <w:fldChar w:fldCharType="end"/>
            </w:r>
          </w:hyperlink>
        </w:p>
        <w:p w14:paraId="49814E08" w14:textId="4F4E9646" w:rsidR="00FC22AD" w:rsidRDefault="00FC22AD">
          <w:pPr>
            <w:pStyle w:val="TOC2"/>
            <w:tabs>
              <w:tab w:val="right" w:leader="dot" w:pos="8630"/>
            </w:tabs>
            <w:rPr>
              <w:rFonts w:cstheme="minorBidi"/>
              <w:noProof/>
              <w:kern w:val="2"/>
              <w:sz w:val="24"/>
              <w:szCs w:val="24"/>
              <w14:ligatures w14:val="standardContextual"/>
            </w:rPr>
          </w:pPr>
          <w:hyperlink w:anchor="_Toc197894172" w:history="1">
            <w:r w:rsidRPr="00B25C44">
              <w:rPr>
                <w:rStyle w:val="Hyperlink"/>
                <w:rFonts w:cstheme="majorHAnsi"/>
                <w:noProof/>
              </w:rPr>
              <w:t>6. Sample output</w:t>
            </w:r>
            <w:r>
              <w:rPr>
                <w:noProof/>
                <w:webHidden/>
              </w:rPr>
              <w:tab/>
            </w:r>
            <w:r>
              <w:rPr>
                <w:noProof/>
                <w:webHidden/>
              </w:rPr>
              <w:fldChar w:fldCharType="begin"/>
            </w:r>
            <w:r>
              <w:rPr>
                <w:noProof/>
                <w:webHidden/>
              </w:rPr>
              <w:instrText xml:space="preserve"> PAGEREF _Toc197894172 \h </w:instrText>
            </w:r>
            <w:r>
              <w:rPr>
                <w:noProof/>
                <w:webHidden/>
              </w:rPr>
            </w:r>
            <w:r>
              <w:rPr>
                <w:noProof/>
                <w:webHidden/>
              </w:rPr>
              <w:fldChar w:fldCharType="separate"/>
            </w:r>
            <w:r>
              <w:rPr>
                <w:noProof/>
                <w:webHidden/>
              </w:rPr>
              <w:t>69</w:t>
            </w:r>
            <w:r>
              <w:rPr>
                <w:noProof/>
                <w:webHidden/>
              </w:rPr>
              <w:fldChar w:fldCharType="end"/>
            </w:r>
          </w:hyperlink>
        </w:p>
        <w:p w14:paraId="009B6808" w14:textId="244CF0FF" w:rsidR="00FC22AD" w:rsidRDefault="00FC22AD">
          <w:pPr>
            <w:pStyle w:val="TOC2"/>
            <w:tabs>
              <w:tab w:val="right" w:leader="dot" w:pos="8630"/>
            </w:tabs>
            <w:rPr>
              <w:rFonts w:cstheme="minorBidi"/>
              <w:noProof/>
              <w:kern w:val="2"/>
              <w:sz w:val="24"/>
              <w:szCs w:val="24"/>
              <w14:ligatures w14:val="standardContextual"/>
            </w:rPr>
          </w:pPr>
          <w:hyperlink w:anchor="_Toc197894173" w:history="1">
            <w:r w:rsidRPr="00B25C44">
              <w:rPr>
                <w:rStyle w:val="Hyperlink"/>
                <w:rFonts w:cstheme="majorHAnsi"/>
                <w:noProof/>
              </w:rPr>
              <w:t>7. Conclusion</w:t>
            </w:r>
            <w:r>
              <w:rPr>
                <w:noProof/>
                <w:webHidden/>
              </w:rPr>
              <w:tab/>
            </w:r>
            <w:r>
              <w:rPr>
                <w:noProof/>
                <w:webHidden/>
              </w:rPr>
              <w:fldChar w:fldCharType="begin"/>
            </w:r>
            <w:r>
              <w:rPr>
                <w:noProof/>
                <w:webHidden/>
              </w:rPr>
              <w:instrText xml:space="preserve"> PAGEREF _Toc197894173 \h </w:instrText>
            </w:r>
            <w:r>
              <w:rPr>
                <w:noProof/>
                <w:webHidden/>
              </w:rPr>
            </w:r>
            <w:r>
              <w:rPr>
                <w:noProof/>
                <w:webHidden/>
              </w:rPr>
              <w:fldChar w:fldCharType="separate"/>
            </w:r>
            <w:r>
              <w:rPr>
                <w:noProof/>
                <w:webHidden/>
              </w:rPr>
              <w:t>71</w:t>
            </w:r>
            <w:r>
              <w:rPr>
                <w:noProof/>
                <w:webHidden/>
              </w:rPr>
              <w:fldChar w:fldCharType="end"/>
            </w:r>
          </w:hyperlink>
        </w:p>
        <w:p w14:paraId="64F2B1E7" w14:textId="2A62914D" w:rsidR="00FC22AD" w:rsidRDefault="00FC22AD">
          <w:pPr>
            <w:pStyle w:val="TOC1"/>
            <w:tabs>
              <w:tab w:val="right" w:leader="dot" w:pos="8630"/>
            </w:tabs>
            <w:rPr>
              <w:rFonts w:cstheme="minorBidi"/>
              <w:noProof/>
              <w:kern w:val="2"/>
              <w:sz w:val="24"/>
              <w:szCs w:val="24"/>
              <w14:ligatures w14:val="standardContextual"/>
            </w:rPr>
          </w:pPr>
          <w:hyperlink w:anchor="_Toc197894174" w:history="1">
            <w:r w:rsidRPr="00B25C44">
              <w:rPr>
                <w:rStyle w:val="Hyperlink"/>
                <w:noProof/>
              </w:rPr>
              <w:t>Task 6: N x N Point Lattice</w:t>
            </w:r>
            <w:r>
              <w:rPr>
                <w:noProof/>
                <w:webHidden/>
              </w:rPr>
              <w:tab/>
            </w:r>
            <w:r>
              <w:rPr>
                <w:noProof/>
                <w:webHidden/>
              </w:rPr>
              <w:fldChar w:fldCharType="begin"/>
            </w:r>
            <w:r>
              <w:rPr>
                <w:noProof/>
                <w:webHidden/>
              </w:rPr>
              <w:instrText xml:space="preserve"> PAGEREF _Toc197894174 \h </w:instrText>
            </w:r>
            <w:r>
              <w:rPr>
                <w:noProof/>
                <w:webHidden/>
              </w:rPr>
            </w:r>
            <w:r>
              <w:rPr>
                <w:noProof/>
                <w:webHidden/>
              </w:rPr>
              <w:fldChar w:fldCharType="separate"/>
            </w:r>
            <w:r>
              <w:rPr>
                <w:noProof/>
                <w:webHidden/>
              </w:rPr>
              <w:t>71</w:t>
            </w:r>
            <w:r>
              <w:rPr>
                <w:noProof/>
                <w:webHidden/>
              </w:rPr>
              <w:fldChar w:fldCharType="end"/>
            </w:r>
          </w:hyperlink>
        </w:p>
        <w:p w14:paraId="4D9FD132" w14:textId="7C296C1E" w:rsidR="00FC22AD" w:rsidRDefault="00FC22AD">
          <w:pPr>
            <w:pStyle w:val="TOC2"/>
            <w:tabs>
              <w:tab w:val="right" w:leader="dot" w:pos="8630"/>
            </w:tabs>
            <w:rPr>
              <w:rFonts w:cstheme="minorBidi"/>
              <w:noProof/>
              <w:kern w:val="2"/>
              <w:sz w:val="24"/>
              <w:szCs w:val="24"/>
              <w14:ligatures w14:val="standardContextual"/>
            </w:rPr>
          </w:pPr>
          <w:hyperlink w:anchor="_Toc197894175" w:history="1">
            <w:r w:rsidRPr="00B25C44">
              <w:rPr>
                <w:rStyle w:val="Hyperlink"/>
                <w:noProof/>
              </w:rPr>
              <w:t>Detailed Assumptions</w:t>
            </w:r>
            <w:r>
              <w:rPr>
                <w:noProof/>
                <w:webHidden/>
              </w:rPr>
              <w:tab/>
            </w:r>
            <w:r>
              <w:rPr>
                <w:noProof/>
                <w:webHidden/>
              </w:rPr>
              <w:fldChar w:fldCharType="begin"/>
            </w:r>
            <w:r>
              <w:rPr>
                <w:noProof/>
                <w:webHidden/>
              </w:rPr>
              <w:instrText xml:space="preserve"> PAGEREF _Toc197894175 \h </w:instrText>
            </w:r>
            <w:r>
              <w:rPr>
                <w:noProof/>
                <w:webHidden/>
              </w:rPr>
            </w:r>
            <w:r>
              <w:rPr>
                <w:noProof/>
                <w:webHidden/>
              </w:rPr>
              <w:fldChar w:fldCharType="separate"/>
            </w:r>
            <w:r>
              <w:rPr>
                <w:noProof/>
                <w:webHidden/>
              </w:rPr>
              <w:t>71</w:t>
            </w:r>
            <w:r>
              <w:rPr>
                <w:noProof/>
                <w:webHidden/>
              </w:rPr>
              <w:fldChar w:fldCharType="end"/>
            </w:r>
          </w:hyperlink>
        </w:p>
        <w:p w14:paraId="07294E26" w14:textId="63ABDCEF" w:rsidR="00FC22AD" w:rsidRDefault="00FC22AD">
          <w:pPr>
            <w:pStyle w:val="TOC2"/>
            <w:tabs>
              <w:tab w:val="right" w:leader="dot" w:pos="8630"/>
            </w:tabs>
            <w:rPr>
              <w:rFonts w:cstheme="minorBidi"/>
              <w:noProof/>
              <w:kern w:val="2"/>
              <w:sz w:val="24"/>
              <w:szCs w:val="24"/>
              <w14:ligatures w14:val="standardContextual"/>
            </w:rPr>
          </w:pPr>
          <w:hyperlink w:anchor="_Toc197894176" w:history="1">
            <w:r w:rsidRPr="00B25C44">
              <w:rPr>
                <w:rStyle w:val="Hyperlink"/>
                <w:noProof/>
              </w:rPr>
              <w:t>Problem Description</w:t>
            </w:r>
            <w:r>
              <w:rPr>
                <w:noProof/>
                <w:webHidden/>
              </w:rPr>
              <w:tab/>
            </w:r>
            <w:r>
              <w:rPr>
                <w:noProof/>
                <w:webHidden/>
              </w:rPr>
              <w:fldChar w:fldCharType="begin"/>
            </w:r>
            <w:r>
              <w:rPr>
                <w:noProof/>
                <w:webHidden/>
              </w:rPr>
              <w:instrText xml:space="preserve"> PAGEREF _Toc197894176 \h </w:instrText>
            </w:r>
            <w:r>
              <w:rPr>
                <w:noProof/>
                <w:webHidden/>
              </w:rPr>
            </w:r>
            <w:r>
              <w:rPr>
                <w:noProof/>
                <w:webHidden/>
              </w:rPr>
              <w:fldChar w:fldCharType="separate"/>
            </w:r>
            <w:r>
              <w:rPr>
                <w:noProof/>
                <w:webHidden/>
              </w:rPr>
              <w:t>72</w:t>
            </w:r>
            <w:r>
              <w:rPr>
                <w:noProof/>
                <w:webHidden/>
              </w:rPr>
              <w:fldChar w:fldCharType="end"/>
            </w:r>
          </w:hyperlink>
        </w:p>
        <w:p w14:paraId="56A7B942" w14:textId="36118684" w:rsidR="00FC22AD" w:rsidRDefault="00FC22AD">
          <w:pPr>
            <w:pStyle w:val="TOC2"/>
            <w:tabs>
              <w:tab w:val="right" w:leader="dot" w:pos="8630"/>
            </w:tabs>
            <w:rPr>
              <w:rFonts w:cstheme="minorBidi"/>
              <w:noProof/>
              <w:kern w:val="2"/>
              <w:sz w:val="24"/>
              <w:szCs w:val="24"/>
              <w14:ligatures w14:val="standardContextual"/>
            </w:rPr>
          </w:pPr>
          <w:hyperlink w:anchor="_Toc197894177" w:history="1">
            <w:r w:rsidRPr="00B25C44">
              <w:rPr>
                <w:rStyle w:val="Hyperlink"/>
                <w:noProof/>
              </w:rPr>
              <w:t>Pseudocode</w:t>
            </w:r>
            <w:r>
              <w:rPr>
                <w:noProof/>
                <w:webHidden/>
              </w:rPr>
              <w:tab/>
            </w:r>
            <w:r>
              <w:rPr>
                <w:noProof/>
                <w:webHidden/>
              </w:rPr>
              <w:fldChar w:fldCharType="begin"/>
            </w:r>
            <w:r>
              <w:rPr>
                <w:noProof/>
                <w:webHidden/>
              </w:rPr>
              <w:instrText xml:space="preserve"> PAGEREF _Toc197894177 \h </w:instrText>
            </w:r>
            <w:r>
              <w:rPr>
                <w:noProof/>
                <w:webHidden/>
              </w:rPr>
            </w:r>
            <w:r>
              <w:rPr>
                <w:noProof/>
                <w:webHidden/>
              </w:rPr>
              <w:fldChar w:fldCharType="separate"/>
            </w:r>
            <w:r>
              <w:rPr>
                <w:noProof/>
                <w:webHidden/>
              </w:rPr>
              <w:t>72</w:t>
            </w:r>
            <w:r>
              <w:rPr>
                <w:noProof/>
                <w:webHidden/>
              </w:rPr>
              <w:fldChar w:fldCharType="end"/>
            </w:r>
          </w:hyperlink>
        </w:p>
        <w:p w14:paraId="7B7AEE51" w14:textId="302EABE2" w:rsidR="00FC22AD" w:rsidRDefault="00FC22AD">
          <w:pPr>
            <w:pStyle w:val="TOC2"/>
            <w:tabs>
              <w:tab w:val="right" w:leader="dot" w:pos="8630"/>
            </w:tabs>
            <w:rPr>
              <w:rFonts w:cstheme="minorBidi"/>
              <w:noProof/>
              <w:kern w:val="2"/>
              <w:sz w:val="24"/>
              <w:szCs w:val="24"/>
              <w14:ligatures w14:val="standardContextual"/>
            </w:rPr>
          </w:pPr>
          <w:hyperlink w:anchor="_Toc197894178" w:history="1">
            <w:r w:rsidRPr="00B25C44">
              <w:rPr>
                <w:rStyle w:val="Hyperlink"/>
                <w:noProof/>
              </w:rPr>
              <w:t>C++ code</w:t>
            </w:r>
            <w:r>
              <w:rPr>
                <w:noProof/>
                <w:webHidden/>
              </w:rPr>
              <w:tab/>
            </w:r>
            <w:r>
              <w:rPr>
                <w:noProof/>
                <w:webHidden/>
              </w:rPr>
              <w:fldChar w:fldCharType="begin"/>
            </w:r>
            <w:r>
              <w:rPr>
                <w:noProof/>
                <w:webHidden/>
              </w:rPr>
              <w:instrText xml:space="preserve"> PAGEREF _Toc197894178 \h </w:instrText>
            </w:r>
            <w:r>
              <w:rPr>
                <w:noProof/>
                <w:webHidden/>
              </w:rPr>
            </w:r>
            <w:r>
              <w:rPr>
                <w:noProof/>
                <w:webHidden/>
              </w:rPr>
              <w:fldChar w:fldCharType="separate"/>
            </w:r>
            <w:r>
              <w:rPr>
                <w:noProof/>
                <w:webHidden/>
              </w:rPr>
              <w:t>74</w:t>
            </w:r>
            <w:r>
              <w:rPr>
                <w:noProof/>
                <w:webHidden/>
              </w:rPr>
              <w:fldChar w:fldCharType="end"/>
            </w:r>
          </w:hyperlink>
        </w:p>
        <w:p w14:paraId="3615955C" w14:textId="33CBE82C" w:rsidR="00FC22AD" w:rsidRDefault="00FC22AD">
          <w:pPr>
            <w:pStyle w:val="TOC2"/>
            <w:tabs>
              <w:tab w:val="right" w:leader="dot" w:pos="8630"/>
            </w:tabs>
            <w:rPr>
              <w:rFonts w:cstheme="minorBidi"/>
              <w:noProof/>
              <w:kern w:val="2"/>
              <w:sz w:val="24"/>
              <w:szCs w:val="24"/>
              <w14:ligatures w14:val="standardContextual"/>
            </w:rPr>
          </w:pPr>
          <w:hyperlink w:anchor="_Toc197894179" w:history="1">
            <w:r w:rsidRPr="00B25C44">
              <w:rPr>
                <w:rStyle w:val="Hyperlink"/>
                <w:noProof/>
                <w:lang w:bidi="ar-EG"/>
              </w:rPr>
              <w:t>Complexity Analysis</w:t>
            </w:r>
            <w:r>
              <w:rPr>
                <w:noProof/>
                <w:webHidden/>
              </w:rPr>
              <w:tab/>
            </w:r>
            <w:r>
              <w:rPr>
                <w:noProof/>
                <w:webHidden/>
              </w:rPr>
              <w:fldChar w:fldCharType="begin"/>
            </w:r>
            <w:r>
              <w:rPr>
                <w:noProof/>
                <w:webHidden/>
              </w:rPr>
              <w:instrText xml:space="preserve"> PAGEREF _Toc197894179 \h </w:instrText>
            </w:r>
            <w:r>
              <w:rPr>
                <w:noProof/>
                <w:webHidden/>
              </w:rPr>
            </w:r>
            <w:r>
              <w:rPr>
                <w:noProof/>
                <w:webHidden/>
              </w:rPr>
              <w:fldChar w:fldCharType="separate"/>
            </w:r>
            <w:r>
              <w:rPr>
                <w:noProof/>
                <w:webHidden/>
              </w:rPr>
              <w:t>80</w:t>
            </w:r>
            <w:r>
              <w:rPr>
                <w:noProof/>
                <w:webHidden/>
              </w:rPr>
              <w:fldChar w:fldCharType="end"/>
            </w:r>
          </w:hyperlink>
        </w:p>
        <w:p w14:paraId="750FAEAE" w14:textId="0AD63CE3" w:rsidR="00FC22AD" w:rsidRDefault="00FC22AD">
          <w:pPr>
            <w:pStyle w:val="TOC2"/>
            <w:tabs>
              <w:tab w:val="right" w:leader="dot" w:pos="8630"/>
            </w:tabs>
            <w:rPr>
              <w:rFonts w:cstheme="minorBidi"/>
              <w:noProof/>
              <w:kern w:val="2"/>
              <w:sz w:val="24"/>
              <w:szCs w:val="24"/>
              <w14:ligatures w14:val="standardContextual"/>
            </w:rPr>
          </w:pPr>
          <w:hyperlink w:anchor="_Toc197894180" w:history="1">
            <w:r w:rsidRPr="00B25C44">
              <w:rPr>
                <w:rStyle w:val="Hyperlink"/>
                <w:noProof/>
              </w:rPr>
              <w:t>Comparison with Another Technique</w:t>
            </w:r>
            <w:r>
              <w:rPr>
                <w:noProof/>
                <w:webHidden/>
              </w:rPr>
              <w:tab/>
            </w:r>
            <w:r>
              <w:rPr>
                <w:noProof/>
                <w:webHidden/>
              </w:rPr>
              <w:fldChar w:fldCharType="begin"/>
            </w:r>
            <w:r>
              <w:rPr>
                <w:noProof/>
                <w:webHidden/>
              </w:rPr>
              <w:instrText xml:space="preserve"> PAGEREF _Toc197894180 \h </w:instrText>
            </w:r>
            <w:r>
              <w:rPr>
                <w:noProof/>
                <w:webHidden/>
              </w:rPr>
            </w:r>
            <w:r>
              <w:rPr>
                <w:noProof/>
                <w:webHidden/>
              </w:rPr>
              <w:fldChar w:fldCharType="separate"/>
            </w:r>
            <w:r>
              <w:rPr>
                <w:noProof/>
                <w:webHidden/>
              </w:rPr>
              <w:t>81</w:t>
            </w:r>
            <w:r>
              <w:rPr>
                <w:noProof/>
                <w:webHidden/>
              </w:rPr>
              <w:fldChar w:fldCharType="end"/>
            </w:r>
          </w:hyperlink>
        </w:p>
        <w:p w14:paraId="75AD3541" w14:textId="029BC8C6" w:rsidR="00FC22AD" w:rsidRDefault="00FC22AD">
          <w:pPr>
            <w:pStyle w:val="TOC2"/>
            <w:tabs>
              <w:tab w:val="right" w:leader="dot" w:pos="8630"/>
            </w:tabs>
            <w:rPr>
              <w:rFonts w:cstheme="minorBidi"/>
              <w:noProof/>
              <w:kern w:val="2"/>
              <w:sz w:val="24"/>
              <w:szCs w:val="24"/>
              <w14:ligatures w14:val="standardContextual"/>
            </w:rPr>
          </w:pPr>
          <w:hyperlink w:anchor="_Toc197894181" w:history="1">
            <w:r w:rsidRPr="00B25C44">
              <w:rPr>
                <w:rStyle w:val="Hyperlink"/>
                <w:noProof/>
              </w:rPr>
              <w:t>Sample Output</w:t>
            </w:r>
            <w:r>
              <w:rPr>
                <w:noProof/>
                <w:webHidden/>
              </w:rPr>
              <w:tab/>
            </w:r>
            <w:r>
              <w:rPr>
                <w:noProof/>
                <w:webHidden/>
              </w:rPr>
              <w:fldChar w:fldCharType="begin"/>
            </w:r>
            <w:r>
              <w:rPr>
                <w:noProof/>
                <w:webHidden/>
              </w:rPr>
              <w:instrText xml:space="preserve"> PAGEREF _Toc197894181 \h </w:instrText>
            </w:r>
            <w:r>
              <w:rPr>
                <w:noProof/>
                <w:webHidden/>
              </w:rPr>
            </w:r>
            <w:r>
              <w:rPr>
                <w:noProof/>
                <w:webHidden/>
              </w:rPr>
              <w:fldChar w:fldCharType="separate"/>
            </w:r>
            <w:r>
              <w:rPr>
                <w:noProof/>
                <w:webHidden/>
              </w:rPr>
              <w:t>83</w:t>
            </w:r>
            <w:r>
              <w:rPr>
                <w:noProof/>
                <w:webHidden/>
              </w:rPr>
              <w:fldChar w:fldCharType="end"/>
            </w:r>
          </w:hyperlink>
        </w:p>
        <w:p w14:paraId="10E0FC1F" w14:textId="4BEEB0DA" w:rsidR="00FC22AD" w:rsidRDefault="00FC22AD">
          <w:pPr>
            <w:pStyle w:val="TOC2"/>
            <w:tabs>
              <w:tab w:val="right" w:leader="dot" w:pos="8630"/>
            </w:tabs>
            <w:rPr>
              <w:rFonts w:cstheme="minorBidi"/>
              <w:noProof/>
              <w:kern w:val="2"/>
              <w:sz w:val="24"/>
              <w:szCs w:val="24"/>
              <w14:ligatures w14:val="standardContextual"/>
            </w:rPr>
          </w:pPr>
          <w:hyperlink w:anchor="_Toc197894182" w:history="1">
            <w:r w:rsidRPr="00B25C44">
              <w:rPr>
                <w:rStyle w:val="Hyperlink"/>
                <w:noProof/>
              </w:rPr>
              <w:t>Conclusion</w:t>
            </w:r>
            <w:r>
              <w:rPr>
                <w:noProof/>
                <w:webHidden/>
              </w:rPr>
              <w:tab/>
            </w:r>
            <w:r>
              <w:rPr>
                <w:noProof/>
                <w:webHidden/>
              </w:rPr>
              <w:fldChar w:fldCharType="begin"/>
            </w:r>
            <w:r>
              <w:rPr>
                <w:noProof/>
                <w:webHidden/>
              </w:rPr>
              <w:instrText xml:space="preserve"> PAGEREF _Toc197894182 \h </w:instrText>
            </w:r>
            <w:r>
              <w:rPr>
                <w:noProof/>
                <w:webHidden/>
              </w:rPr>
            </w:r>
            <w:r>
              <w:rPr>
                <w:noProof/>
                <w:webHidden/>
              </w:rPr>
              <w:fldChar w:fldCharType="separate"/>
            </w:r>
            <w:r>
              <w:rPr>
                <w:noProof/>
                <w:webHidden/>
              </w:rPr>
              <w:t>84</w:t>
            </w:r>
            <w:r>
              <w:rPr>
                <w:noProof/>
                <w:webHidden/>
              </w:rPr>
              <w:fldChar w:fldCharType="end"/>
            </w:r>
          </w:hyperlink>
        </w:p>
        <w:p w14:paraId="2234EE55" w14:textId="7A7869B1" w:rsidR="00FC22AD" w:rsidRDefault="00FC22AD">
          <w:pPr>
            <w:pStyle w:val="TOC1"/>
            <w:tabs>
              <w:tab w:val="right" w:leader="dot" w:pos="8630"/>
            </w:tabs>
            <w:rPr>
              <w:rFonts w:cstheme="minorBidi"/>
              <w:noProof/>
              <w:kern w:val="2"/>
              <w:sz w:val="24"/>
              <w:szCs w:val="24"/>
              <w14:ligatures w14:val="standardContextual"/>
            </w:rPr>
          </w:pPr>
          <w:hyperlink w:anchor="_Toc197894183" w:history="1">
            <w:r w:rsidRPr="00B25C44">
              <w:rPr>
                <w:rStyle w:val="Hyperlink"/>
                <w:noProof/>
              </w:rPr>
              <w:t>Research task 1: Hamiltonian circuit problem</w:t>
            </w:r>
            <w:r>
              <w:rPr>
                <w:noProof/>
                <w:webHidden/>
              </w:rPr>
              <w:tab/>
            </w:r>
            <w:r>
              <w:rPr>
                <w:noProof/>
                <w:webHidden/>
              </w:rPr>
              <w:fldChar w:fldCharType="begin"/>
            </w:r>
            <w:r>
              <w:rPr>
                <w:noProof/>
                <w:webHidden/>
              </w:rPr>
              <w:instrText xml:space="preserve"> PAGEREF _Toc197894183 \h </w:instrText>
            </w:r>
            <w:r>
              <w:rPr>
                <w:noProof/>
                <w:webHidden/>
              </w:rPr>
            </w:r>
            <w:r>
              <w:rPr>
                <w:noProof/>
                <w:webHidden/>
              </w:rPr>
              <w:fldChar w:fldCharType="separate"/>
            </w:r>
            <w:r>
              <w:rPr>
                <w:noProof/>
                <w:webHidden/>
              </w:rPr>
              <w:t>85</w:t>
            </w:r>
            <w:r>
              <w:rPr>
                <w:noProof/>
                <w:webHidden/>
              </w:rPr>
              <w:fldChar w:fldCharType="end"/>
            </w:r>
          </w:hyperlink>
        </w:p>
        <w:p w14:paraId="63A7E7C7" w14:textId="1F5D2FEF" w:rsidR="00FC22AD" w:rsidRDefault="00FC22AD">
          <w:pPr>
            <w:pStyle w:val="TOC2"/>
            <w:tabs>
              <w:tab w:val="right" w:leader="dot" w:pos="8630"/>
            </w:tabs>
            <w:rPr>
              <w:rFonts w:cstheme="minorBidi"/>
              <w:noProof/>
              <w:kern w:val="2"/>
              <w:sz w:val="24"/>
              <w:szCs w:val="24"/>
              <w14:ligatures w14:val="standardContextual"/>
            </w:rPr>
          </w:pPr>
          <w:hyperlink w:anchor="_Toc197894184" w:history="1">
            <w:r w:rsidRPr="00B25C44">
              <w:rPr>
                <w:rStyle w:val="Hyperlink"/>
                <w:noProof/>
              </w:rPr>
              <w:t>Problem description</w:t>
            </w:r>
            <w:r>
              <w:rPr>
                <w:noProof/>
                <w:webHidden/>
              </w:rPr>
              <w:tab/>
            </w:r>
            <w:r>
              <w:rPr>
                <w:noProof/>
                <w:webHidden/>
              </w:rPr>
              <w:fldChar w:fldCharType="begin"/>
            </w:r>
            <w:r>
              <w:rPr>
                <w:noProof/>
                <w:webHidden/>
              </w:rPr>
              <w:instrText xml:space="preserve"> PAGEREF _Toc197894184 \h </w:instrText>
            </w:r>
            <w:r>
              <w:rPr>
                <w:noProof/>
                <w:webHidden/>
              </w:rPr>
            </w:r>
            <w:r>
              <w:rPr>
                <w:noProof/>
                <w:webHidden/>
              </w:rPr>
              <w:fldChar w:fldCharType="separate"/>
            </w:r>
            <w:r>
              <w:rPr>
                <w:noProof/>
                <w:webHidden/>
              </w:rPr>
              <w:t>85</w:t>
            </w:r>
            <w:r>
              <w:rPr>
                <w:noProof/>
                <w:webHidden/>
              </w:rPr>
              <w:fldChar w:fldCharType="end"/>
            </w:r>
          </w:hyperlink>
        </w:p>
        <w:p w14:paraId="3B73A046" w14:textId="4D08D0A5" w:rsidR="00FC22AD" w:rsidRDefault="00FC22AD">
          <w:pPr>
            <w:pStyle w:val="TOC2"/>
            <w:tabs>
              <w:tab w:val="right" w:leader="dot" w:pos="8630"/>
            </w:tabs>
            <w:rPr>
              <w:rFonts w:cstheme="minorBidi"/>
              <w:noProof/>
              <w:kern w:val="2"/>
              <w:sz w:val="24"/>
              <w:szCs w:val="24"/>
              <w14:ligatures w14:val="standardContextual"/>
            </w:rPr>
          </w:pPr>
          <w:hyperlink w:anchor="_Toc197894185" w:history="1">
            <w:r w:rsidRPr="00B25C44">
              <w:rPr>
                <w:rStyle w:val="Hyperlink"/>
                <w:noProof/>
              </w:rPr>
              <w:t>Common algorithmic methods</w:t>
            </w:r>
            <w:r>
              <w:rPr>
                <w:noProof/>
                <w:webHidden/>
              </w:rPr>
              <w:tab/>
            </w:r>
            <w:r>
              <w:rPr>
                <w:noProof/>
                <w:webHidden/>
              </w:rPr>
              <w:fldChar w:fldCharType="begin"/>
            </w:r>
            <w:r>
              <w:rPr>
                <w:noProof/>
                <w:webHidden/>
              </w:rPr>
              <w:instrText xml:space="preserve"> PAGEREF _Toc197894185 \h </w:instrText>
            </w:r>
            <w:r>
              <w:rPr>
                <w:noProof/>
                <w:webHidden/>
              </w:rPr>
            </w:r>
            <w:r>
              <w:rPr>
                <w:noProof/>
                <w:webHidden/>
              </w:rPr>
              <w:fldChar w:fldCharType="separate"/>
            </w:r>
            <w:r>
              <w:rPr>
                <w:noProof/>
                <w:webHidden/>
              </w:rPr>
              <w:t>86</w:t>
            </w:r>
            <w:r>
              <w:rPr>
                <w:noProof/>
                <w:webHidden/>
              </w:rPr>
              <w:fldChar w:fldCharType="end"/>
            </w:r>
          </w:hyperlink>
        </w:p>
        <w:p w14:paraId="5DD8753F" w14:textId="17A02C58" w:rsidR="00FC22AD" w:rsidRDefault="00FC22AD">
          <w:pPr>
            <w:pStyle w:val="TOC3"/>
            <w:tabs>
              <w:tab w:val="right" w:leader="dot" w:pos="8630"/>
            </w:tabs>
            <w:rPr>
              <w:rFonts w:cstheme="minorBidi"/>
              <w:noProof/>
              <w:kern w:val="2"/>
              <w:sz w:val="24"/>
              <w:szCs w:val="24"/>
              <w14:ligatures w14:val="standardContextual"/>
            </w:rPr>
          </w:pPr>
          <w:hyperlink w:anchor="_Toc197894186" w:history="1">
            <w:r w:rsidRPr="00B25C44">
              <w:rPr>
                <w:rStyle w:val="Hyperlink"/>
                <w:noProof/>
              </w:rPr>
              <w:t>1.Backtracking</w:t>
            </w:r>
            <w:r>
              <w:rPr>
                <w:noProof/>
                <w:webHidden/>
              </w:rPr>
              <w:tab/>
            </w:r>
            <w:r>
              <w:rPr>
                <w:noProof/>
                <w:webHidden/>
              </w:rPr>
              <w:fldChar w:fldCharType="begin"/>
            </w:r>
            <w:r>
              <w:rPr>
                <w:noProof/>
                <w:webHidden/>
              </w:rPr>
              <w:instrText xml:space="preserve"> PAGEREF _Toc197894186 \h </w:instrText>
            </w:r>
            <w:r>
              <w:rPr>
                <w:noProof/>
                <w:webHidden/>
              </w:rPr>
            </w:r>
            <w:r>
              <w:rPr>
                <w:noProof/>
                <w:webHidden/>
              </w:rPr>
              <w:fldChar w:fldCharType="separate"/>
            </w:r>
            <w:r>
              <w:rPr>
                <w:noProof/>
                <w:webHidden/>
              </w:rPr>
              <w:t>86</w:t>
            </w:r>
            <w:r>
              <w:rPr>
                <w:noProof/>
                <w:webHidden/>
              </w:rPr>
              <w:fldChar w:fldCharType="end"/>
            </w:r>
          </w:hyperlink>
        </w:p>
        <w:p w14:paraId="5416C73B" w14:textId="554F2F99" w:rsidR="00FC22AD" w:rsidRDefault="00FC22AD">
          <w:pPr>
            <w:pStyle w:val="TOC3"/>
            <w:tabs>
              <w:tab w:val="right" w:leader="dot" w:pos="8630"/>
            </w:tabs>
            <w:rPr>
              <w:rFonts w:cstheme="minorBidi"/>
              <w:noProof/>
              <w:kern w:val="2"/>
              <w:sz w:val="24"/>
              <w:szCs w:val="24"/>
              <w14:ligatures w14:val="standardContextual"/>
            </w:rPr>
          </w:pPr>
          <w:hyperlink w:anchor="_Toc197894187" w:history="1">
            <w:r w:rsidRPr="00B25C44">
              <w:rPr>
                <w:rStyle w:val="Hyperlink"/>
                <w:rFonts w:cstheme="majorHAnsi"/>
                <w:noProof/>
              </w:rPr>
              <w:t>2</w:t>
            </w:r>
            <w:r w:rsidRPr="00B25C44">
              <w:rPr>
                <w:rStyle w:val="Hyperlink"/>
                <w:noProof/>
              </w:rPr>
              <w:t>. Held-Karp algorithm (Dynamic programming)</w:t>
            </w:r>
            <w:r>
              <w:rPr>
                <w:noProof/>
                <w:webHidden/>
              </w:rPr>
              <w:tab/>
            </w:r>
            <w:r>
              <w:rPr>
                <w:noProof/>
                <w:webHidden/>
              </w:rPr>
              <w:fldChar w:fldCharType="begin"/>
            </w:r>
            <w:r>
              <w:rPr>
                <w:noProof/>
                <w:webHidden/>
              </w:rPr>
              <w:instrText xml:space="preserve"> PAGEREF _Toc197894187 \h </w:instrText>
            </w:r>
            <w:r>
              <w:rPr>
                <w:noProof/>
                <w:webHidden/>
              </w:rPr>
            </w:r>
            <w:r>
              <w:rPr>
                <w:noProof/>
                <w:webHidden/>
              </w:rPr>
              <w:fldChar w:fldCharType="separate"/>
            </w:r>
            <w:r>
              <w:rPr>
                <w:noProof/>
                <w:webHidden/>
              </w:rPr>
              <w:t>87</w:t>
            </w:r>
            <w:r>
              <w:rPr>
                <w:noProof/>
                <w:webHidden/>
              </w:rPr>
              <w:fldChar w:fldCharType="end"/>
            </w:r>
          </w:hyperlink>
        </w:p>
        <w:p w14:paraId="08E5F801" w14:textId="0F98B50D" w:rsidR="00FC22AD" w:rsidRDefault="00FC22AD">
          <w:pPr>
            <w:pStyle w:val="TOC3"/>
            <w:tabs>
              <w:tab w:val="right" w:leader="dot" w:pos="8630"/>
            </w:tabs>
            <w:rPr>
              <w:rFonts w:cstheme="minorBidi"/>
              <w:noProof/>
              <w:kern w:val="2"/>
              <w:sz w:val="24"/>
              <w:szCs w:val="24"/>
              <w14:ligatures w14:val="standardContextual"/>
            </w:rPr>
          </w:pPr>
          <w:hyperlink w:anchor="_Toc197894188" w:history="1">
            <w:r w:rsidRPr="00B25C44">
              <w:rPr>
                <w:rStyle w:val="Hyperlink"/>
                <w:noProof/>
              </w:rPr>
              <w:t>3. Genetic algorithm (GA)</w:t>
            </w:r>
            <w:r>
              <w:rPr>
                <w:noProof/>
                <w:webHidden/>
              </w:rPr>
              <w:tab/>
            </w:r>
            <w:r>
              <w:rPr>
                <w:noProof/>
                <w:webHidden/>
              </w:rPr>
              <w:fldChar w:fldCharType="begin"/>
            </w:r>
            <w:r>
              <w:rPr>
                <w:noProof/>
                <w:webHidden/>
              </w:rPr>
              <w:instrText xml:space="preserve"> PAGEREF _Toc197894188 \h </w:instrText>
            </w:r>
            <w:r>
              <w:rPr>
                <w:noProof/>
                <w:webHidden/>
              </w:rPr>
            </w:r>
            <w:r>
              <w:rPr>
                <w:noProof/>
                <w:webHidden/>
              </w:rPr>
              <w:fldChar w:fldCharType="separate"/>
            </w:r>
            <w:r>
              <w:rPr>
                <w:noProof/>
                <w:webHidden/>
              </w:rPr>
              <w:t>88</w:t>
            </w:r>
            <w:r>
              <w:rPr>
                <w:noProof/>
                <w:webHidden/>
              </w:rPr>
              <w:fldChar w:fldCharType="end"/>
            </w:r>
          </w:hyperlink>
        </w:p>
        <w:p w14:paraId="79680278" w14:textId="1AD8C0D2" w:rsidR="00FC22AD" w:rsidRDefault="00FC22AD">
          <w:pPr>
            <w:pStyle w:val="TOC1"/>
            <w:tabs>
              <w:tab w:val="right" w:leader="dot" w:pos="8630"/>
            </w:tabs>
            <w:rPr>
              <w:rFonts w:cstheme="minorBidi"/>
              <w:noProof/>
              <w:kern w:val="2"/>
              <w:sz w:val="24"/>
              <w:szCs w:val="24"/>
              <w14:ligatures w14:val="standardContextual"/>
            </w:rPr>
          </w:pPr>
          <w:hyperlink w:anchor="_Toc197894189" w:history="1">
            <w:r w:rsidRPr="00B25C44">
              <w:rPr>
                <w:rStyle w:val="Hyperlink"/>
                <w:noProof/>
              </w:rPr>
              <w:t>Research task 2: Partition problem</w:t>
            </w:r>
            <w:r>
              <w:rPr>
                <w:noProof/>
                <w:webHidden/>
              </w:rPr>
              <w:tab/>
            </w:r>
            <w:r>
              <w:rPr>
                <w:noProof/>
                <w:webHidden/>
              </w:rPr>
              <w:fldChar w:fldCharType="begin"/>
            </w:r>
            <w:r>
              <w:rPr>
                <w:noProof/>
                <w:webHidden/>
              </w:rPr>
              <w:instrText xml:space="preserve"> PAGEREF _Toc197894189 \h </w:instrText>
            </w:r>
            <w:r>
              <w:rPr>
                <w:noProof/>
                <w:webHidden/>
              </w:rPr>
            </w:r>
            <w:r>
              <w:rPr>
                <w:noProof/>
                <w:webHidden/>
              </w:rPr>
              <w:fldChar w:fldCharType="separate"/>
            </w:r>
            <w:r>
              <w:rPr>
                <w:noProof/>
                <w:webHidden/>
              </w:rPr>
              <w:t>90</w:t>
            </w:r>
            <w:r>
              <w:rPr>
                <w:noProof/>
                <w:webHidden/>
              </w:rPr>
              <w:fldChar w:fldCharType="end"/>
            </w:r>
          </w:hyperlink>
        </w:p>
        <w:p w14:paraId="2633BA12" w14:textId="54EE1DB2" w:rsidR="00FC22AD" w:rsidRDefault="00FC22AD">
          <w:pPr>
            <w:pStyle w:val="TOC2"/>
            <w:tabs>
              <w:tab w:val="right" w:leader="dot" w:pos="8630"/>
            </w:tabs>
            <w:rPr>
              <w:rFonts w:cstheme="minorBidi"/>
              <w:noProof/>
              <w:kern w:val="2"/>
              <w:sz w:val="24"/>
              <w:szCs w:val="24"/>
              <w14:ligatures w14:val="standardContextual"/>
            </w:rPr>
          </w:pPr>
          <w:hyperlink w:anchor="_Toc197894190" w:history="1">
            <w:r w:rsidRPr="00B25C44">
              <w:rPr>
                <w:rStyle w:val="Hyperlink"/>
                <w:rFonts w:cstheme="majorHAnsi"/>
                <w:noProof/>
              </w:rPr>
              <w:t>Problem description</w:t>
            </w:r>
            <w:r>
              <w:rPr>
                <w:noProof/>
                <w:webHidden/>
              </w:rPr>
              <w:tab/>
            </w:r>
            <w:r>
              <w:rPr>
                <w:noProof/>
                <w:webHidden/>
              </w:rPr>
              <w:fldChar w:fldCharType="begin"/>
            </w:r>
            <w:r>
              <w:rPr>
                <w:noProof/>
                <w:webHidden/>
              </w:rPr>
              <w:instrText xml:space="preserve"> PAGEREF _Toc197894190 \h </w:instrText>
            </w:r>
            <w:r>
              <w:rPr>
                <w:noProof/>
                <w:webHidden/>
              </w:rPr>
            </w:r>
            <w:r>
              <w:rPr>
                <w:noProof/>
                <w:webHidden/>
              </w:rPr>
              <w:fldChar w:fldCharType="separate"/>
            </w:r>
            <w:r>
              <w:rPr>
                <w:noProof/>
                <w:webHidden/>
              </w:rPr>
              <w:t>90</w:t>
            </w:r>
            <w:r>
              <w:rPr>
                <w:noProof/>
                <w:webHidden/>
              </w:rPr>
              <w:fldChar w:fldCharType="end"/>
            </w:r>
          </w:hyperlink>
        </w:p>
        <w:p w14:paraId="2975FD69" w14:textId="39A108BB" w:rsidR="00FC22AD" w:rsidRDefault="00FC22AD">
          <w:pPr>
            <w:pStyle w:val="TOC2"/>
            <w:tabs>
              <w:tab w:val="right" w:leader="dot" w:pos="8630"/>
            </w:tabs>
            <w:rPr>
              <w:rFonts w:cstheme="minorBidi"/>
              <w:noProof/>
              <w:kern w:val="2"/>
              <w:sz w:val="24"/>
              <w:szCs w:val="24"/>
              <w14:ligatures w14:val="standardContextual"/>
            </w:rPr>
          </w:pPr>
          <w:hyperlink w:anchor="_Toc197894191" w:history="1">
            <w:r w:rsidRPr="00B25C44">
              <w:rPr>
                <w:rStyle w:val="Hyperlink"/>
                <w:rFonts w:cstheme="majorHAnsi"/>
                <w:noProof/>
              </w:rPr>
              <w:t>Common algorithmic methods</w:t>
            </w:r>
            <w:r>
              <w:rPr>
                <w:noProof/>
                <w:webHidden/>
              </w:rPr>
              <w:tab/>
            </w:r>
            <w:r>
              <w:rPr>
                <w:noProof/>
                <w:webHidden/>
              </w:rPr>
              <w:fldChar w:fldCharType="begin"/>
            </w:r>
            <w:r>
              <w:rPr>
                <w:noProof/>
                <w:webHidden/>
              </w:rPr>
              <w:instrText xml:space="preserve"> PAGEREF _Toc197894191 \h </w:instrText>
            </w:r>
            <w:r>
              <w:rPr>
                <w:noProof/>
                <w:webHidden/>
              </w:rPr>
            </w:r>
            <w:r>
              <w:rPr>
                <w:noProof/>
                <w:webHidden/>
              </w:rPr>
              <w:fldChar w:fldCharType="separate"/>
            </w:r>
            <w:r>
              <w:rPr>
                <w:noProof/>
                <w:webHidden/>
              </w:rPr>
              <w:t>91</w:t>
            </w:r>
            <w:r>
              <w:rPr>
                <w:noProof/>
                <w:webHidden/>
              </w:rPr>
              <w:fldChar w:fldCharType="end"/>
            </w:r>
          </w:hyperlink>
        </w:p>
        <w:p w14:paraId="2E8779D1" w14:textId="64CAAEFB" w:rsidR="00FC22AD" w:rsidRDefault="00FC22AD">
          <w:pPr>
            <w:pStyle w:val="TOC3"/>
            <w:tabs>
              <w:tab w:val="right" w:leader="dot" w:pos="8630"/>
            </w:tabs>
            <w:rPr>
              <w:rFonts w:cstheme="minorBidi"/>
              <w:noProof/>
              <w:kern w:val="2"/>
              <w:sz w:val="24"/>
              <w:szCs w:val="24"/>
              <w14:ligatures w14:val="standardContextual"/>
            </w:rPr>
          </w:pPr>
          <w:hyperlink w:anchor="_Toc197894192" w:history="1">
            <w:r w:rsidRPr="00B25C44">
              <w:rPr>
                <w:rStyle w:val="Hyperlink"/>
                <w:rFonts w:cstheme="majorHAnsi"/>
                <w:noProof/>
              </w:rPr>
              <w:t>1.Brute force approach</w:t>
            </w:r>
            <w:r>
              <w:rPr>
                <w:noProof/>
                <w:webHidden/>
              </w:rPr>
              <w:tab/>
            </w:r>
            <w:r>
              <w:rPr>
                <w:noProof/>
                <w:webHidden/>
              </w:rPr>
              <w:fldChar w:fldCharType="begin"/>
            </w:r>
            <w:r>
              <w:rPr>
                <w:noProof/>
                <w:webHidden/>
              </w:rPr>
              <w:instrText xml:space="preserve"> PAGEREF _Toc197894192 \h </w:instrText>
            </w:r>
            <w:r>
              <w:rPr>
                <w:noProof/>
                <w:webHidden/>
              </w:rPr>
            </w:r>
            <w:r>
              <w:rPr>
                <w:noProof/>
                <w:webHidden/>
              </w:rPr>
              <w:fldChar w:fldCharType="separate"/>
            </w:r>
            <w:r>
              <w:rPr>
                <w:noProof/>
                <w:webHidden/>
              </w:rPr>
              <w:t>91</w:t>
            </w:r>
            <w:r>
              <w:rPr>
                <w:noProof/>
                <w:webHidden/>
              </w:rPr>
              <w:fldChar w:fldCharType="end"/>
            </w:r>
          </w:hyperlink>
        </w:p>
        <w:p w14:paraId="1E590425" w14:textId="053E8FD7" w:rsidR="00FC22AD" w:rsidRDefault="00FC22AD">
          <w:pPr>
            <w:pStyle w:val="TOC3"/>
            <w:tabs>
              <w:tab w:val="right" w:leader="dot" w:pos="8630"/>
            </w:tabs>
            <w:rPr>
              <w:rFonts w:cstheme="minorBidi"/>
              <w:noProof/>
              <w:kern w:val="2"/>
              <w:sz w:val="24"/>
              <w:szCs w:val="24"/>
              <w14:ligatures w14:val="standardContextual"/>
            </w:rPr>
          </w:pPr>
          <w:hyperlink w:anchor="_Toc197894193" w:history="1">
            <w:r w:rsidRPr="00B25C44">
              <w:rPr>
                <w:rStyle w:val="Hyperlink"/>
                <w:rFonts w:cstheme="majorHAnsi"/>
                <w:noProof/>
              </w:rPr>
              <w:t>2.Dynamic programming approach</w:t>
            </w:r>
            <w:r>
              <w:rPr>
                <w:noProof/>
                <w:webHidden/>
              </w:rPr>
              <w:tab/>
            </w:r>
            <w:r>
              <w:rPr>
                <w:noProof/>
                <w:webHidden/>
              </w:rPr>
              <w:fldChar w:fldCharType="begin"/>
            </w:r>
            <w:r>
              <w:rPr>
                <w:noProof/>
                <w:webHidden/>
              </w:rPr>
              <w:instrText xml:space="preserve"> PAGEREF _Toc197894193 \h </w:instrText>
            </w:r>
            <w:r>
              <w:rPr>
                <w:noProof/>
                <w:webHidden/>
              </w:rPr>
            </w:r>
            <w:r>
              <w:rPr>
                <w:noProof/>
                <w:webHidden/>
              </w:rPr>
              <w:fldChar w:fldCharType="separate"/>
            </w:r>
            <w:r>
              <w:rPr>
                <w:noProof/>
                <w:webHidden/>
              </w:rPr>
              <w:t>92</w:t>
            </w:r>
            <w:r>
              <w:rPr>
                <w:noProof/>
                <w:webHidden/>
              </w:rPr>
              <w:fldChar w:fldCharType="end"/>
            </w:r>
          </w:hyperlink>
        </w:p>
        <w:p w14:paraId="5800C247" w14:textId="05EBBBFB" w:rsidR="00FC22AD" w:rsidRDefault="00FC22AD">
          <w:pPr>
            <w:pStyle w:val="TOC1"/>
            <w:tabs>
              <w:tab w:val="right" w:leader="dot" w:pos="8630"/>
            </w:tabs>
            <w:rPr>
              <w:rFonts w:cstheme="minorBidi"/>
              <w:noProof/>
              <w:kern w:val="2"/>
              <w:sz w:val="24"/>
              <w:szCs w:val="24"/>
              <w14:ligatures w14:val="standardContextual"/>
            </w:rPr>
          </w:pPr>
          <w:hyperlink w:anchor="_Toc197894194" w:history="1">
            <w:r w:rsidRPr="00B25C44">
              <w:rPr>
                <w:rStyle w:val="Hyperlink"/>
                <w:noProof/>
              </w:rPr>
              <w:t>Research task 3: Graph coloring problem</w:t>
            </w:r>
            <w:r>
              <w:rPr>
                <w:noProof/>
                <w:webHidden/>
              </w:rPr>
              <w:tab/>
            </w:r>
            <w:r>
              <w:rPr>
                <w:noProof/>
                <w:webHidden/>
              </w:rPr>
              <w:fldChar w:fldCharType="begin"/>
            </w:r>
            <w:r>
              <w:rPr>
                <w:noProof/>
                <w:webHidden/>
              </w:rPr>
              <w:instrText xml:space="preserve"> PAGEREF _Toc197894194 \h </w:instrText>
            </w:r>
            <w:r>
              <w:rPr>
                <w:noProof/>
                <w:webHidden/>
              </w:rPr>
            </w:r>
            <w:r>
              <w:rPr>
                <w:noProof/>
                <w:webHidden/>
              </w:rPr>
              <w:fldChar w:fldCharType="separate"/>
            </w:r>
            <w:r>
              <w:rPr>
                <w:noProof/>
                <w:webHidden/>
              </w:rPr>
              <w:t>93</w:t>
            </w:r>
            <w:r>
              <w:rPr>
                <w:noProof/>
                <w:webHidden/>
              </w:rPr>
              <w:fldChar w:fldCharType="end"/>
            </w:r>
          </w:hyperlink>
        </w:p>
        <w:p w14:paraId="3029F888" w14:textId="7674A025" w:rsidR="00FC22AD" w:rsidRDefault="00FC22AD">
          <w:pPr>
            <w:pStyle w:val="TOC2"/>
            <w:tabs>
              <w:tab w:val="right" w:leader="dot" w:pos="8630"/>
            </w:tabs>
            <w:rPr>
              <w:rFonts w:cstheme="minorBidi"/>
              <w:noProof/>
              <w:kern w:val="2"/>
              <w:sz w:val="24"/>
              <w:szCs w:val="24"/>
              <w14:ligatures w14:val="standardContextual"/>
            </w:rPr>
          </w:pPr>
          <w:hyperlink w:anchor="_Toc197894195" w:history="1">
            <w:r w:rsidRPr="00B25C44">
              <w:rPr>
                <w:rStyle w:val="Hyperlink"/>
                <w:rFonts w:cstheme="majorHAnsi"/>
                <w:noProof/>
              </w:rPr>
              <w:t>Problem description</w:t>
            </w:r>
            <w:r>
              <w:rPr>
                <w:noProof/>
                <w:webHidden/>
              </w:rPr>
              <w:tab/>
            </w:r>
            <w:r>
              <w:rPr>
                <w:noProof/>
                <w:webHidden/>
              </w:rPr>
              <w:fldChar w:fldCharType="begin"/>
            </w:r>
            <w:r>
              <w:rPr>
                <w:noProof/>
                <w:webHidden/>
              </w:rPr>
              <w:instrText xml:space="preserve"> PAGEREF _Toc197894195 \h </w:instrText>
            </w:r>
            <w:r>
              <w:rPr>
                <w:noProof/>
                <w:webHidden/>
              </w:rPr>
            </w:r>
            <w:r>
              <w:rPr>
                <w:noProof/>
                <w:webHidden/>
              </w:rPr>
              <w:fldChar w:fldCharType="separate"/>
            </w:r>
            <w:r>
              <w:rPr>
                <w:noProof/>
                <w:webHidden/>
              </w:rPr>
              <w:t>93</w:t>
            </w:r>
            <w:r>
              <w:rPr>
                <w:noProof/>
                <w:webHidden/>
              </w:rPr>
              <w:fldChar w:fldCharType="end"/>
            </w:r>
          </w:hyperlink>
        </w:p>
        <w:p w14:paraId="553051F8" w14:textId="5D55BA37" w:rsidR="00FC22AD" w:rsidRDefault="00FC22AD">
          <w:pPr>
            <w:pStyle w:val="TOC2"/>
            <w:tabs>
              <w:tab w:val="right" w:leader="dot" w:pos="8630"/>
            </w:tabs>
            <w:rPr>
              <w:rFonts w:cstheme="minorBidi"/>
              <w:noProof/>
              <w:kern w:val="2"/>
              <w:sz w:val="24"/>
              <w:szCs w:val="24"/>
              <w14:ligatures w14:val="standardContextual"/>
            </w:rPr>
          </w:pPr>
          <w:hyperlink w:anchor="_Toc197894196" w:history="1">
            <w:r w:rsidRPr="00B25C44">
              <w:rPr>
                <w:rStyle w:val="Hyperlink"/>
                <w:rFonts w:cstheme="majorHAnsi"/>
                <w:noProof/>
              </w:rPr>
              <w:t>Common algorithmic methods</w:t>
            </w:r>
            <w:r>
              <w:rPr>
                <w:noProof/>
                <w:webHidden/>
              </w:rPr>
              <w:tab/>
            </w:r>
            <w:r>
              <w:rPr>
                <w:noProof/>
                <w:webHidden/>
              </w:rPr>
              <w:fldChar w:fldCharType="begin"/>
            </w:r>
            <w:r>
              <w:rPr>
                <w:noProof/>
                <w:webHidden/>
              </w:rPr>
              <w:instrText xml:space="preserve"> PAGEREF _Toc197894196 \h </w:instrText>
            </w:r>
            <w:r>
              <w:rPr>
                <w:noProof/>
                <w:webHidden/>
              </w:rPr>
            </w:r>
            <w:r>
              <w:rPr>
                <w:noProof/>
                <w:webHidden/>
              </w:rPr>
              <w:fldChar w:fldCharType="separate"/>
            </w:r>
            <w:r>
              <w:rPr>
                <w:noProof/>
                <w:webHidden/>
              </w:rPr>
              <w:t>93</w:t>
            </w:r>
            <w:r>
              <w:rPr>
                <w:noProof/>
                <w:webHidden/>
              </w:rPr>
              <w:fldChar w:fldCharType="end"/>
            </w:r>
          </w:hyperlink>
        </w:p>
        <w:p w14:paraId="39C58BC2" w14:textId="17B91EC7" w:rsidR="00FC22AD" w:rsidRDefault="00FC22AD">
          <w:pPr>
            <w:pStyle w:val="TOC3"/>
            <w:tabs>
              <w:tab w:val="right" w:leader="dot" w:pos="8630"/>
            </w:tabs>
            <w:rPr>
              <w:rFonts w:cstheme="minorBidi"/>
              <w:noProof/>
              <w:kern w:val="2"/>
              <w:sz w:val="24"/>
              <w:szCs w:val="24"/>
              <w14:ligatures w14:val="standardContextual"/>
            </w:rPr>
          </w:pPr>
          <w:hyperlink w:anchor="_Toc197894197" w:history="1">
            <w:r w:rsidRPr="00B25C44">
              <w:rPr>
                <w:rStyle w:val="Hyperlink"/>
                <w:rFonts w:cstheme="majorHAnsi"/>
                <w:noProof/>
              </w:rPr>
              <w:t>1.Backtracking approach</w:t>
            </w:r>
            <w:r>
              <w:rPr>
                <w:noProof/>
                <w:webHidden/>
              </w:rPr>
              <w:tab/>
            </w:r>
            <w:r>
              <w:rPr>
                <w:noProof/>
                <w:webHidden/>
              </w:rPr>
              <w:fldChar w:fldCharType="begin"/>
            </w:r>
            <w:r>
              <w:rPr>
                <w:noProof/>
                <w:webHidden/>
              </w:rPr>
              <w:instrText xml:space="preserve"> PAGEREF _Toc197894197 \h </w:instrText>
            </w:r>
            <w:r>
              <w:rPr>
                <w:noProof/>
                <w:webHidden/>
              </w:rPr>
            </w:r>
            <w:r>
              <w:rPr>
                <w:noProof/>
                <w:webHidden/>
              </w:rPr>
              <w:fldChar w:fldCharType="separate"/>
            </w:r>
            <w:r>
              <w:rPr>
                <w:noProof/>
                <w:webHidden/>
              </w:rPr>
              <w:t>93</w:t>
            </w:r>
            <w:r>
              <w:rPr>
                <w:noProof/>
                <w:webHidden/>
              </w:rPr>
              <w:fldChar w:fldCharType="end"/>
            </w:r>
          </w:hyperlink>
        </w:p>
        <w:p w14:paraId="6A8F6432" w14:textId="58524C5E" w:rsidR="00FC22AD" w:rsidRDefault="00FC22AD">
          <w:pPr>
            <w:pStyle w:val="TOC3"/>
            <w:tabs>
              <w:tab w:val="right" w:leader="dot" w:pos="8630"/>
            </w:tabs>
            <w:rPr>
              <w:rFonts w:cstheme="minorBidi"/>
              <w:noProof/>
              <w:kern w:val="2"/>
              <w:sz w:val="24"/>
              <w:szCs w:val="24"/>
              <w14:ligatures w14:val="standardContextual"/>
            </w:rPr>
          </w:pPr>
          <w:hyperlink w:anchor="_Toc197894198" w:history="1">
            <w:r w:rsidRPr="00B25C44">
              <w:rPr>
                <w:rStyle w:val="Hyperlink"/>
                <w:rFonts w:cstheme="majorHAnsi"/>
                <w:noProof/>
              </w:rPr>
              <w:t>2.Greedy approach</w:t>
            </w:r>
            <w:r>
              <w:rPr>
                <w:noProof/>
                <w:webHidden/>
              </w:rPr>
              <w:tab/>
            </w:r>
            <w:r>
              <w:rPr>
                <w:noProof/>
                <w:webHidden/>
              </w:rPr>
              <w:fldChar w:fldCharType="begin"/>
            </w:r>
            <w:r>
              <w:rPr>
                <w:noProof/>
                <w:webHidden/>
              </w:rPr>
              <w:instrText xml:space="preserve"> PAGEREF _Toc197894198 \h </w:instrText>
            </w:r>
            <w:r>
              <w:rPr>
                <w:noProof/>
                <w:webHidden/>
              </w:rPr>
            </w:r>
            <w:r>
              <w:rPr>
                <w:noProof/>
                <w:webHidden/>
              </w:rPr>
              <w:fldChar w:fldCharType="separate"/>
            </w:r>
            <w:r>
              <w:rPr>
                <w:noProof/>
                <w:webHidden/>
              </w:rPr>
              <w:t>94</w:t>
            </w:r>
            <w:r>
              <w:rPr>
                <w:noProof/>
                <w:webHidden/>
              </w:rPr>
              <w:fldChar w:fldCharType="end"/>
            </w:r>
          </w:hyperlink>
        </w:p>
        <w:p w14:paraId="1A03C063" w14:textId="61463870" w:rsidR="00FC22AD" w:rsidRDefault="00FC22AD">
          <w:pPr>
            <w:pStyle w:val="TOC1"/>
            <w:tabs>
              <w:tab w:val="right" w:leader="dot" w:pos="8630"/>
            </w:tabs>
            <w:rPr>
              <w:rFonts w:cstheme="minorBidi"/>
              <w:noProof/>
              <w:kern w:val="2"/>
              <w:sz w:val="24"/>
              <w:szCs w:val="24"/>
              <w14:ligatures w14:val="standardContextual"/>
            </w:rPr>
          </w:pPr>
          <w:hyperlink w:anchor="_Toc197894199" w:history="1">
            <w:r w:rsidRPr="00B25C44">
              <w:rPr>
                <w:rStyle w:val="Hyperlink"/>
                <w:noProof/>
              </w:rPr>
              <w:t>References</w:t>
            </w:r>
            <w:r>
              <w:rPr>
                <w:noProof/>
                <w:webHidden/>
              </w:rPr>
              <w:tab/>
            </w:r>
            <w:r>
              <w:rPr>
                <w:noProof/>
                <w:webHidden/>
              </w:rPr>
              <w:fldChar w:fldCharType="begin"/>
            </w:r>
            <w:r>
              <w:rPr>
                <w:noProof/>
                <w:webHidden/>
              </w:rPr>
              <w:instrText xml:space="preserve"> PAGEREF _Toc197894199 \h </w:instrText>
            </w:r>
            <w:r>
              <w:rPr>
                <w:noProof/>
                <w:webHidden/>
              </w:rPr>
            </w:r>
            <w:r>
              <w:rPr>
                <w:noProof/>
                <w:webHidden/>
              </w:rPr>
              <w:fldChar w:fldCharType="separate"/>
            </w:r>
            <w:r>
              <w:rPr>
                <w:noProof/>
                <w:webHidden/>
              </w:rPr>
              <w:t>95</w:t>
            </w:r>
            <w:r>
              <w:rPr>
                <w:noProof/>
                <w:webHidden/>
              </w:rPr>
              <w:fldChar w:fldCharType="end"/>
            </w:r>
          </w:hyperlink>
        </w:p>
        <w:p w14:paraId="77FFE50A" w14:textId="1CF850DC" w:rsidR="00F71B6A" w:rsidRDefault="00F71B6A">
          <w:r>
            <w:rPr>
              <w:b/>
              <w:bCs/>
              <w:noProof/>
            </w:rPr>
            <w:fldChar w:fldCharType="end"/>
          </w:r>
        </w:p>
      </w:sdtContent>
    </w:sdt>
    <w:p w14:paraId="4F838DC7" w14:textId="77777777" w:rsidR="001B066B" w:rsidRDefault="001B066B">
      <w:pPr>
        <w:pStyle w:val="TableofFigures"/>
        <w:tabs>
          <w:tab w:val="right" w:leader="dot" w:pos="8630"/>
        </w:tabs>
      </w:pPr>
    </w:p>
    <w:p w14:paraId="64E51E92" w14:textId="77777777" w:rsidR="00C307B7" w:rsidRDefault="00C307B7" w:rsidP="00675BCC">
      <w:pPr>
        <w:pStyle w:val="Heading1"/>
      </w:pPr>
    </w:p>
    <w:p w14:paraId="649FCDCA" w14:textId="77777777" w:rsidR="00C307B7" w:rsidRDefault="00C307B7" w:rsidP="00675BCC">
      <w:pPr>
        <w:pStyle w:val="Heading1"/>
      </w:pPr>
    </w:p>
    <w:p w14:paraId="51D99578" w14:textId="77777777" w:rsidR="00C307B7" w:rsidRDefault="00C307B7" w:rsidP="00675BCC">
      <w:pPr>
        <w:pStyle w:val="Heading1"/>
      </w:pPr>
    </w:p>
    <w:p w14:paraId="2397346A" w14:textId="16B6B1B5" w:rsidR="00C307B7" w:rsidRDefault="00C307B7" w:rsidP="00675BCC">
      <w:pPr>
        <w:pStyle w:val="Heading1"/>
      </w:pPr>
    </w:p>
    <w:p w14:paraId="27424601" w14:textId="77777777" w:rsidR="00C307B7" w:rsidRDefault="00C307B7" w:rsidP="00C307B7"/>
    <w:p w14:paraId="5426395C" w14:textId="77777777" w:rsidR="00C307B7" w:rsidRPr="00C307B7" w:rsidRDefault="00C307B7" w:rsidP="00C307B7"/>
    <w:p w14:paraId="35DEE54A" w14:textId="77777777" w:rsidR="00607EBD" w:rsidRDefault="00607EBD" w:rsidP="00675BCC">
      <w:pPr>
        <w:pStyle w:val="Heading1"/>
      </w:pPr>
    </w:p>
    <w:p w14:paraId="338E0A69" w14:textId="77777777" w:rsidR="00607EBD" w:rsidRPr="00607EBD" w:rsidRDefault="00607EBD" w:rsidP="00607EBD"/>
    <w:p w14:paraId="0DB6EF76" w14:textId="24178891" w:rsidR="001B066B" w:rsidRPr="00675BCC" w:rsidRDefault="00675BCC" w:rsidP="00675BCC">
      <w:pPr>
        <w:pStyle w:val="Heading1"/>
      </w:pPr>
      <w:bookmarkStart w:id="1" w:name="_Toc197894114"/>
      <w:r w:rsidRPr="00675BCC">
        <w:t>Table of figures</w:t>
      </w:r>
      <w:bookmarkEnd w:id="1"/>
    </w:p>
    <w:p w14:paraId="66347F5E" w14:textId="026EB73E" w:rsidR="00FC22AD" w:rsidRDefault="00FC22AD">
      <w:pPr>
        <w:pStyle w:val="TableofFigures"/>
        <w:tabs>
          <w:tab w:val="right" w:leader="dot" w:pos="8630"/>
        </w:tabs>
        <w:rPr>
          <w:noProof/>
          <w:kern w:val="2"/>
          <w:sz w:val="24"/>
          <w:szCs w:val="24"/>
          <w14:ligatures w14:val="standardContextual"/>
        </w:rPr>
      </w:pPr>
      <w:r>
        <w:fldChar w:fldCharType="begin"/>
      </w:r>
      <w:r>
        <w:instrText xml:space="preserve"> TOC \h \z \c "Figure" </w:instrText>
      </w:r>
      <w:r>
        <w:fldChar w:fldCharType="separate"/>
      </w:r>
      <w:hyperlink w:anchor="_Toc197894200" w:history="1">
        <w:r w:rsidRPr="005D6977">
          <w:rPr>
            <w:rStyle w:val="Hyperlink"/>
            <w:noProof/>
          </w:rPr>
          <w:t>Figure 1: Output of example 1</w:t>
        </w:r>
        <w:r>
          <w:rPr>
            <w:noProof/>
            <w:webHidden/>
          </w:rPr>
          <w:tab/>
        </w:r>
        <w:r>
          <w:rPr>
            <w:noProof/>
            <w:webHidden/>
          </w:rPr>
          <w:fldChar w:fldCharType="begin"/>
        </w:r>
        <w:r>
          <w:rPr>
            <w:noProof/>
            <w:webHidden/>
          </w:rPr>
          <w:instrText xml:space="preserve"> PAGEREF _Toc197894200 \h </w:instrText>
        </w:r>
        <w:r>
          <w:rPr>
            <w:noProof/>
            <w:webHidden/>
          </w:rPr>
        </w:r>
        <w:r>
          <w:rPr>
            <w:noProof/>
            <w:webHidden/>
          </w:rPr>
          <w:fldChar w:fldCharType="separate"/>
        </w:r>
        <w:r>
          <w:rPr>
            <w:noProof/>
            <w:webHidden/>
          </w:rPr>
          <w:t>15</w:t>
        </w:r>
        <w:r>
          <w:rPr>
            <w:noProof/>
            <w:webHidden/>
          </w:rPr>
          <w:fldChar w:fldCharType="end"/>
        </w:r>
      </w:hyperlink>
    </w:p>
    <w:p w14:paraId="07072CC4" w14:textId="7F49A5FD" w:rsidR="00FC22AD" w:rsidRDefault="00FC22AD">
      <w:pPr>
        <w:pStyle w:val="TableofFigures"/>
        <w:tabs>
          <w:tab w:val="right" w:leader="dot" w:pos="8630"/>
        </w:tabs>
        <w:rPr>
          <w:noProof/>
          <w:kern w:val="2"/>
          <w:sz w:val="24"/>
          <w:szCs w:val="24"/>
          <w14:ligatures w14:val="standardContextual"/>
        </w:rPr>
      </w:pPr>
      <w:hyperlink w:anchor="_Toc197894201" w:history="1">
        <w:r w:rsidRPr="005D6977">
          <w:rPr>
            <w:rStyle w:val="Hyperlink"/>
            <w:noProof/>
          </w:rPr>
          <w:t>Figure 2: Output of example 2</w:t>
        </w:r>
        <w:r>
          <w:rPr>
            <w:noProof/>
            <w:webHidden/>
          </w:rPr>
          <w:tab/>
        </w:r>
        <w:r>
          <w:rPr>
            <w:noProof/>
            <w:webHidden/>
          </w:rPr>
          <w:fldChar w:fldCharType="begin"/>
        </w:r>
        <w:r>
          <w:rPr>
            <w:noProof/>
            <w:webHidden/>
          </w:rPr>
          <w:instrText xml:space="preserve"> PAGEREF _Toc197894201 \h </w:instrText>
        </w:r>
        <w:r>
          <w:rPr>
            <w:noProof/>
            <w:webHidden/>
          </w:rPr>
        </w:r>
        <w:r>
          <w:rPr>
            <w:noProof/>
            <w:webHidden/>
          </w:rPr>
          <w:fldChar w:fldCharType="separate"/>
        </w:r>
        <w:r>
          <w:rPr>
            <w:noProof/>
            <w:webHidden/>
          </w:rPr>
          <w:t>15</w:t>
        </w:r>
        <w:r>
          <w:rPr>
            <w:noProof/>
            <w:webHidden/>
          </w:rPr>
          <w:fldChar w:fldCharType="end"/>
        </w:r>
      </w:hyperlink>
    </w:p>
    <w:p w14:paraId="394D1918" w14:textId="7895D31F" w:rsidR="00FC22AD" w:rsidRDefault="00FC22AD">
      <w:pPr>
        <w:pStyle w:val="TableofFigures"/>
        <w:tabs>
          <w:tab w:val="right" w:leader="dot" w:pos="8630"/>
        </w:tabs>
        <w:rPr>
          <w:noProof/>
          <w:kern w:val="2"/>
          <w:sz w:val="24"/>
          <w:szCs w:val="24"/>
          <w14:ligatures w14:val="standardContextual"/>
        </w:rPr>
      </w:pPr>
      <w:hyperlink w:anchor="_Toc197894202" w:history="1">
        <w:r w:rsidRPr="005D6977">
          <w:rPr>
            <w:rStyle w:val="Hyperlink"/>
            <w:rFonts w:asciiTheme="majorHAnsi" w:hAnsiTheme="majorHAnsi" w:cstheme="majorHAnsi"/>
            <w:noProof/>
          </w:rPr>
          <w:t>Figure 3: Example 1</w:t>
        </w:r>
        <w:r>
          <w:rPr>
            <w:noProof/>
            <w:webHidden/>
          </w:rPr>
          <w:tab/>
        </w:r>
        <w:r>
          <w:rPr>
            <w:noProof/>
            <w:webHidden/>
          </w:rPr>
          <w:fldChar w:fldCharType="begin"/>
        </w:r>
        <w:r>
          <w:rPr>
            <w:noProof/>
            <w:webHidden/>
          </w:rPr>
          <w:instrText xml:space="preserve"> PAGEREF _Toc197894202 \h </w:instrText>
        </w:r>
        <w:r>
          <w:rPr>
            <w:noProof/>
            <w:webHidden/>
          </w:rPr>
        </w:r>
        <w:r>
          <w:rPr>
            <w:noProof/>
            <w:webHidden/>
          </w:rPr>
          <w:fldChar w:fldCharType="separate"/>
        </w:r>
        <w:r>
          <w:rPr>
            <w:noProof/>
            <w:webHidden/>
          </w:rPr>
          <w:t>26</w:t>
        </w:r>
        <w:r>
          <w:rPr>
            <w:noProof/>
            <w:webHidden/>
          </w:rPr>
          <w:fldChar w:fldCharType="end"/>
        </w:r>
      </w:hyperlink>
    </w:p>
    <w:p w14:paraId="5DC888E8" w14:textId="0DEA229F" w:rsidR="00FC22AD" w:rsidRDefault="00FC22AD">
      <w:pPr>
        <w:pStyle w:val="TableofFigures"/>
        <w:tabs>
          <w:tab w:val="right" w:leader="dot" w:pos="8630"/>
        </w:tabs>
        <w:rPr>
          <w:noProof/>
          <w:kern w:val="2"/>
          <w:sz w:val="24"/>
          <w:szCs w:val="24"/>
          <w14:ligatures w14:val="standardContextual"/>
        </w:rPr>
      </w:pPr>
      <w:hyperlink w:anchor="_Toc197894203" w:history="1">
        <w:r w:rsidRPr="005D6977">
          <w:rPr>
            <w:rStyle w:val="Hyperlink"/>
            <w:rFonts w:asciiTheme="majorHAnsi" w:hAnsiTheme="majorHAnsi" w:cstheme="majorHAnsi"/>
            <w:noProof/>
          </w:rPr>
          <w:t>Figure 4: Example 2</w:t>
        </w:r>
        <w:r>
          <w:rPr>
            <w:noProof/>
            <w:webHidden/>
          </w:rPr>
          <w:tab/>
        </w:r>
        <w:r>
          <w:rPr>
            <w:noProof/>
            <w:webHidden/>
          </w:rPr>
          <w:fldChar w:fldCharType="begin"/>
        </w:r>
        <w:r>
          <w:rPr>
            <w:noProof/>
            <w:webHidden/>
          </w:rPr>
          <w:instrText xml:space="preserve"> PAGEREF _Toc197894203 \h </w:instrText>
        </w:r>
        <w:r>
          <w:rPr>
            <w:noProof/>
            <w:webHidden/>
          </w:rPr>
        </w:r>
        <w:r>
          <w:rPr>
            <w:noProof/>
            <w:webHidden/>
          </w:rPr>
          <w:fldChar w:fldCharType="separate"/>
        </w:r>
        <w:r>
          <w:rPr>
            <w:noProof/>
            <w:webHidden/>
          </w:rPr>
          <w:t>26</w:t>
        </w:r>
        <w:r>
          <w:rPr>
            <w:noProof/>
            <w:webHidden/>
          </w:rPr>
          <w:fldChar w:fldCharType="end"/>
        </w:r>
      </w:hyperlink>
    </w:p>
    <w:p w14:paraId="7139084A" w14:textId="2FC1A8EE" w:rsidR="00FC22AD" w:rsidRDefault="00FC22AD">
      <w:pPr>
        <w:pStyle w:val="TableofFigures"/>
        <w:tabs>
          <w:tab w:val="right" w:leader="dot" w:pos="8630"/>
        </w:tabs>
        <w:rPr>
          <w:noProof/>
          <w:kern w:val="2"/>
          <w:sz w:val="24"/>
          <w:szCs w:val="24"/>
          <w14:ligatures w14:val="standardContextual"/>
        </w:rPr>
      </w:pPr>
      <w:hyperlink w:anchor="_Toc197894204" w:history="1">
        <w:r w:rsidRPr="005D6977">
          <w:rPr>
            <w:rStyle w:val="Hyperlink"/>
            <w:rFonts w:asciiTheme="majorHAnsi" w:hAnsiTheme="majorHAnsi" w:cstheme="majorHAnsi"/>
            <w:noProof/>
          </w:rPr>
          <w:t>Figure 5: Example 3</w:t>
        </w:r>
        <w:r>
          <w:rPr>
            <w:noProof/>
            <w:webHidden/>
          </w:rPr>
          <w:tab/>
        </w:r>
        <w:r>
          <w:rPr>
            <w:noProof/>
            <w:webHidden/>
          </w:rPr>
          <w:fldChar w:fldCharType="begin"/>
        </w:r>
        <w:r>
          <w:rPr>
            <w:noProof/>
            <w:webHidden/>
          </w:rPr>
          <w:instrText xml:space="preserve"> PAGEREF _Toc197894204 \h </w:instrText>
        </w:r>
        <w:r>
          <w:rPr>
            <w:noProof/>
            <w:webHidden/>
          </w:rPr>
        </w:r>
        <w:r>
          <w:rPr>
            <w:noProof/>
            <w:webHidden/>
          </w:rPr>
          <w:fldChar w:fldCharType="separate"/>
        </w:r>
        <w:r>
          <w:rPr>
            <w:noProof/>
            <w:webHidden/>
          </w:rPr>
          <w:t>27</w:t>
        </w:r>
        <w:r>
          <w:rPr>
            <w:noProof/>
            <w:webHidden/>
          </w:rPr>
          <w:fldChar w:fldCharType="end"/>
        </w:r>
      </w:hyperlink>
    </w:p>
    <w:p w14:paraId="3400012F" w14:textId="6F64CC0E" w:rsidR="00FC22AD" w:rsidRDefault="00FC22AD">
      <w:pPr>
        <w:pStyle w:val="TableofFigures"/>
        <w:tabs>
          <w:tab w:val="right" w:leader="dot" w:pos="8630"/>
        </w:tabs>
        <w:rPr>
          <w:noProof/>
          <w:kern w:val="2"/>
          <w:sz w:val="24"/>
          <w:szCs w:val="24"/>
          <w14:ligatures w14:val="standardContextual"/>
        </w:rPr>
      </w:pPr>
      <w:hyperlink w:anchor="_Toc197894205" w:history="1">
        <w:r w:rsidRPr="005D6977">
          <w:rPr>
            <w:rStyle w:val="Hyperlink"/>
            <w:rFonts w:asciiTheme="majorHAnsi" w:hAnsiTheme="majorHAnsi" w:cstheme="majorHAnsi"/>
            <w:noProof/>
          </w:rPr>
          <w:t>Figure 6: number of moves</w:t>
        </w:r>
        <w:r>
          <w:rPr>
            <w:noProof/>
            <w:webHidden/>
          </w:rPr>
          <w:tab/>
        </w:r>
        <w:r>
          <w:rPr>
            <w:noProof/>
            <w:webHidden/>
          </w:rPr>
          <w:fldChar w:fldCharType="begin"/>
        </w:r>
        <w:r>
          <w:rPr>
            <w:noProof/>
            <w:webHidden/>
          </w:rPr>
          <w:instrText xml:space="preserve"> PAGEREF _Toc197894205 \h </w:instrText>
        </w:r>
        <w:r>
          <w:rPr>
            <w:noProof/>
            <w:webHidden/>
          </w:rPr>
        </w:r>
        <w:r>
          <w:rPr>
            <w:noProof/>
            <w:webHidden/>
          </w:rPr>
          <w:fldChar w:fldCharType="separate"/>
        </w:r>
        <w:r>
          <w:rPr>
            <w:noProof/>
            <w:webHidden/>
          </w:rPr>
          <w:t>29</w:t>
        </w:r>
        <w:r>
          <w:rPr>
            <w:noProof/>
            <w:webHidden/>
          </w:rPr>
          <w:fldChar w:fldCharType="end"/>
        </w:r>
      </w:hyperlink>
    </w:p>
    <w:p w14:paraId="7F3A3D1D" w14:textId="0F828D77" w:rsidR="00FC22AD" w:rsidRDefault="00FC22AD">
      <w:pPr>
        <w:pStyle w:val="TableofFigures"/>
        <w:tabs>
          <w:tab w:val="right" w:leader="dot" w:pos="8630"/>
        </w:tabs>
        <w:rPr>
          <w:noProof/>
          <w:kern w:val="2"/>
          <w:sz w:val="24"/>
          <w:szCs w:val="24"/>
          <w14:ligatures w14:val="standardContextual"/>
        </w:rPr>
      </w:pPr>
      <w:hyperlink w:anchor="_Toc197894206" w:history="1">
        <w:r w:rsidRPr="005D6977">
          <w:rPr>
            <w:rStyle w:val="Hyperlink"/>
            <w:rFonts w:asciiTheme="majorHAnsi" w:hAnsiTheme="majorHAnsi" w:cstheme="majorHAnsi"/>
            <w:noProof/>
          </w:rPr>
          <w:t>Figure 7: Recursion</w:t>
        </w:r>
        <w:r>
          <w:rPr>
            <w:noProof/>
            <w:webHidden/>
          </w:rPr>
          <w:tab/>
        </w:r>
        <w:r>
          <w:rPr>
            <w:noProof/>
            <w:webHidden/>
          </w:rPr>
          <w:fldChar w:fldCharType="begin"/>
        </w:r>
        <w:r>
          <w:rPr>
            <w:noProof/>
            <w:webHidden/>
          </w:rPr>
          <w:instrText xml:space="preserve"> PAGEREF _Toc197894206 \h </w:instrText>
        </w:r>
        <w:r>
          <w:rPr>
            <w:noProof/>
            <w:webHidden/>
          </w:rPr>
        </w:r>
        <w:r>
          <w:rPr>
            <w:noProof/>
            <w:webHidden/>
          </w:rPr>
          <w:fldChar w:fldCharType="separate"/>
        </w:r>
        <w:r>
          <w:rPr>
            <w:noProof/>
            <w:webHidden/>
          </w:rPr>
          <w:t>39</w:t>
        </w:r>
        <w:r>
          <w:rPr>
            <w:noProof/>
            <w:webHidden/>
          </w:rPr>
          <w:fldChar w:fldCharType="end"/>
        </w:r>
      </w:hyperlink>
    </w:p>
    <w:p w14:paraId="784787F4" w14:textId="2E250617" w:rsidR="00FC22AD" w:rsidRDefault="00FC22AD">
      <w:pPr>
        <w:pStyle w:val="TableofFigures"/>
        <w:tabs>
          <w:tab w:val="right" w:leader="dot" w:pos="8630"/>
        </w:tabs>
        <w:rPr>
          <w:noProof/>
          <w:kern w:val="2"/>
          <w:sz w:val="24"/>
          <w:szCs w:val="24"/>
          <w14:ligatures w14:val="standardContextual"/>
        </w:rPr>
      </w:pPr>
      <w:hyperlink w:anchor="_Toc197894207" w:history="1">
        <w:r w:rsidRPr="005D6977">
          <w:rPr>
            <w:rStyle w:val="Hyperlink"/>
            <w:rFonts w:asciiTheme="majorHAnsi" w:hAnsiTheme="majorHAnsi" w:cstheme="majorHAnsi"/>
            <w:noProof/>
          </w:rPr>
          <w:t>Figure 8: D&amp;C example 1</w:t>
        </w:r>
        <w:r>
          <w:rPr>
            <w:noProof/>
            <w:webHidden/>
          </w:rPr>
          <w:tab/>
        </w:r>
        <w:r>
          <w:rPr>
            <w:noProof/>
            <w:webHidden/>
          </w:rPr>
          <w:fldChar w:fldCharType="begin"/>
        </w:r>
        <w:r>
          <w:rPr>
            <w:noProof/>
            <w:webHidden/>
          </w:rPr>
          <w:instrText xml:space="preserve"> PAGEREF _Toc197894207 \h </w:instrText>
        </w:r>
        <w:r>
          <w:rPr>
            <w:noProof/>
            <w:webHidden/>
          </w:rPr>
        </w:r>
        <w:r>
          <w:rPr>
            <w:noProof/>
            <w:webHidden/>
          </w:rPr>
          <w:fldChar w:fldCharType="separate"/>
        </w:r>
        <w:r>
          <w:rPr>
            <w:noProof/>
            <w:webHidden/>
          </w:rPr>
          <w:t>42</w:t>
        </w:r>
        <w:r>
          <w:rPr>
            <w:noProof/>
            <w:webHidden/>
          </w:rPr>
          <w:fldChar w:fldCharType="end"/>
        </w:r>
      </w:hyperlink>
    </w:p>
    <w:p w14:paraId="6B3796BF" w14:textId="2E9F808F" w:rsidR="00FC22AD" w:rsidRDefault="00FC22AD">
      <w:pPr>
        <w:pStyle w:val="TableofFigures"/>
        <w:tabs>
          <w:tab w:val="right" w:leader="dot" w:pos="8630"/>
        </w:tabs>
        <w:rPr>
          <w:noProof/>
          <w:kern w:val="2"/>
          <w:sz w:val="24"/>
          <w:szCs w:val="24"/>
          <w14:ligatures w14:val="standardContextual"/>
        </w:rPr>
      </w:pPr>
      <w:hyperlink w:anchor="_Toc197894208" w:history="1">
        <w:r w:rsidRPr="005D6977">
          <w:rPr>
            <w:rStyle w:val="Hyperlink"/>
            <w:rFonts w:asciiTheme="majorHAnsi" w:hAnsiTheme="majorHAnsi" w:cstheme="majorHAnsi"/>
            <w:noProof/>
          </w:rPr>
          <w:t>Figure 9: D&amp;C example 2</w:t>
        </w:r>
        <w:r>
          <w:rPr>
            <w:noProof/>
            <w:webHidden/>
          </w:rPr>
          <w:tab/>
        </w:r>
        <w:r>
          <w:rPr>
            <w:noProof/>
            <w:webHidden/>
          </w:rPr>
          <w:fldChar w:fldCharType="begin"/>
        </w:r>
        <w:r>
          <w:rPr>
            <w:noProof/>
            <w:webHidden/>
          </w:rPr>
          <w:instrText xml:space="preserve"> PAGEREF _Toc197894208 \h </w:instrText>
        </w:r>
        <w:r>
          <w:rPr>
            <w:noProof/>
            <w:webHidden/>
          </w:rPr>
        </w:r>
        <w:r>
          <w:rPr>
            <w:noProof/>
            <w:webHidden/>
          </w:rPr>
          <w:fldChar w:fldCharType="separate"/>
        </w:r>
        <w:r>
          <w:rPr>
            <w:noProof/>
            <w:webHidden/>
          </w:rPr>
          <w:t>42</w:t>
        </w:r>
        <w:r>
          <w:rPr>
            <w:noProof/>
            <w:webHidden/>
          </w:rPr>
          <w:fldChar w:fldCharType="end"/>
        </w:r>
      </w:hyperlink>
    </w:p>
    <w:p w14:paraId="4E9F0802" w14:textId="00402187" w:rsidR="00FC22AD" w:rsidRDefault="00FC22AD">
      <w:pPr>
        <w:pStyle w:val="TableofFigures"/>
        <w:tabs>
          <w:tab w:val="right" w:leader="dot" w:pos="8630"/>
        </w:tabs>
        <w:rPr>
          <w:noProof/>
          <w:kern w:val="2"/>
          <w:sz w:val="24"/>
          <w:szCs w:val="24"/>
          <w14:ligatures w14:val="standardContextual"/>
        </w:rPr>
      </w:pPr>
      <w:hyperlink w:anchor="_Toc197894209" w:history="1">
        <w:r w:rsidRPr="005D6977">
          <w:rPr>
            <w:rStyle w:val="Hyperlink"/>
            <w:rFonts w:asciiTheme="majorHAnsi" w:hAnsiTheme="majorHAnsi" w:cstheme="majorHAnsi"/>
            <w:noProof/>
          </w:rPr>
          <w:t>Figure 10: DP example 1</w:t>
        </w:r>
        <w:r>
          <w:rPr>
            <w:noProof/>
            <w:webHidden/>
          </w:rPr>
          <w:tab/>
        </w:r>
        <w:r>
          <w:rPr>
            <w:noProof/>
            <w:webHidden/>
          </w:rPr>
          <w:fldChar w:fldCharType="begin"/>
        </w:r>
        <w:r>
          <w:rPr>
            <w:noProof/>
            <w:webHidden/>
          </w:rPr>
          <w:instrText xml:space="preserve"> PAGEREF _Toc197894209 \h </w:instrText>
        </w:r>
        <w:r>
          <w:rPr>
            <w:noProof/>
            <w:webHidden/>
          </w:rPr>
        </w:r>
        <w:r>
          <w:rPr>
            <w:noProof/>
            <w:webHidden/>
          </w:rPr>
          <w:fldChar w:fldCharType="separate"/>
        </w:r>
        <w:r>
          <w:rPr>
            <w:noProof/>
            <w:webHidden/>
          </w:rPr>
          <w:t>43</w:t>
        </w:r>
        <w:r>
          <w:rPr>
            <w:noProof/>
            <w:webHidden/>
          </w:rPr>
          <w:fldChar w:fldCharType="end"/>
        </w:r>
      </w:hyperlink>
    </w:p>
    <w:p w14:paraId="460320D9" w14:textId="5F1CA3F2" w:rsidR="00FC22AD" w:rsidRDefault="00FC22AD">
      <w:pPr>
        <w:pStyle w:val="TableofFigures"/>
        <w:tabs>
          <w:tab w:val="right" w:leader="dot" w:pos="8630"/>
        </w:tabs>
        <w:rPr>
          <w:noProof/>
          <w:kern w:val="2"/>
          <w:sz w:val="24"/>
          <w:szCs w:val="24"/>
          <w14:ligatures w14:val="standardContextual"/>
        </w:rPr>
      </w:pPr>
      <w:hyperlink w:anchor="_Toc197894210" w:history="1">
        <w:r w:rsidRPr="005D6977">
          <w:rPr>
            <w:rStyle w:val="Hyperlink"/>
            <w:rFonts w:asciiTheme="majorHAnsi" w:hAnsiTheme="majorHAnsi" w:cstheme="majorHAnsi"/>
            <w:noProof/>
          </w:rPr>
          <w:t>Figure 11: DP example 2</w:t>
        </w:r>
        <w:r>
          <w:rPr>
            <w:noProof/>
            <w:webHidden/>
          </w:rPr>
          <w:tab/>
        </w:r>
        <w:r>
          <w:rPr>
            <w:noProof/>
            <w:webHidden/>
          </w:rPr>
          <w:fldChar w:fldCharType="begin"/>
        </w:r>
        <w:r>
          <w:rPr>
            <w:noProof/>
            <w:webHidden/>
          </w:rPr>
          <w:instrText xml:space="preserve"> PAGEREF _Toc197894210 \h </w:instrText>
        </w:r>
        <w:r>
          <w:rPr>
            <w:noProof/>
            <w:webHidden/>
          </w:rPr>
        </w:r>
        <w:r>
          <w:rPr>
            <w:noProof/>
            <w:webHidden/>
          </w:rPr>
          <w:fldChar w:fldCharType="separate"/>
        </w:r>
        <w:r>
          <w:rPr>
            <w:noProof/>
            <w:webHidden/>
          </w:rPr>
          <w:t>43</w:t>
        </w:r>
        <w:r>
          <w:rPr>
            <w:noProof/>
            <w:webHidden/>
          </w:rPr>
          <w:fldChar w:fldCharType="end"/>
        </w:r>
      </w:hyperlink>
    </w:p>
    <w:p w14:paraId="011002CC" w14:textId="13B9F8E8" w:rsidR="00FC22AD" w:rsidRDefault="00FC22AD">
      <w:pPr>
        <w:pStyle w:val="TableofFigures"/>
        <w:tabs>
          <w:tab w:val="right" w:leader="dot" w:pos="8630"/>
        </w:tabs>
        <w:rPr>
          <w:noProof/>
          <w:kern w:val="2"/>
          <w:sz w:val="24"/>
          <w:szCs w:val="24"/>
          <w14:ligatures w14:val="standardContextual"/>
        </w:rPr>
      </w:pPr>
      <w:hyperlink w:anchor="_Toc197894211" w:history="1">
        <w:r w:rsidRPr="005D6977">
          <w:rPr>
            <w:rStyle w:val="Hyperlink"/>
            <w:rFonts w:asciiTheme="majorHAnsi" w:hAnsiTheme="majorHAnsi" w:cstheme="majorHAnsi"/>
            <w:noProof/>
          </w:rPr>
          <w:t>Figure 12: Sample output of Task</w:t>
        </w:r>
        <w:r>
          <w:rPr>
            <w:noProof/>
            <w:webHidden/>
          </w:rPr>
          <w:tab/>
        </w:r>
        <w:r>
          <w:rPr>
            <w:noProof/>
            <w:webHidden/>
          </w:rPr>
          <w:fldChar w:fldCharType="begin"/>
        </w:r>
        <w:r>
          <w:rPr>
            <w:noProof/>
            <w:webHidden/>
          </w:rPr>
          <w:instrText xml:space="preserve"> PAGEREF _Toc197894211 \h </w:instrText>
        </w:r>
        <w:r>
          <w:rPr>
            <w:noProof/>
            <w:webHidden/>
          </w:rPr>
        </w:r>
        <w:r>
          <w:rPr>
            <w:noProof/>
            <w:webHidden/>
          </w:rPr>
          <w:fldChar w:fldCharType="separate"/>
        </w:r>
        <w:r>
          <w:rPr>
            <w:noProof/>
            <w:webHidden/>
          </w:rPr>
          <w:t>54</w:t>
        </w:r>
        <w:r>
          <w:rPr>
            <w:noProof/>
            <w:webHidden/>
          </w:rPr>
          <w:fldChar w:fldCharType="end"/>
        </w:r>
      </w:hyperlink>
    </w:p>
    <w:p w14:paraId="5E47F70B" w14:textId="0D3D07F2" w:rsidR="00FC22AD" w:rsidRDefault="00FC22AD">
      <w:pPr>
        <w:pStyle w:val="TableofFigures"/>
        <w:tabs>
          <w:tab w:val="right" w:leader="dot" w:pos="8630"/>
        </w:tabs>
        <w:rPr>
          <w:noProof/>
          <w:kern w:val="2"/>
          <w:sz w:val="24"/>
          <w:szCs w:val="24"/>
          <w14:ligatures w14:val="standardContextual"/>
        </w:rPr>
      </w:pPr>
      <w:hyperlink w:anchor="_Toc197894212" w:history="1">
        <w:r w:rsidRPr="005D6977">
          <w:rPr>
            <w:rStyle w:val="Hyperlink"/>
            <w:rFonts w:asciiTheme="majorHAnsi" w:hAnsiTheme="majorHAnsi" w:cstheme="majorHAnsi"/>
            <w:noProof/>
          </w:rPr>
          <w:t>Figure 13: Pseudocode task 5</w:t>
        </w:r>
        <w:r>
          <w:rPr>
            <w:noProof/>
            <w:webHidden/>
          </w:rPr>
          <w:tab/>
        </w:r>
        <w:r>
          <w:rPr>
            <w:noProof/>
            <w:webHidden/>
          </w:rPr>
          <w:fldChar w:fldCharType="begin"/>
        </w:r>
        <w:r>
          <w:rPr>
            <w:noProof/>
            <w:webHidden/>
          </w:rPr>
          <w:instrText xml:space="preserve"> PAGEREF _Toc197894212 \h </w:instrText>
        </w:r>
        <w:r>
          <w:rPr>
            <w:noProof/>
            <w:webHidden/>
          </w:rPr>
        </w:r>
        <w:r>
          <w:rPr>
            <w:noProof/>
            <w:webHidden/>
          </w:rPr>
          <w:fldChar w:fldCharType="separate"/>
        </w:r>
        <w:r>
          <w:rPr>
            <w:noProof/>
            <w:webHidden/>
          </w:rPr>
          <w:t>57</w:t>
        </w:r>
        <w:r>
          <w:rPr>
            <w:noProof/>
            <w:webHidden/>
          </w:rPr>
          <w:fldChar w:fldCharType="end"/>
        </w:r>
      </w:hyperlink>
    </w:p>
    <w:p w14:paraId="09DD3DE9" w14:textId="6461552D" w:rsidR="00FC22AD" w:rsidRDefault="00FC22AD">
      <w:pPr>
        <w:pStyle w:val="TableofFigures"/>
        <w:tabs>
          <w:tab w:val="right" w:leader="dot" w:pos="8630"/>
        </w:tabs>
        <w:rPr>
          <w:noProof/>
          <w:kern w:val="2"/>
          <w:sz w:val="24"/>
          <w:szCs w:val="24"/>
          <w14:ligatures w14:val="standardContextual"/>
        </w:rPr>
      </w:pPr>
      <w:hyperlink w:anchor="_Toc197894213" w:history="1">
        <w:r w:rsidRPr="005D6977">
          <w:rPr>
            <w:rStyle w:val="Hyperlink"/>
            <w:rFonts w:asciiTheme="majorHAnsi" w:hAnsiTheme="majorHAnsi" w:cstheme="majorHAnsi"/>
            <w:noProof/>
          </w:rPr>
          <w:t>Figure 14: sample output 1</w:t>
        </w:r>
        <w:r>
          <w:rPr>
            <w:noProof/>
            <w:webHidden/>
          </w:rPr>
          <w:tab/>
        </w:r>
        <w:r>
          <w:rPr>
            <w:noProof/>
            <w:webHidden/>
          </w:rPr>
          <w:fldChar w:fldCharType="begin"/>
        </w:r>
        <w:r>
          <w:rPr>
            <w:noProof/>
            <w:webHidden/>
          </w:rPr>
          <w:instrText xml:space="preserve"> PAGEREF _Toc197894213 \h </w:instrText>
        </w:r>
        <w:r>
          <w:rPr>
            <w:noProof/>
            <w:webHidden/>
          </w:rPr>
        </w:r>
        <w:r>
          <w:rPr>
            <w:noProof/>
            <w:webHidden/>
          </w:rPr>
          <w:fldChar w:fldCharType="separate"/>
        </w:r>
        <w:r>
          <w:rPr>
            <w:noProof/>
            <w:webHidden/>
          </w:rPr>
          <w:t>70</w:t>
        </w:r>
        <w:r>
          <w:rPr>
            <w:noProof/>
            <w:webHidden/>
          </w:rPr>
          <w:fldChar w:fldCharType="end"/>
        </w:r>
      </w:hyperlink>
    </w:p>
    <w:p w14:paraId="079CDB94" w14:textId="55353AC2" w:rsidR="00FC22AD" w:rsidRDefault="00FC22AD">
      <w:pPr>
        <w:pStyle w:val="TableofFigures"/>
        <w:tabs>
          <w:tab w:val="right" w:leader="dot" w:pos="8630"/>
        </w:tabs>
        <w:rPr>
          <w:noProof/>
          <w:kern w:val="2"/>
          <w:sz w:val="24"/>
          <w:szCs w:val="24"/>
          <w14:ligatures w14:val="standardContextual"/>
        </w:rPr>
      </w:pPr>
      <w:hyperlink w:anchor="_Toc197894214" w:history="1">
        <w:r w:rsidRPr="005D6977">
          <w:rPr>
            <w:rStyle w:val="Hyperlink"/>
            <w:rFonts w:asciiTheme="majorHAnsi" w:hAnsiTheme="majorHAnsi" w:cstheme="majorHAnsi"/>
            <w:noProof/>
          </w:rPr>
          <w:t>Figure 15: sample output 2</w:t>
        </w:r>
        <w:r>
          <w:rPr>
            <w:noProof/>
            <w:webHidden/>
          </w:rPr>
          <w:tab/>
        </w:r>
        <w:r>
          <w:rPr>
            <w:noProof/>
            <w:webHidden/>
          </w:rPr>
          <w:fldChar w:fldCharType="begin"/>
        </w:r>
        <w:r>
          <w:rPr>
            <w:noProof/>
            <w:webHidden/>
          </w:rPr>
          <w:instrText xml:space="preserve"> PAGEREF _Toc197894214 \h </w:instrText>
        </w:r>
        <w:r>
          <w:rPr>
            <w:noProof/>
            <w:webHidden/>
          </w:rPr>
        </w:r>
        <w:r>
          <w:rPr>
            <w:noProof/>
            <w:webHidden/>
          </w:rPr>
          <w:fldChar w:fldCharType="separate"/>
        </w:r>
        <w:r>
          <w:rPr>
            <w:noProof/>
            <w:webHidden/>
          </w:rPr>
          <w:t>70</w:t>
        </w:r>
        <w:r>
          <w:rPr>
            <w:noProof/>
            <w:webHidden/>
          </w:rPr>
          <w:fldChar w:fldCharType="end"/>
        </w:r>
      </w:hyperlink>
    </w:p>
    <w:p w14:paraId="27A07EA1" w14:textId="44913844" w:rsidR="00FC22AD" w:rsidRDefault="00FC22AD">
      <w:pPr>
        <w:pStyle w:val="TableofFigures"/>
        <w:tabs>
          <w:tab w:val="right" w:leader="dot" w:pos="8630"/>
        </w:tabs>
        <w:rPr>
          <w:noProof/>
          <w:kern w:val="2"/>
          <w:sz w:val="24"/>
          <w:szCs w:val="24"/>
          <w14:ligatures w14:val="standardContextual"/>
        </w:rPr>
      </w:pPr>
      <w:hyperlink w:anchor="_Toc197894215" w:history="1">
        <w:r w:rsidRPr="005D6977">
          <w:rPr>
            <w:rStyle w:val="Hyperlink"/>
            <w:rFonts w:asciiTheme="majorHAnsi" w:hAnsiTheme="majorHAnsi" w:cstheme="majorHAnsi"/>
            <w:noProof/>
          </w:rPr>
          <w:t>Figure 16: Sample 1</w:t>
        </w:r>
        <w:r>
          <w:rPr>
            <w:noProof/>
            <w:webHidden/>
          </w:rPr>
          <w:tab/>
        </w:r>
        <w:r>
          <w:rPr>
            <w:noProof/>
            <w:webHidden/>
          </w:rPr>
          <w:fldChar w:fldCharType="begin"/>
        </w:r>
        <w:r>
          <w:rPr>
            <w:noProof/>
            <w:webHidden/>
          </w:rPr>
          <w:instrText xml:space="preserve"> PAGEREF _Toc197894215 \h </w:instrText>
        </w:r>
        <w:r>
          <w:rPr>
            <w:noProof/>
            <w:webHidden/>
          </w:rPr>
        </w:r>
        <w:r>
          <w:rPr>
            <w:noProof/>
            <w:webHidden/>
          </w:rPr>
          <w:fldChar w:fldCharType="separate"/>
        </w:r>
        <w:r>
          <w:rPr>
            <w:noProof/>
            <w:webHidden/>
          </w:rPr>
          <w:t>83</w:t>
        </w:r>
        <w:r>
          <w:rPr>
            <w:noProof/>
            <w:webHidden/>
          </w:rPr>
          <w:fldChar w:fldCharType="end"/>
        </w:r>
      </w:hyperlink>
    </w:p>
    <w:p w14:paraId="5326B35D" w14:textId="40B809DE" w:rsidR="00FC22AD" w:rsidRDefault="00FC22AD">
      <w:pPr>
        <w:pStyle w:val="TableofFigures"/>
        <w:tabs>
          <w:tab w:val="right" w:leader="dot" w:pos="8630"/>
        </w:tabs>
        <w:rPr>
          <w:noProof/>
          <w:kern w:val="2"/>
          <w:sz w:val="24"/>
          <w:szCs w:val="24"/>
          <w14:ligatures w14:val="standardContextual"/>
        </w:rPr>
      </w:pPr>
      <w:hyperlink w:anchor="_Toc197894216" w:history="1">
        <w:r w:rsidRPr="005D6977">
          <w:rPr>
            <w:rStyle w:val="Hyperlink"/>
            <w:rFonts w:asciiTheme="majorHAnsi" w:hAnsiTheme="majorHAnsi" w:cstheme="majorHAnsi"/>
            <w:noProof/>
          </w:rPr>
          <w:t>Figure 17: Sample 2</w:t>
        </w:r>
        <w:r>
          <w:rPr>
            <w:noProof/>
            <w:webHidden/>
          </w:rPr>
          <w:tab/>
        </w:r>
        <w:r>
          <w:rPr>
            <w:noProof/>
            <w:webHidden/>
          </w:rPr>
          <w:fldChar w:fldCharType="begin"/>
        </w:r>
        <w:r>
          <w:rPr>
            <w:noProof/>
            <w:webHidden/>
          </w:rPr>
          <w:instrText xml:space="preserve"> PAGEREF _Toc197894216 \h </w:instrText>
        </w:r>
        <w:r>
          <w:rPr>
            <w:noProof/>
            <w:webHidden/>
          </w:rPr>
        </w:r>
        <w:r>
          <w:rPr>
            <w:noProof/>
            <w:webHidden/>
          </w:rPr>
          <w:fldChar w:fldCharType="separate"/>
        </w:r>
        <w:r>
          <w:rPr>
            <w:noProof/>
            <w:webHidden/>
          </w:rPr>
          <w:t>84</w:t>
        </w:r>
        <w:r>
          <w:rPr>
            <w:noProof/>
            <w:webHidden/>
          </w:rPr>
          <w:fldChar w:fldCharType="end"/>
        </w:r>
      </w:hyperlink>
    </w:p>
    <w:p w14:paraId="0EBBDE90" w14:textId="323C186B" w:rsidR="00FC22AD" w:rsidRDefault="00FC22AD">
      <w:pPr>
        <w:pStyle w:val="TableofFigures"/>
        <w:tabs>
          <w:tab w:val="right" w:leader="dot" w:pos="8630"/>
        </w:tabs>
        <w:rPr>
          <w:noProof/>
          <w:kern w:val="2"/>
          <w:sz w:val="24"/>
          <w:szCs w:val="24"/>
          <w14:ligatures w14:val="standardContextual"/>
        </w:rPr>
      </w:pPr>
      <w:hyperlink w:anchor="_Toc197894217" w:history="1">
        <w:r w:rsidRPr="005D6977">
          <w:rPr>
            <w:rStyle w:val="Hyperlink"/>
            <w:rFonts w:asciiTheme="majorHAnsi" w:hAnsiTheme="majorHAnsi" w:cstheme="majorHAnsi"/>
            <w:noProof/>
          </w:rPr>
          <w:t>Figure 18: Sample 3</w:t>
        </w:r>
        <w:r>
          <w:rPr>
            <w:noProof/>
            <w:webHidden/>
          </w:rPr>
          <w:tab/>
        </w:r>
        <w:r>
          <w:rPr>
            <w:noProof/>
            <w:webHidden/>
          </w:rPr>
          <w:fldChar w:fldCharType="begin"/>
        </w:r>
        <w:r>
          <w:rPr>
            <w:noProof/>
            <w:webHidden/>
          </w:rPr>
          <w:instrText xml:space="preserve"> PAGEREF _Toc197894217 \h </w:instrText>
        </w:r>
        <w:r>
          <w:rPr>
            <w:noProof/>
            <w:webHidden/>
          </w:rPr>
        </w:r>
        <w:r>
          <w:rPr>
            <w:noProof/>
            <w:webHidden/>
          </w:rPr>
          <w:fldChar w:fldCharType="separate"/>
        </w:r>
        <w:r>
          <w:rPr>
            <w:noProof/>
            <w:webHidden/>
          </w:rPr>
          <w:t>84</w:t>
        </w:r>
        <w:r>
          <w:rPr>
            <w:noProof/>
            <w:webHidden/>
          </w:rPr>
          <w:fldChar w:fldCharType="end"/>
        </w:r>
      </w:hyperlink>
    </w:p>
    <w:p w14:paraId="1B8AC53B" w14:textId="585603BE" w:rsidR="001B066B" w:rsidRDefault="00FC22AD">
      <w:pPr>
        <w:pStyle w:val="TableofFigures"/>
        <w:tabs>
          <w:tab w:val="right" w:leader="dot" w:pos="8630"/>
        </w:tabs>
      </w:pPr>
      <w:r>
        <w:fldChar w:fldCharType="end"/>
      </w:r>
    </w:p>
    <w:p w14:paraId="33ADC244" w14:textId="20814114" w:rsidR="001B066B" w:rsidRDefault="0028515E" w:rsidP="0028515E">
      <w:pPr>
        <w:pStyle w:val="Heading1"/>
      </w:pPr>
      <w:bookmarkStart w:id="2" w:name="_Toc197894115"/>
      <w:r>
        <w:t>Table of tables</w:t>
      </w:r>
      <w:bookmarkEnd w:id="2"/>
    </w:p>
    <w:p w14:paraId="17A0E360" w14:textId="0A8F899F" w:rsidR="00FC22AD" w:rsidRDefault="00FC22AD">
      <w:pPr>
        <w:pStyle w:val="TableofFigures"/>
        <w:tabs>
          <w:tab w:val="right" w:leader="dot" w:pos="8630"/>
        </w:tabs>
        <w:rPr>
          <w:noProof/>
          <w:kern w:val="2"/>
          <w:sz w:val="24"/>
          <w:szCs w:val="24"/>
          <w14:ligatures w14:val="standardContextual"/>
        </w:rPr>
      </w:pPr>
      <w:r>
        <w:fldChar w:fldCharType="begin"/>
      </w:r>
      <w:r>
        <w:instrText xml:space="preserve"> TOC \h \z \c "Table" </w:instrText>
      </w:r>
      <w:r>
        <w:fldChar w:fldCharType="separate"/>
      </w:r>
      <w:hyperlink w:anchor="_Toc197894218" w:history="1">
        <w:r w:rsidRPr="00E97604">
          <w:rPr>
            <w:rStyle w:val="Hyperlink"/>
            <w:rFonts w:asciiTheme="majorHAnsi" w:hAnsiTheme="majorHAnsi" w:cstheme="majorHAnsi"/>
            <w:noProof/>
          </w:rPr>
          <w:t>Table 1: Comparison with other technique</w:t>
        </w:r>
        <w:r>
          <w:rPr>
            <w:noProof/>
            <w:webHidden/>
          </w:rPr>
          <w:tab/>
        </w:r>
        <w:r>
          <w:rPr>
            <w:noProof/>
            <w:webHidden/>
          </w:rPr>
          <w:fldChar w:fldCharType="begin"/>
        </w:r>
        <w:r>
          <w:rPr>
            <w:noProof/>
            <w:webHidden/>
          </w:rPr>
          <w:instrText xml:space="preserve"> PAGEREF _Toc197894218 \h </w:instrText>
        </w:r>
        <w:r>
          <w:rPr>
            <w:noProof/>
            <w:webHidden/>
          </w:rPr>
        </w:r>
        <w:r>
          <w:rPr>
            <w:noProof/>
            <w:webHidden/>
          </w:rPr>
          <w:fldChar w:fldCharType="separate"/>
        </w:r>
        <w:r>
          <w:rPr>
            <w:noProof/>
            <w:webHidden/>
          </w:rPr>
          <w:t>13</w:t>
        </w:r>
        <w:r>
          <w:rPr>
            <w:noProof/>
            <w:webHidden/>
          </w:rPr>
          <w:fldChar w:fldCharType="end"/>
        </w:r>
      </w:hyperlink>
    </w:p>
    <w:p w14:paraId="123F857D" w14:textId="0541E86F" w:rsidR="00FC22AD" w:rsidRDefault="00FC22AD">
      <w:pPr>
        <w:pStyle w:val="TableofFigures"/>
        <w:tabs>
          <w:tab w:val="right" w:leader="dot" w:pos="8630"/>
        </w:tabs>
        <w:rPr>
          <w:noProof/>
          <w:kern w:val="2"/>
          <w:sz w:val="24"/>
          <w:szCs w:val="24"/>
          <w14:ligatures w14:val="standardContextual"/>
        </w:rPr>
      </w:pPr>
      <w:hyperlink w:anchor="_Toc197894219" w:history="1">
        <w:r w:rsidRPr="00E97604">
          <w:rPr>
            <w:rStyle w:val="Hyperlink"/>
            <w:rFonts w:asciiTheme="majorHAnsi" w:hAnsiTheme="majorHAnsi" w:cstheme="majorHAnsi"/>
            <w:noProof/>
          </w:rPr>
          <w:t>Table 2: Comparison of Methods</w:t>
        </w:r>
        <w:r>
          <w:rPr>
            <w:noProof/>
            <w:webHidden/>
          </w:rPr>
          <w:tab/>
        </w:r>
        <w:r>
          <w:rPr>
            <w:noProof/>
            <w:webHidden/>
          </w:rPr>
          <w:fldChar w:fldCharType="begin"/>
        </w:r>
        <w:r>
          <w:rPr>
            <w:noProof/>
            <w:webHidden/>
          </w:rPr>
          <w:instrText xml:space="preserve"> PAGEREF _Toc197894219 \h </w:instrText>
        </w:r>
        <w:r>
          <w:rPr>
            <w:noProof/>
            <w:webHidden/>
          </w:rPr>
        </w:r>
        <w:r>
          <w:rPr>
            <w:noProof/>
            <w:webHidden/>
          </w:rPr>
          <w:fldChar w:fldCharType="separate"/>
        </w:r>
        <w:r>
          <w:rPr>
            <w:noProof/>
            <w:webHidden/>
          </w:rPr>
          <w:t>24</w:t>
        </w:r>
        <w:r>
          <w:rPr>
            <w:noProof/>
            <w:webHidden/>
          </w:rPr>
          <w:fldChar w:fldCharType="end"/>
        </w:r>
      </w:hyperlink>
    </w:p>
    <w:p w14:paraId="29F0B4F3" w14:textId="0F043811" w:rsidR="00FC22AD" w:rsidRDefault="00FC22AD">
      <w:pPr>
        <w:pStyle w:val="TableofFigures"/>
        <w:tabs>
          <w:tab w:val="right" w:leader="dot" w:pos="8630"/>
        </w:tabs>
        <w:rPr>
          <w:noProof/>
          <w:kern w:val="2"/>
          <w:sz w:val="24"/>
          <w:szCs w:val="24"/>
          <w14:ligatures w14:val="standardContextual"/>
        </w:rPr>
      </w:pPr>
      <w:hyperlink w:anchor="_Toc197894220" w:history="1">
        <w:r w:rsidRPr="00E97604">
          <w:rPr>
            <w:rStyle w:val="Hyperlink"/>
            <w:noProof/>
          </w:rPr>
          <w:t>Table 3. Comparison with Another Technique</w:t>
        </w:r>
        <w:r>
          <w:rPr>
            <w:noProof/>
            <w:webHidden/>
          </w:rPr>
          <w:tab/>
        </w:r>
        <w:r>
          <w:rPr>
            <w:noProof/>
            <w:webHidden/>
          </w:rPr>
          <w:fldChar w:fldCharType="begin"/>
        </w:r>
        <w:r>
          <w:rPr>
            <w:noProof/>
            <w:webHidden/>
          </w:rPr>
          <w:instrText xml:space="preserve"> PAGEREF _Toc197894220 \h </w:instrText>
        </w:r>
        <w:r>
          <w:rPr>
            <w:noProof/>
            <w:webHidden/>
          </w:rPr>
        </w:r>
        <w:r>
          <w:rPr>
            <w:noProof/>
            <w:webHidden/>
          </w:rPr>
          <w:fldChar w:fldCharType="separate"/>
        </w:r>
        <w:r>
          <w:rPr>
            <w:noProof/>
            <w:webHidden/>
          </w:rPr>
          <w:t>40</w:t>
        </w:r>
        <w:r>
          <w:rPr>
            <w:noProof/>
            <w:webHidden/>
          </w:rPr>
          <w:fldChar w:fldCharType="end"/>
        </w:r>
      </w:hyperlink>
    </w:p>
    <w:p w14:paraId="125A8C05" w14:textId="5A07B21F" w:rsidR="00FC22AD" w:rsidRDefault="00FC22AD">
      <w:pPr>
        <w:pStyle w:val="TableofFigures"/>
        <w:tabs>
          <w:tab w:val="right" w:leader="dot" w:pos="8630"/>
        </w:tabs>
        <w:rPr>
          <w:noProof/>
          <w:kern w:val="2"/>
          <w:sz w:val="24"/>
          <w:szCs w:val="24"/>
          <w14:ligatures w14:val="standardContextual"/>
        </w:rPr>
      </w:pPr>
      <w:hyperlink w:anchor="_Toc197894221" w:history="1">
        <w:r w:rsidRPr="00E97604">
          <w:rPr>
            <w:rStyle w:val="Hyperlink"/>
            <w:rFonts w:asciiTheme="majorHAnsi" w:hAnsiTheme="majorHAnsi" w:cstheme="majorHAnsi"/>
            <w:noProof/>
          </w:rPr>
          <w:t>Table 4: Comparison With Another Technique</w:t>
        </w:r>
        <w:r>
          <w:rPr>
            <w:noProof/>
            <w:webHidden/>
          </w:rPr>
          <w:tab/>
        </w:r>
        <w:r>
          <w:rPr>
            <w:noProof/>
            <w:webHidden/>
          </w:rPr>
          <w:fldChar w:fldCharType="begin"/>
        </w:r>
        <w:r>
          <w:rPr>
            <w:noProof/>
            <w:webHidden/>
          </w:rPr>
          <w:instrText xml:space="preserve"> PAGEREF _Toc197894221 \h </w:instrText>
        </w:r>
        <w:r>
          <w:rPr>
            <w:noProof/>
            <w:webHidden/>
          </w:rPr>
        </w:r>
        <w:r>
          <w:rPr>
            <w:noProof/>
            <w:webHidden/>
          </w:rPr>
          <w:fldChar w:fldCharType="separate"/>
        </w:r>
        <w:r>
          <w:rPr>
            <w:noProof/>
            <w:webHidden/>
          </w:rPr>
          <w:t>53</w:t>
        </w:r>
        <w:r>
          <w:rPr>
            <w:noProof/>
            <w:webHidden/>
          </w:rPr>
          <w:fldChar w:fldCharType="end"/>
        </w:r>
      </w:hyperlink>
    </w:p>
    <w:p w14:paraId="36BA6912" w14:textId="2166CFF3" w:rsidR="00FC22AD" w:rsidRDefault="00FC22AD">
      <w:pPr>
        <w:pStyle w:val="TableofFigures"/>
        <w:tabs>
          <w:tab w:val="right" w:leader="dot" w:pos="8630"/>
        </w:tabs>
        <w:rPr>
          <w:noProof/>
          <w:kern w:val="2"/>
          <w:sz w:val="24"/>
          <w:szCs w:val="24"/>
          <w14:ligatures w14:val="standardContextual"/>
        </w:rPr>
      </w:pPr>
      <w:hyperlink w:anchor="_Toc197894222" w:history="1">
        <w:r w:rsidRPr="00E97604">
          <w:rPr>
            <w:rStyle w:val="Hyperlink"/>
            <w:rFonts w:asciiTheme="majorHAnsi" w:hAnsiTheme="majorHAnsi" w:cstheme="majorHAnsi"/>
            <w:noProof/>
          </w:rPr>
          <w:t>Table 5:Comparison with another technique</w:t>
        </w:r>
        <w:r>
          <w:rPr>
            <w:noProof/>
            <w:webHidden/>
          </w:rPr>
          <w:tab/>
        </w:r>
        <w:r>
          <w:rPr>
            <w:noProof/>
            <w:webHidden/>
          </w:rPr>
          <w:fldChar w:fldCharType="begin"/>
        </w:r>
        <w:r>
          <w:rPr>
            <w:noProof/>
            <w:webHidden/>
          </w:rPr>
          <w:instrText xml:space="preserve"> PAGEREF _Toc197894222 \h </w:instrText>
        </w:r>
        <w:r>
          <w:rPr>
            <w:noProof/>
            <w:webHidden/>
          </w:rPr>
        </w:r>
        <w:r>
          <w:rPr>
            <w:noProof/>
            <w:webHidden/>
          </w:rPr>
          <w:fldChar w:fldCharType="separate"/>
        </w:r>
        <w:r>
          <w:rPr>
            <w:noProof/>
            <w:webHidden/>
          </w:rPr>
          <w:t>69</w:t>
        </w:r>
        <w:r>
          <w:rPr>
            <w:noProof/>
            <w:webHidden/>
          </w:rPr>
          <w:fldChar w:fldCharType="end"/>
        </w:r>
      </w:hyperlink>
    </w:p>
    <w:p w14:paraId="285D956E" w14:textId="4621FE19" w:rsidR="00FC22AD" w:rsidRDefault="00FC22AD">
      <w:pPr>
        <w:pStyle w:val="TableofFigures"/>
        <w:tabs>
          <w:tab w:val="right" w:leader="dot" w:pos="8630"/>
        </w:tabs>
        <w:rPr>
          <w:noProof/>
          <w:kern w:val="2"/>
          <w:sz w:val="24"/>
          <w:szCs w:val="24"/>
          <w14:ligatures w14:val="standardContextual"/>
        </w:rPr>
      </w:pPr>
      <w:hyperlink w:anchor="_Toc197894223" w:history="1">
        <w:r w:rsidRPr="00E97604">
          <w:rPr>
            <w:rStyle w:val="Hyperlink"/>
            <w:rFonts w:asciiTheme="majorHAnsi" w:hAnsiTheme="majorHAnsi" w:cstheme="majorHAnsi"/>
            <w:noProof/>
          </w:rPr>
          <w:t>Table 6: Comparison</w:t>
        </w:r>
        <w:r>
          <w:rPr>
            <w:noProof/>
            <w:webHidden/>
          </w:rPr>
          <w:tab/>
        </w:r>
        <w:r>
          <w:rPr>
            <w:noProof/>
            <w:webHidden/>
          </w:rPr>
          <w:fldChar w:fldCharType="begin"/>
        </w:r>
        <w:r>
          <w:rPr>
            <w:noProof/>
            <w:webHidden/>
          </w:rPr>
          <w:instrText xml:space="preserve"> PAGEREF _Toc197894223 \h </w:instrText>
        </w:r>
        <w:r>
          <w:rPr>
            <w:noProof/>
            <w:webHidden/>
          </w:rPr>
        </w:r>
        <w:r>
          <w:rPr>
            <w:noProof/>
            <w:webHidden/>
          </w:rPr>
          <w:fldChar w:fldCharType="separate"/>
        </w:r>
        <w:r>
          <w:rPr>
            <w:noProof/>
            <w:webHidden/>
          </w:rPr>
          <w:t>81</w:t>
        </w:r>
        <w:r>
          <w:rPr>
            <w:noProof/>
            <w:webHidden/>
          </w:rPr>
          <w:fldChar w:fldCharType="end"/>
        </w:r>
      </w:hyperlink>
    </w:p>
    <w:p w14:paraId="6B42333C" w14:textId="293A7826" w:rsidR="001B066B" w:rsidRDefault="00FC22AD">
      <w:pPr>
        <w:pStyle w:val="TableofFigures"/>
        <w:tabs>
          <w:tab w:val="right" w:leader="dot" w:pos="8630"/>
        </w:tabs>
      </w:pPr>
      <w:r>
        <w:fldChar w:fldCharType="end"/>
      </w:r>
    </w:p>
    <w:p w14:paraId="58201107" w14:textId="77777777" w:rsidR="001B066B" w:rsidRDefault="001B066B">
      <w:pPr>
        <w:pStyle w:val="TableofFigures"/>
        <w:tabs>
          <w:tab w:val="right" w:leader="dot" w:pos="8630"/>
        </w:tabs>
      </w:pPr>
    </w:p>
    <w:p w14:paraId="18D01364" w14:textId="77777777" w:rsidR="001B066B" w:rsidRDefault="001B066B">
      <w:pPr>
        <w:pStyle w:val="TableofFigures"/>
        <w:tabs>
          <w:tab w:val="right" w:leader="dot" w:pos="8630"/>
        </w:tabs>
      </w:pPr>
    </w:p>
    <w:p w14:paraId="5AFE1BF1" w14:textId="77777777" w:rsidR="001B066B" w:rsidRDefault="001B066B">
      <w:pPr>
        <w:pStyle w:val="TableofFigures"/>
        <w:tabs>
          <w:tab w:val="right" w:leader="dot" w:pos="8630"/>
        </w:tabs>
      </w:pPr>
    </w:p>
    <w:p w14:paraId="70EDA85E" w14:textId="77777777" w:rsidR="001B066B" w:rsidRDefault="001B066B">
      <w:pPr>
        <w:pStyle w:val="TableofFigures"/>
        <w:tabs>
          <w:tab w:val="right" w:leader="dot" w:pos="8630"/>
        </w:tabs>
      </w:pPr>
    </w:p>
    <w:p w14:paraId="086DDC80" w14:textId="77777777" w:rsidR="0028515E" w:rsidRDefault="0028515E" w:rsidP="00663241"/>
    <w:p w14:paraId="76BAD648" w14:textId="77777777" w:rsidR="00607EBD" w:rsidRDefault="00607EBD" w:rsidP="00663241"/>
    <w:p w14:paraId="1A8DFBF3" w14:textId="77777777" w:rsidR="00C307B7" w:rsidRPr="00663241" w:rsidRDefault="00C307B7" w:rsidP="00663241"/>
    <w:p w14:paraId="0EA68853" w14:textId="3AD28C8D" w:rsidR="004E4628" w:rsidRPr="003A6949" w:rsidRDefault="00DC331B" w:rsidP="00663241">
      <w:pPr>
        <w:pStyle w:val="Heading1"/>
      </w:pPr>
      <w:bookmarkStart w:id="3" w:name="_Toc197894116"/>
      <w:r w:rsidRPr="003A6949">
        <w:lastRenderedPageBreak/>
        <w:t>T</w:t>
      </w:r>
      <w:r w:rsidR="00663241">
        <w:t>a</w:t>
      </w:r>
      <w:r w:rsidRPr="003A6949">
        <w:t>sk 1: Tromino Tiling</w:t>
      </w:r>
      <w:bookmarkEnd w:id="0"/>
      <w:bookmarkEnd w:id="3"/>
    </w:p>
    <w:p w14:paraId="25C87EF8" w14:textId="41D32C89" w:rsidR="004E4628" w:rsidRPr="00DC331B" w:rsidRDefault="00000000" w:rsidP="003A6949">
      <w:pPr>
        <w:pStyle w:val="Heading2"/>
      </w:pPr>
      <w:bookmarkStart w:id="4" w:name="_Toc197429928"/>
      <w:bookmarkStart w:id="5" w:name="_Toc197894117"/>
      <w:r w:rsidRPr="00DC331B">
        <w:t>Detailed Assumptions</w:t>
      </w:r>
      <w:bookmarkEnd w:id="4"/>
      <w:bookmarkEnd w:id="5"/>
    </w:p>
    <w:p w14:paraId="17BBA705" w14:textId="5FBC4280" w:rsidR="004E4628" w:rsidRPr="00DC331B" w:rsidRDefault="00000000">
      <w:pPr>
        <w:rPr>
          <w:rFonts w:asciiTheme="majorHAnsi" w:hAnsiTheme="majorHAnsi" w:cstheme="majorHAnsi"/>
          <w:sz w:val="24"/>
          <w:szCs w:val="24"/>
        </w:rPr>
      </w:pPr>
      <w:r w:rsidRPr="00DC331B">
        <w:rPr>
          <w:rFonts w:asciiTheme="majorHAnsi" w:hAnsiTheme="majorHAnsi" w:cstheme="majorHAnsi"/>
          <w:sz w:val="24"/>
          <w:szCs w:val="24"/>
        </w:rPr>
        <w:t>- The board size is always 2^n x 2^n, where n ≥ 2.</w:t>
      </w:r>
      <w:r w:rsidRPr="00DC331B">
        <w:rPr>
          <w:rFonts w:asciiTheme="majorHAnsi" w:hAnsiTheme="majorHAnsi" w:cstheme="majorHAnsi"/>
          <w:sz w:val="24"/>
          <w:szCs w:val="24"/>
        </w:rPr>
        <w:br/>
        <w:t>- There is exactly one missing cell on the board.</w:t>
      </w:r>
      <w:r w:rsidRPr="00DC331B">
        <w:rPr>
          <w:rFonts w:asciiTheme="majorHAnsi" w:hAnsiTheme="majorHAnsi" w:cstheme="majorHAnsi"/>
          <w:sz w:val="24"/>
          <w:szCs w:val="24"/>
        </w:rPr>
        <w:br/>
        <w:t>- Trominoes used are L-shaped and must not share a color with adjacent trominoes along edges.</w:t>
      </w:r>
      <w:r w:rsidRPr="00DC331B">
        <w:rPr>
          <w:rFonts w:asciiTheme="majorHAnsi" w:hAnsiTheme="majorHAnsi" w:cstheme="majorHAnsi"/>
          <w:sz w:val="24"/>
          <w:szCs w:val="24"/>
        </w:rPr>
        <w:br/>
        <w:t xml:space="preserve">- Colors used are labeled </w:t>
      </w:r>
      <w:r w:rsidR="00DC331B" w:rsidRPr="00DC331B">
        <w:rPr>
          <w:rFonts w:asciiTheme="majorHAnsi" w:hAnsiTheme="majorHAnsi" w:cstheme="majorHAnsi"/>
          <w:sz w:val="24"/>
          <w:szCs w:val="24"/>
        </w:rPr>
        <w:t>0,1,2</w:t>
      </w:r>
      <w:r w:rsidRPr="00DC331B">
        <w:rPr>
          <w:rFonts w:asciiTheme="majorHAnsi" w:hAnsiTheme="majorHAnsi" w:cstheme="majorHAnsi"/>
          <w:sz w:val="24"/>
          <w:szCs w:val="24"/>
        </w:rPr>
        <w:br/>
        <w:t>- The input is received from the user, including the value of n and the coordinates of the missing cell.</w:t>
      </w:r>
    </w:p>
    <w:p w14:paraId="150323C4" w14:textId="5D605225" w:rsidR="004E4628" w:rsidRPr="00DC331B" w:rsidRDefault="00000000" w:rsidP="003A6949">
      <w:pPr>
        <w:pStyle w:val="Heading2"/>
      </w:pPr>
      <w:bookmarkStart w:id="6" w:name="_Toc197429929"/>
      <w:bookmarkStart w:id="7" w:name="_Toc197894118"/>
      <w:r w:rsidRPr="00DC331B">
        <w:t>Problem Description</w:t>
      </w:r>
      <w:bookmarkEnd w:id="6"/>
      <w:bookmarkEnd w:id="7"/>
    </w:p>
    <w:p w14:paraId="347FCB7A" w14:textId="77777777" w:rsidR="004E4628" w:rsidRPr="00DC331B" w:rsidRDefault="00000000" w:rsidP="00A41DC2">
      <w:pPr>
        <w:jc w:val="both"/>
        <w:rPr>
          <w:rFonts w:asciiTheme="majorHAnsi" w:hAnsiTheme="majorHAnsi" w:cstheme="majorHAnsi"/>
          <w:sz w:val="24"/>
          <w:szCs w:val="24"/>
        </w:rPr>
      </w:pPr>
      <w:r w:rsidRPr="00DC331B">
        <w:rPr>
          <w:rFonts w:asciiTheme="majorHAnsi" w:hAnsiTheme="majorHAnsi" w:cstheme="majorHAnsi"/>
          <w:sz w:val="24"/>
          <w:szCs w:val="24"/>
        </w:rPr>
        <w:t>Given a 2^n × 2^n board with one missing cell, tile the board using L-shaped trominoes (each covering 3 cells) such that no two adjacent trominoes (sharing an edge) have the same color. The objective is to correctly tile the board using a divide-and-conquer approach and assign a valid color to each tromino from a palette of three, ensuring proper coloring constraints.</w:t>
      </w:r>
    </w:p>
    <w:p w14:paraId="25ADE6C8" w14:textId="533C2F21" w:rsidR="004E4628" w:rsidRPr="00DC331B" w:rsidRDefault="00000000" w:rsidP="003A6949">
      <w:pPr>
        <w:pStyle w:val="Heading2"/>
      </w:pPr>
      <w:bookmarkStart w:id="8" w:name="_Toc197429930"/>
      <w:bookmarkStart w:id="9" w:name="_Toc197894119"/>
      <w:r w:rsidRPr="00DC331B">
        <w:t>Detailed Solution</w:t>
      </w:r>
      <w:bookmarkEnd w:id="8"/>
      <w:bookmarkEnd w:id="9"/>
    </w:p>
    <w:p w14:paraId="1B7B49DF" w14:textId="77777777" w:rsidR="004E4628" w:rsidRPr="00DC331B" w:rsidRDefault="00000000">
      <w:pPr>
        <w:rPr>
          <w:rFonts w:asciiTheme="majorHAnsi" w:hAnsiTheme="majorHAnsi" w:cstheme="majorHAnsi"/>
          <w:sz w:val="24"/>
          <w:szCs w:val="24"/>
        </w:rPr>
      </w:pPr>
      <w:r w:rsidRPr="00DC331B">
        <w:rPr>
          <w:rFonts w:asciiTheme="majorHAnsi" w:hAnsiTheme="majorHAnsi" w:cstheme="majorHAnsi"/>
          <w:sz w:val="24"/>
          <w:szCs w:val="24"/>
        </w:rPr>
        <w:t>The algorithm divides the board recursively into four quadrants.</w:t>
      </w:r>
      <w:r w:rsidRPr="00DC331B">
        <w:rPr>
          <w:rFonts w:asciiTheme="majorHAnsi" w:hAnsiTheme="majorHAnsi" w:cstheme="majorHAnsi"/>
          <w:sz w:val="24"/>
          <w:szCs w:val="24"/>
        </w:rPr>
        <w:br/>
        <w:t>At each recursive step, it identifies which quadrant contains the missing square and fills the center of the board with a tromino covering the center of the three remaining quadrants.</w:t>
      </w:r>
      <w:r w:rsidRPr="00DC331B">
        <w:rPr>
          <w:rFonts w:asciiTheme="majorHAnsi" w:hAnsiTheme="majorHAnsi" w:cstheme="majorHAnsi"/>
          <w:sz w:val="24"/>
          <w:szCs w:val="24"/>
        </w:rPr>
        <w:br/>
        <w:t>Each tromino is assigned a unique ID.</w:t>
      </w:r>
      <w:r w:rsidRPr="00DC331B">
        <w:rPr>
          <w:rFonts w:asciiTheme="majorHAnsi" w:hAnsiTheme="majorHAnsi" w:cstheme="majorHAnsi"/>
          <w:sz w:val="24"/>
          <w:szCs w:val="24"/>
        </w:rPr>
        <w:br/>
        <w:t>A valid color is chosen for each tromino based on its neighbors using a graph-coloring-like technique.</w:t>
      </w:r>
    </w:p>
    <w:p w14:paraId="63CDA0DD" w14:textId="77777777" w:rsidR="004E4628" w:rsidRPr="00DC331B" w:rsidRDefault="00000000" w:rsidP="003A6949">
      <w:pPr>
        <w:pStyle w:val="Heading2"/>
      </w:pPr>
      <w:bookmarkStart w:id="10" w:name="_Toc197429931"/>
      <w:bookmarkStart w:id="11" w:name="_Toc197894120"/>
      <w:r w:rsidRPr="00DC331B">
        <w:t>Pseudo-code</w:t>
      </w:r>
      <w:bookmarkEnd w:id="10"/>
      <w:bookmarkEnd w:id="11"/>
    </w:p>
    <w:p w14:paraId="2131DA05" w14:textId="1085AF1C" w:rsidR="00530D0A" w:rsidRDefault="00000000" w:rsidP="00530D0A">
      <w:pPr>
        <w:rPr>
          <w:rFonts w:asciiTheme="majorHAnsi" w:hAnsiTheme="majorHAnsi" w:cstheme="majorHAnsi"/>
          <w:sz w:val="24"/>
          <w:szCs w:val="24"/>
        </w:rPr>
      </w:pPr>
      <w:r w:rsidRPr="00DC331B">
        <w:rPr>
          <w:rFonts w:asciiTheme="majorHAnsi" w:hAnsiTheme="majorHAnsi" w:cstheme="majorHAnsi"/>
          <w:sz w:val="24"/>
          <w:szCs w:val="24"/>
        </w:rPr>
        <w:t>function tile(size, x, y, miss_x, miss_y, board_size):</w:t>
      </w:r>
      <w:r w:rsidRPr="00DC331B">
        <w:rPr>
          <w:rFonts w:asciiTheme="majorHAnsi" w:hAnsiTheme="majorHAnsi" w:cstheme="majorHAnsi"/>
          <w:sz w:val="24"/>
          <w:szCs w:val="24"/>
        </w:rPr>
        <w:br/>
        <w:t xml:space="preserve">    if size == 2:</w:t>
      </w:r>
      <w:r w:rsidRPr="00DC331B">
        <w:rPr>
          <w:rFonts w:asciiTheme="majorHAnsi" w:hAnsiTheme="majorHAnsi" w:cstheme="majorHAnsi"/>
          <w:sz w:val="24"/>
          <w:szCs w:val="24"/>
        </w:rPr>
        <w:br/>
        <w:t xml:space="preserve">        fill remaining 3 cells with a tromino</w:t>
      </w:r>
      <w:r w:rsidRPr="00DC331B">
        <w:rPr>
          <w:rFonts w:asciiTheme="majorHAnsi" w:hAnsiTheme="majorHAnsi" w:cstheme="majorHAnsi"/>
          <w:sz w:val="24"/>
          <w:szCs w:val="24"/>
        </w:rPr>
        <w:br/>
        <w:t xml:space="preserve">        assign color based on neighboring trominoes</w:t>
      </w:r>
      <w:r w:rsidRPr="00DC331B">
        <w:rPr>
          <w:rFonts w:asciiTheme="majorHAnsi" w:hAnsiTheme="majorHAnsi" w:cstheme="majorHAnsi"/>
          <w:sz w:val="24"/>
          <w:szCs w:val="24"/>
        </w:rPr>
        <w:br/>
        <w:t xml:space="preserve">        return</w:t>
      </w:r>
      <w:r w:rsidRPr="00DC331B">
        <w:rPr>
          <w:rFonts w:asciiTheme="majorHAnsi" w:hAnsiTheme="majorHAnsi" w:cstheme="majorHAnsi"/>
          <w:sz w:val="24"/>
          <w:szCs w:val="24"/>
        </w:rPr>
        <w:br/>
        <w:t xml:space="preserve">    divide board into 4 quadrants</w:t>
      </w:r>
      <w:r w:rsidRPr="00DC331B">
        <w:rPr>
          <w:rFonts w:asciiTheme="majorHAnsi" w:hAnsiTheme="majorHAnsi" w:cstheme="majorHAnsi"/>
          <w:sz w:val="24"/>
          <w:szCs w:val="24"/>
        </w:rPr>
        <w:br/>
        <w:t xml:space="preserve">    place central tromino for 3 non-missing quadrants</w:t>
      </w:r>
      <w:r w:rsidRPr="00DC331B">
        <w:rPr>
          <w:rFonts w:asciiTheme="majorHAnsi" w:hAnsiTheme="majorHAnsi" w:cstheme="majorHAnsi"/>
          <w:sz w:val="24"/>
          <w:szCs w:val="24"/>
        </w:rPr>
        <w:br/>
        <w:t xml:space="preserve">    recursively tile each quadrant</w:t>
      </w:r>
      <w:bookmarkStart w:id="12" w:name="_Toc197429932"/>
    </w:p>
    <w:p w14:paraId="31C8E370" w14:textId="77777777" w:rsidR="00530D0A" w:rsidRPr="00530D0A" w:rsidRDefault="00530D0A" w:rsidP="00530D0A">
      <w:pPr>
        <w:rPr>
          <w:rFonts w:asciiTheme="majorHAnsi" w:hAnsiTheme="majorHAnsi" w:cstheme="majorHAnsi"/>
          <w:sz w:val="24"/>
          <w:szCs w:val="24"/>
        </w:rPr>
      </w:pPr>
    </w:p>
    <w:p w14:paraId="5B9FB8D8" w14:textId="086EE41D" w:rsidR="004E4628" w:rsidRPr="00DC331B" w:rsidRDefault="00000000" w:rsidP="003A6949">
      <w:pPr>
        <w:pStyle w:val="Heading2"/>
      </w:pPr>
      <w:bookmarkStart w:id="13" w:name="_Toc197894121"/>
      <w:r w:rsidRPr="00DC331B">
        <w:lastRenderedPageBreak/>
        <w:t>C++ Code</w:t>
      </w:r>
      <w:bookmarkEnd w:id="12"/>
      <w:bookmarkEnd w:id="13"/>
    </w:p>
    <w:p w14:paraId="54FF2E59"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#include &lt;iostream&gt;</w:t>
      </w:r>
    </w:p>
    <w:p w14:paraId="5CA1DCF4"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#include &lt;vector&gt;</w:t>
      </w:r>
    </w:p>
    <w:p w14:paraId="48A66790"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using namespace std;</w:t>
      </w:r>
    </w:p>
    <w:p w14:paraId="32DFE0DF" w14:textId="77777777" w:rsidR="001E1925" w:rsidRPr="001E1925" w:rsidRDefault="001E1925" w:rsidP="001E1925">
      <w:pPr>
        <w:rPr>
          <w:rFonts w:asciiTheme="majorHAnsi" w:hAnsiTheme="majorHAnsi" w:cstheme="majorHAnsi"/>
          <w:sz w:val="24"/>
          <w:szCs w:val="24"/>
        </w:rPr>
      </w:pPr>
    </w:p>
    <w:p w14:paraId="51C29185"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const int N = 128;</w:t>
      </w:r>
    </w:p>
    <w:p w14:paraId="3055723C"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int board[N][N];</w:t>
      </w:r>
    </w:p>
    <w:p w14:paraId="590C363F"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int color[N * N];</w:t>
      </w:r>
    </w:p>
    <w:p w14:paraId="4489EF8B"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int tromino_id = 1;</w:t>
      </w:r>
    </w:p>
    <w:p w14:paraId="7AB78D78" w14:textId="77777777" w:rsidR="001E1925" w:rsidRPr="001E1925" w:rsidRDefault="001E1925" w:rsidP="001E1925">
      <w:pPr>
        <w:rPr>
          <w:rFonts w:asciiTheme="majorHAnsi" w:hAnsiTheme="majorHAnsi" w:cstheme="majorHAnsi"/>
          <w:sz w:val="24"/>
          <w:szCs w:val="24"/>
        </w:rPr>
      </w:pPr>
    </w:p>
    <w:p w14:paraId="6EBB3CF6"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Helper to check if a value exists in a vector</w:t>
      </w:r>
    </w:p>
    <w:p w14:paraId="201E99B0"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bool contains(const vector&lt;int&gt;&amp; vec, int val) {</w:t>
      </w:r>
    </w:p>
    <w:p w14:paraId="50FAB334"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for (int v : vec)</w:t>
      </w:r>
    </w:p>
    <w:p w14:paraId="3CB9A98F"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if (v == val) return true;</w:t>
      </w:r>
    </w:p>
    <w:p w14:paraId="39AA9A5B"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return false;</w:t>
      </w:r>
    </w:p>
    <w:p w14:paraId="60F072DE"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w:t>
      </w:r>
    </w:p>
    <w:p w14:paraId="03739860" w14:textId="77777777" w:rsidR="001E1925" w:rsidRPr="001E1925" w:rsidRDefault="001E1925" w:rsidP="001E1925">
      <w:pPr>
        <w:rPr>
          <w:rFonts w:asciiTheme="majorHAnsi" w:hAnsiTheme="majorHAnsi" w:cstheme="majorHAnsi"/>
          <w:sz w:val="24"/>
          <w:szCs w:val="24"/>
        </w:rPr>
      </w:pPr>
    </w:p>
    <w:p w14:paraId="04A959AB"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vector&lt;int&gt; getAdjacentTrominoIDs(int x, int y, int n) {</w:t>
      </w:r>
    </w:p>
    <w:p w14:paraId="6FE1B0D6"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vector&lt;int&gt; neighbors;</w:t>
      </w:r>
    </w:p>
    <w:p w14:paraId="4049F907"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int dx[] = { -1, 1, 0, 0 };</w:t>
      </w:r>
    </w:p>
    <w:p w14:paraId="70E361F9"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int dy[] = { 0, 0, -1, 1 };</w:t>
      </w:r>
    </w:p>
    <w:p w14:paraId="5E3284E4" w14:textId="77777777" w:rsidR="001E1925" w:rsidRPr="001E1925" w:rsidRDefault="001E1925" w:rsidP="001E1925">
      <w:pPr>
        <w:rPr>
          <w:rFonts w:asciiTheme="majorHAnsi" w:hAnsiTheme="majorHAnsi" w:cstheme="majorHAnsi"/>
          <w:sz w:val="24"/>
          <w:szCs w:val="24"/>
        </w:rPr>
      </w:pPr>
    </w:p>
    <w:p w14:paraId="53210D59"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for (int d = 0; d &lt; 4; d++) {</w:t>
      </w:r>
    </w:p>
    <w:p w14:paraId="3609E61A"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int nx = x + dx[d];</w:t>
      </w:r>
    </w:p>
    <w:p w14:paraId="34CD33F6"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lastRenderedPageBreak/>
        <w:t xml:space="preserve">        int ny = y + dy[d];</w:t>
      </w:r>
    </w:p>
    <w:p w14:paraId="3F4F26E7"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if (nx &gt;= 0 &amp;&amp; nx &lt; n &amp;&amp; ny &gt;= 0 &amp;&amp; ny &lt; n) {</w:t>
      </w:r>
    </w:p>
    <w:p w14:paraId="5A945125"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int id = board[nx][ny];</w:t>
      </w:r>
    </w:p>
    <w:p w14:paraId="06F9E17F"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if (id != 0 &amp;&amp; !contains(neighbors, id))</w:t>
      </w:r>
    </w:p>
    <w:p w14:paraId="3B4C6B93"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neighbors.push_back(id);</w:t>
      </w:r>
    </w:p>
    <w:p w14:paraId="7DC7C735"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w:t>
      </w:r>
    </w:p>
    <w:p w14:paraId="7432302A"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w:t>
      </w:r>
    </w:p>
    <w:p w14:paraId="446EBB76"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return neighbors;</w:t>
      </w:r>
    </w:p>
    <w:p w14:paraId="671A6F9D"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w:t>
      </w:r>
    </w:p>
    <w:p w14:paraId="7C38BA64" w14:textId="77777777" w:rsidR="001E1925" w:rsidRPr="001E1925" w:rsidRDefault="001E1925" w:rsidP="001E1925">
      <w:pPr>
        <w:rPr>
          <w:rFonts w:asciiTheme="majorHAnsi" w:hAnsiTheme="majorHAnsi" w:cstheme="majorHAnsi"/>
          <w:sz w:val="24"/>
          <w:szCs w:val="24"/>
        </w:rPr>
      </w:pPr>
    </w:p>
    <w:p w14:paraId="27537ECC"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int getColor(const vector&lt;int&gt;&amp; adjacent) {</w:t>
      </w:r>
    </w:p>
    <w:p w14:paraId="49342450"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bool used[4] = { false };  // index 1,2,3</w:t>
      </w:r>
    </w:p>
    <w:p w14:paraId="7061E07C"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for (int id : adjacent)</w:t>
      </w:r>
    </w:p>
    <w:p w14:paraId="75EDE390"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used[color[id]] = true;</w:t>
      </w:r>
    </w:p>
    <w:p w14:paraId="42400885" w14:textId="77777777" w:rsidR="001E1925" w:rsidRPr="001E1925" w:rsidRDefault="001E1925" w:rsidP="001E1925">
      <w:pPr>
        <w:rPr>
          <w:rFonts w:asciiTheme="majorHAnsi" w:hAnsiTheme="majorHAnsi" w:cstheme="majorHAnsi"/>
          <w:sz w:val="24"/>
          <w:szCs w:val="24"/>
        </w:rPr>
      </w:pPr>
    </w:p>
    <w:p w14:paraId="2D939DE0"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for (int c = 1; c &lt;= 3; c++) {</w:t>
      </w:r>
    </w:p>
    <w:p w14:paraId="131C5FC3"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if (!used[c])</w:t>
      </w:r>
    </w:p>
    <w:p w14:paraId="429276F5"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return c;</w:t>
      </w:r>
    </w:p>
    <w:p w14:paraId="07EA7AE9"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w:t>
      </w:r>
    </w:p>
    <w:p w14:paraId="4979F152"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return 1; </w:t>
      </w:r>
    </w:p>
    <w:p w14:paraId="662BA4DD"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w:t>
      </w:r>
    </w:p>
    <w:p w14:paraId="33609677" w14:textId="77777777" w:rsidR="001E1925" w:rsidRPr="001E1925" w:rsidRDefault="001E1925" w:rsidP="001E1925">
      <w:pPr>
        <w:rPr>
          <w:rFonts w:asciiTheme="majorHAnsi" w:hAnsiTheme="majorHAnsi" w:cstheme="majorHAnsi"/>
          <w:sz w:val="24"/>
          <w:szCs w:val="24"/>
        </w:rPr>
      </w:pPr>
    </w:p>
    <w:p w14:paraId="1B792774"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void placeTromino(int x1, int y1, int x2, int y2, int x3, int y3, int board_size) {</w:t>
      </w:r>
    </w:p>
    <w:p w14:paraId="11EB46EA"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vector&lt;int&gt; neighbors;</w:t>
      </w:r>
    </w:p>
    <w:p w14:paraId="0A0C3436"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lastRenderedPageBreak/>
        <w:t xml:space="preserve">    vector&lt;int&gt; n1 = getAdjacentTrominoIDs(x1, y1, board_size);</w:t>
      </w:r>
    </w:p>
    <w:p w14:paraId="113BADBF"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vector&lt;int&gt; n2 = getAdjacentTrominoIDs(x2, y2, board_size);</w:t>
      </w:r>
    </w:p>
    <w:p w14:paraId="39853FB8"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vector&lt;int&gt; n3 = getAdjacentTrominoIDs(x3, y3, board_size);</w:t>
      </w:r>
    </w:p>
    <w:p w14:paraId="47EA4CAF" w14:textId="77777777" w:rsidR="001E1925" w:rsidRPr="001E1925" w:rsidRDefault="001E1925" w:rsidP="001E1925">
      <w:pPr>
        <w:rPr>
          <w:rFonts w:asciiTheme="majorHAnsi" w:hAnsiTheme="majorHAnsi" w:cstheme="majorHAnsi"/>
          <w:sz w:val="24"/>
          <w:szCs w:val="24"/>
        </w:rPr>
      </w:pPr>
    </w:p>
    <w:p w14:paraId="028CC36C"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for (int id : n1)</w:t>
      </w:r>
    </w:p>
    <w:p w14:paraId="6D31C4A6"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if (!contains(neighbors, id)) neighbors.push_back(id);</w:t>
      </w:r>
    </w:p>
    <w:p w14:paraId="2951F9E9"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for (int id : n2)</w:t>
      </w:r>
    </w:p>
    <w:p w14:paraId="48ED35E3"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if (!contains(neighbors, id)) neighbors.push_back(id);</w:t>
      </w:r>
    </w:p>
    <w:p w14:paraId="4F3921ED"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for (int id : n3)</w:t>
      </w:r>
    </w:p>
    <w:p w14:paraId="5DD7607B"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if (!contains(neighbors, id)) neighbors.push_back(id);</w:t>
      </w:r>
    </w:p>
    <w:p w14:paraId="2A9D314A" w14:textId="77777777" w:rsidR="001E1925" w:rsidRPr="001E1925" w:rsidRDefault="001E1925" w:rsidP="001E1925">
      <w:pPr>
        <w:rPr>
          <w:rFonts w:asciiTheme="majorHAnsi" w:hAnsiTheme="majorHAnsi" w:cstheme="majorHAnsi"/>
          <w:sz w:val="24"/>
          <w:szCs w:val="24"/>
        </w:rPr>
      </w:pPr>
    </w:p>
    <w:p w14:paraId="6B78BF38"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int c = getColor(neighbors);</w:t>
      </w:r>
    </w:p>
    <w:p w14:paraId="124CB14C"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board[x1][y1] = board[x2][y2] = board[x3][y3] = tromino_id;</w:t>
      </w:r>
    </w:p>
    <w:p w14:paraId="233A5E18"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color[tromino_id] = c;</w:t>
      </w:r>
    </w:p>
    <w:p w14:paraId="11387C03"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tromino_id++;</w:t>
      </w:r>
    </w:p>
    <w:p w14:paraId="3EFA48E5"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w:t>
      </w:r>
    </w:p>
    <w:p w14:paraId="22CB4FD0" w14:textId="77777777" w:rsidR="001E1925" w:rsidRPr="001E1925" w:rsidRDefault="001E1925" w:rsidP="001E1925">
      <w:pPr>
        <w:rPr>
          <w:rFonts w:asciiTheme="majorHAnsi" w:hAnsiTheme="majorHAnsi" w:cstheme="majorHAnsi"/>
          <w:sz w:val="24"/>
          <w:szCs w:val="24"/>
        </w:rPr>
      </w:pPr>
    </w:p>
    <w:p w14:paraId="6CC19123"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void tile(int size, int x, int y, int miss_x, int miss_y, int board_size) {</w:t>
      </w:r>
    </w:p>
    <w:p w14:paraId="58E9DCDB"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if (size == 2) {</w:t>
      </w:r>
    </w:p>
    <w:p w14:paraId="1ECAA231"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vector&lt;pair&lt;int, int&gt;&gt; cells;</w:t>
      </w:r>
    </w:p>
    <w:p w14:paraId="5EBCE31A"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for (int dx = 0; dx &lt; 2; dx++)</w:t>
      </w:r>
    </w:p>
    <w:p w14:paraId="0F614A38"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for (int dy = 0; dy &lt; 2; dy++)</w:t>
      </w:r>
    </w:p>
    <w:p w14:paraId="2268FDCB"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if (x + dx != miss_x || y + dy != miss_y)</w:t>
      </w:r>
    </w:p>
    <w:p w14:paraId="30DD181C"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cells.push_back({ x + dx, y + dy });</w:t>
      </w:r>
    </w:p>
    <w:p w14:paraId="2CF2A8F7"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lastRenderedPageBreak/>
        <w:t xml:space="preserve">        placeTromino(cells[0].first, cells[0].second,</w:t>
      </w:r>
    </w:p>
    <w:p w14:paraId="7448C772"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cells[1].first, cells[1].second,</w:t>
      </w:r>
    </w:p>
    <w:p w14:paraId="271857B4"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cells[2].first, cells[2].second,</w:t>
      </w:r>
    </w:p>
    <w:p w14:paraId="6BE94E75"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board_size);</w:t>
      </w:r>
    </w:p>
    <w:p w14:paraId="7073D5F0"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return;</w:t>
      </w:r>
    </w:p>
    <w:p w14:paraId="26E346B5"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w:t>
      </w:r>
    </w:p>
    <w:p w14:paraId="781C6498" w14:textId="77777777" w:rsidR="001E1925" w:rsidRPr="001E1925" w:rsidRDefault="001E1925" w:rsidP="001E1925">
      <w:pPr>
        <w:rPr>
          <w:rFonts w:asciiTheme="majorHAnsi" w:hAnsiTheme="majorHAnsi" w:cstheme="majorHAnsi"/>
          <w:sz w:val="24"/>
          <w:szCs w:val="24"/>
        </w:rPr>
      </w:pPr>
    </w:p>
    <w:p w14:paraId="744C0910"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int mid = size / 2;</w:t>
      </w:r>
    </w:p>
    <w:p w14:paraId="24048FBE"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int cx = x + mid, cy = y + mid;</w:t>
      </w:r>
    </w:p>
    <w:p w14:paraId="5E0B3946" w14:textId="77777777" w:rsidR="001E1925" w:rsidRPr="001E1925" w:rsidRDefault="001E1925" w:rsidP="001E1925">
      <w:pPr>
        <w:rPr>
          <w:rFonts w:asciiTheme="majorHAnsi" w:hAnsiTheme="majorHAnsi" w:cstheme="majorHAnsi"/>
          <w:sz w:val="24"/>
          <w:szCs w:val="24"/>
        </w:rPr>
      </w:pPr>
    </w:p>
    <w:p w14:paraId="6FA116AE"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int qx = miss_x &lt; cx ? 0 : 1;</w:t>
      </w:r>
    </w:p>
    <w:p w14:paraId="11F012C4"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int qy = miss_y &lt; cy ? 0 : 1;</w:t>
      </w:r>
    </w:p>
    <w:p w14:paraId="420C9EED" w14:textId="77777777" w:rsidR="001E1925" w:rsidRPr="001E1925" w:rsidRDefault="001E1925" w:rsidP="001E1925">
      <w:pPr>
        <w:rPr>
          <w:rFonts w:asciiTheme="majorHAnsi" w:hAnsiTheme="majorHAnsi" w:cstheme="majorHAnsi"/>
          <w:sz w:val="24"/>
          <w:szCs w:val="24"/>
        </w:rPr>
      </w:pPr>
    </w:p>
    <w:p w14:paraId="7939CD00"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if (!(qx == 0 &amp;&amp; qy == 0)) board[cx - 1][cy - 1] = -1;</w:t>
      </w:r>
    </w:p>
    <w:p w14:paraId="397A7036"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if (!(qx == 0 &amp;&amp; qy == 1)) board[cx - 1][cy] = -1;</w:t>
      </w:r>
    </w:p>
    <w:p w14:paraId="292FA129"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if (!(qx == 1 &amp;&amp; qy == 0)) board[cx][cy - 1] = -1;</w:t>
      </w:r>
    </w:p>
    <w:p w14:paraId="234657B2"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if (!(qx == 1 &amp;&amp; qy == 1)) board[cx][cy] = -1;</w:t>
      </w:r>
    </w:p>
    <w:p w14:paraId="5C9F0B2C" w14:textId="77777777" w:rsidR="001E1925" w:rsidRPr="001E1925" w:rsidRDefault="001E1925" w:rsidP="001E1925">
      <w:pPr>
        <w:rPr>
          <w:rFonts w:asciiTheme="majorHAnsi" w:hAnsiTheme="majorHAnsi" w:cstheme="majorHAnsi"/>
          <w:sz w:val="24"/>
          <w:szCs w:val="24"/>
        </w:rPr>
      </w:pPr>
    </w:p>
    <w:p w14:paraId="5C7C8A13"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placeTromino(cx - 1, cy - 1, cx - 1, cy, cx, cy - 1, board_size);</w:t>
      </w:r>
    </w:p>
    <w:p w14:paraId="30C9D4BE" w14:textId="77777777" w:rsidR="001E1925" w:rsidRPr="001E1925" w:rsidRDefault="001E1925" w:rsidP="001E1925">
      <w:pPr>
        <w:rPr>
          <w:rFonts w:asciiTheme="majorHAnsi" w:hAnsiTheme="majorHAnsi" w:cstheme="majorHAnsi"/>
          <w:sz w:val="24"/>
          <w:szCs w:val="24"/>
        </w:rPr>
      </w:pPr>
    </w:p>
    <w:p w14:paraId="49F34EB2"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board[cx - 1][cy - 1] = board[cx - 1][cy] = board[cx][cy - 1] = board[cx][cy];  // clean overwrite</w:t>
      </w:r>
    </w:p>
    <w:p w14:paraId="161EDC0E" w14:textId="77777777" w:rsidR="001E1925" w:rsidRPr="001E1925" w:rsidRDefault="001E1925" w:rsidP="001E1925">
      <w:pPr>
        <w:rPr>
          <w:rFonts w:asciiTheme="majorHAnsi" w:hAnsiTheme="majorHAnsi" w:cstheme="majorHAnsi"/>
          <w:sz w:val="24"/>
          <w:szCs w:val="24"/>
        </w:rPr>
      </w:pPr>
    </w:p>
    <w:p w14:paraId="38ECD350"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tile(mid, x, y, qx == 0 &amp;&amp; qy == 0 ? miss_x : cx - 1, qx == 0 &amp;&amp; qy == 0 ? miss_y : cy - 1, board_size);</w:t>
      </w:r>
    </w:p>
    <w:p w14:paraId="70736FD0"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lastRenderedPageBreak/>
        <w:t xml:space="preserve">    tile(mid, x, cy, qx == 0 &amp;&amp; qy == 1 ? miss_x : cx - 1, qx == 0 &amp;&amp; qy == 1 ? miss_y : cy, board_size);</w:t>
      </w:r>
    </w:p>
    <w:p w14:paraId="179570E8"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tile(mid, cx, y, qx == 1 &amp;&amp; qy == 0 ? miss_x : cx, qx == 1 &amp;&amp; qy == 0 ? miss_y : cy - 1, board_size);</w:t>
      </w:r>
    </w:p>
    <w:p w14:paraId="5B192EF3"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tile(mid, cx, cy, qx == 1 &amp;&amp; qy == 1 ? miss_x : cx, qx == 1 &amp;&amp; qy == 1 ? miss_y : cy, board_size);</w:t>
      </w:r>
    </w:p>
    <w:p w14:paraId="702B02BB"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w:t>
      </w:r>
    </w:p>
    <w:p w14:paraId="3D14B3B3" w14:textId="77777777" w:rsidR="001E1925" w:rsidRPr="001E1925" w:rsidRDefault="001E1925" w:rsidP="001E1925">
      <w:pPr>
        <w:rPr>
          <w:rFonts w:asciiTheme="majorHAnsi" w:hAnsiTheme="majorHAnsi" w:cstheme="majorHAnsi"/>
          <w:sz w:val="24"/>
          <w:szCs w:val="24"/>
        </w:rPr>
      </w:pPr>
    </w:p>
    <w:p w14:paraId="5E3EA5EE"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int main() {</w:t>
      </w:r>
    </w:p>
    <w:p w14:paraId="24707560"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int n;</w:t>
      </w:r>
    </w:p>
    <w:p w14:paraId="0953BC85"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cout &lt;&lt; "Enter n (board size will be 2^n x 2^n): ";</w:t>
      </w:r>
    </w:p>
    <w:p w14:paraId="6C73E938"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cin &gt;&gt; n;</w:t>
      </w:r>
    </w:p>
    <w:p w14:paraId="35C6FE4F" w14:textId="77777777" w:rsidR="001E1925" w:rsidRPr="001E1925" w:rsidRDefault="001E1925" w:rsidP="001E1925">
      <w:pPr>
        <w:rPr>
          <w:rFonts w:asciiTheme="majorHAnsi" w:hAnsiTheme="majorHAnsi" w:cstheme="majorHAnsi"/>
          <w:sz w:val="24"/>
          <w:szCs w:val="24"/>
        </w:rPr>
      </w:pPr>
    </w:p>
    <w:p w14:paraId="2E16E502"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int size = 1 &lt;&lt; n;</w:t>
      </w:r>
    </w:p>
    <w:p w14:paraId="3F5C3C11"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if (n &lt; 2 || size &gt; N) {</w:t>
      </w:r>
    </w:p>
    <w:p w14:paraId="507936CF"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cout &lt;&lt; "Invalid size\n";</w:t>
      </w:r>
    </w:p>
    <w:p w14:paraId="55388CD9"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return 1;</w:t>
      </w:r>
    </w:p>
    <w:p w14:paraId="75803F04"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w:t>
      </w:r>
    </w:p>
    <w:p w14:paraId="53FE62A8" w14:textId="77777777" w:rsidR="001E1925" w:rsidRPr="001E1925" w:rsidRDefault="001E1925" w:rsidP="001E1925">
      <w:pPr>
        <w:rPr>
          <w:rFonts w:asciiTheme="majorHAnsi" w:hAnsiTheme="majorHAnsi" w:cstheme="majorHAnsi"/>
          <w:sz w:val="24"/>
          <w:szCs w:val="24"/>
        </w:rPr>
      </w:pPr>
    </w:p>
    <w:p w14:paraId="611B9794"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int miss_x, miss_y;</w:t>
      </w:r>
    </w:p>
    <w:p w14:paraId="7A92ECB7"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cout &lt;&lt; "Enter missing cell coordinates (row col): ";</w:t>
      </w:r>
    </w:p>
    <w:p w14:paraId="71903485"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cin &gt;&gt; miss_x &gt;&gt; miss_y;</w:t>
      </w:r>
    </w:p>
    <w:p w14:paraId="443BBEE3" w14:textId="77777777" w:rsidR="001E1925" w:rsidRPr="001E1925" w:rsidRDefault="001E1925" w:rsidP="001E1925">
      <w:pPr>
        <w:rPr>
          <w:rFonts w:asciiTheme="majorHAnsi" w:hAnsiTheme="majorHAnsi" w:cstheme="majorHAnsi"/>
          <w:sz w:val="24"/>
          <w:szCs w:val="24"/>
        </w:rPr>
      </w:pPr>
    </w:p>
    <w:p w14:paraId="4316EBF2"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if (miss_x &lt; 0 || miss_x &gt;= size || miss_y &lt; 0 || miss_y &gt;= size) {</w:t>
      </w:r>
    </w:p>
    <w:p w14:paraId="616688D1"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cout &lt;&lt; "Invalid coordinates\n";</w:t>
      </w:r>
    </w:p>
    <w:p w14:paraId="359B94F7"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lastRenderedPageBreak/>
        <w:t xml:space="preserve">        return 1;</w:t>
      </w:r>
    </w:p>
    <w:p w14:paraId="2CAE95CF"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w:t>
      </w:r>
    </w:p>
    <w:p w14:paraId="40B5E404" w14:textId="77777777" w:rsidR="001E1925" w:rsidRPr="001E1925" w:rsidRDefault="001E1925" w:rsidP="001E1925">
      <w:pPr>
        <w:rPr>
          <w:rFonts w:asciiTheme="majorHAnsi" w:hAnsiTheme="majorHAnsi" w:cstheme="majorHAnsi"/>
          <w:sz w:val="24"/>
          <w:szCs w:val="24"/>
        </w:rPr>
      </w:pPr>
    </w:p>
    <w:p w14:paraId="1CF941AD"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board[miss_x][miss_y] = 0;</w:t>
      </w:r>
    </w:p>
    <w:p w14:paraId="2159439F"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tile(size, 0, 0, miss_x, miss_y, size);</w:t>
      </w:r>
    </w:p>
    <w:p w14:paraId="7883DFF5" w14:textId="77777777" w:rsidR="001E1925" w:rsidRPr="001E1925" w:rsidRDefault="001E1925" w:rsidP="001E1925">
      <w:pPr>
        <w:rPr>
          <w:rFonts w:asciiTheme="majorHAnsi" w:hAnsiTheme="majorHAnsi" w:cstheme="majorHAnsi"/>
          <w:sz w:val="24"/>
          <w:szCs w:val="24"/>
        </w:rPr>
      </w:pPr>
    </w:p>
    <w:p w14:paraId="7633B8DB"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cout &lt;&lt; "\nTiled Board (Colors):\n";</w:t>
      </w:r>
    </w:p>
    <w:p w14:paraId="39479754"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for (int i = 0; i &lt; size; i++) {</w:t>
      </w:r>
    </w:p>
    <w:p w14:paraId="0A854F68"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for (int j = 0; j &lt; size; j++) {</w:t>
      </w:r>
    </w:p>
    <w:p w14:paraId="3743ECBF"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if (i == miss_x &amp;&amp; j == miss_y) cout &lt;&lt; "X\t";</w:t>
      </w:r>
    </w:p>
    <w:p w14:paraId="43DE3C6B"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else cout &lt;&lt; color[board[i][j]] &lt;&lt; "\t";</w:t>
      </w:r>
    </w:p>
    <w:p w14:paraId="3FC0B754"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w:t>
      </w:r>
    </w:p>
    <w:p w14:paraId="5F45DEEA"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cout &lt;&lt; endl;</w:t>
      </w:r>
    </w:p>
    <w:p w14:paraId="1685A934"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w:t>
      </w:r>
    </w:p>
    <w:p w14:paraId="20B8DC7A" w14:textId="77777777" w:rsidR="001E1925" w:rsidRPr="001E1925" w:rsidRDefault="001E1925" w:rsidP="001E1925">
      <w:pPr>
        <w:rPr>
          <w:rFonts w:asciiTheme="majorHAnsi" w:hAnsiTheme="majorHAnsi" w:cstheme="majorHAnsi"/>
          <w:sz w:val="24"/>
          <w:szCs w:val="24"/>
        </w:rPr>
      </w:pPr>
    </w:p>
    <w:p w14:paraId="6EEEEAB7" w14:textId="77777777" w:rsidR="001E1925" w:rsidRPr="001E1925" w:rsidRDefault="001E1925" w:rsidP="001E1925">
      <w:pPr>
        <w:rPr>
          <w:rFonts w:asciiTheme="majorHAnsi" w:hAnsiTheme="majorHAnsi" w:cstheme="majorHAnsi"/>
          <w:sz w:val="24"/>
          <w:szCs w:val="24"/>
        </w:rPr>
      </w:pPr>
      <w:r w:rsidRPr="001E1925">
        <w:rPr>
          <w:rFonts w:asciiTheme="majorHAnsi" w:hAnsiTheme="majorHAnsi" w:cstheme="majorHAnsi"/>
          <w:sz w:val="24"/>
          <w:szCs w:val="24"/>
        </w:rPr>
        <w:t xml:space="preserve">    return 0;</w:t>
      </w:r>
    </w:p>
    <w:p w14:paraId="075FC24A" w14:textId="549E7978" w:rsidR="00E5234F" w:rsidRPr="00DC331B" w:rsidRDefault="001E1925" w:rsidP="00E5234F">
      <w:pPr>
        <w:rPr>
          <w:rFonts w:asciiTheme="majorHAnsi" w:hAnsiTheme="majorHAnsi" w:cstheme="majorHAnsi"/>
          <w:sz w:val="24"/>
          <w:szCs w:val="24"/>
        </w:rPr>
      </w:pPr>
      <w:r w:rsidRPr="001E1925">
        <w:rPr>
          <w:rFonts w:asciiTheme="majorHAnsi" w:hAnsiTheme="majorHAnsi" w:cstheme="majorHAnsi"/>
          <w:sz w:val="24"/>
          <w:szCs w:val="24"/>
        </w:rPr>
        <w:t>}</w:t>
      </w:r>
    </w:p>
    <w:p w14:paraId="5620A0D5" w14:textId="5ECFAB43" w:rsidR="004E4628" w:rsidRPr="00E5234F" w:rsidRDefault="00000000" w:rsidP="003A6949">
      <w:pPr>
        <w:pStyle w:val="Heading2"/>
        <w:rPr>
          <w:rFonts w:cstheme="majorHAnsi"/>
          <w:sz w:val="24"/>
          <w:szCs w:val="24"/>
        </w:rPr>
      </w:pPr>
      <w:bookmarkStart w:id="14" w:name="_Toc197429933"/>
      <w:bookmarkStart w:id="15" w:name="_Toc197894122"/>
      <w:r w:rsidRPr="00E5234F">
        <w:rPr>
          <w:rFonts w:cstheme="majorHAnsi"/>
          <w:sz w:val="24"/>
          <w:szCs w:val="24"/>
        </w:rPr>
        <w:t>Complexity Analysis</w:t>
      </w:r>
      <w:bookmarkEnd w:id="14"/>
      <w:bookmarkEnd w:id="15"/>
    </w:p>
    <w:p w14:paraId="6ADDCE24" w14:textId="77777777" w:rsidR="00E5234F" w:rsidRPr="00E5234F" w:rsidRDefault="00E5234F" w:rsidP="00E5234F">
      <w:pPr>
        <w:pStyle w:val="Heading3"/>
        <w:rPr>
          <w:sz w:val="24"/>
          <w:szCs w:val="24"/>
        </w:rPr>
      </w:pPr>
      <w:bookmarkStart w:id="16" w:name="_Toc197440078"/>
      <w:bookmarkStart w:id="17" w:name="_Toc197440247"/>
      <w:bookmarkStart w:id="18" w:name="_Toc197894123"/>
      <w:r w:rsidRPr="00E5234F">
        <w:rPr>
          <w:sz w:val="24"/>
          <w:szCs w:val="24"/>
        </w:rPr>
        <w:t>Time complexity</w:t>
      </w:r>
      <w:bookmarkEnd w:id="18"/>
    </w:p>
    <w:p w14:paraId="7359A167" w14:textId="3BB005DD" w:rsidR="00881CAA" w:rsidRPr="00E5234F" w:rsidRDefault="00E5234F" w:rsidP="00881CAA">
      <w:pPr>
        <w:rPr>
          <w:rFonts w:asciiTheme="majorHAnsi" w:hAnsiTheme="majorHAnsi" w:cstheme="majorHAnsi"/>
          <w:sz w:val="24"/>
          <w:szCs w:val="24"/>
        </w:rPr>
      </w:pPr>
      <w:r>
        <w:rPr>
          <w:rFonts w:asciiTheme="majorHAnsi" w:hAnsiTheme="majorHAnsi" w:cstheme="majorHAnsi"/>
          <w:sz w:val="24"/>
          <w:szCs w:val="24"/>
        </w:rPr>
        <w:t>p</w:t>
      </w:r>
      <w:r w:rsidR="00881CAA" w:rsidRPr="00881CAA">
        <w:rPr>
          <w:rFonts w:asciiTheme="majorHAnsi" w:hAnsiTheme="majorHAnsi" w:cstheme="majorHAnsi"/>
          <w:sz w:val="24"/>
          <w:szCs w:val="24"/>
        </w:rPr>
        <w:t xml:space="preserve">roblem </w:t>
      </w:r>
      <w:r>
        <w:rPr>
          <w:rFonts w:asciiTheme="majorHAnsi" w:hAnsiTheme="majorHAnsi" w:cstheme="majorHAnsi"/>
          <w:sz w:val="24"/>
          <w:szCs w:val="24"/>
        </w:rPr>
        <w:t>b</w:t>
      </w:r>
      <w:r w:rsidR="00881CAA" w:rsidRPr="00881CAA">
        <w:rPr>
          <w:rFonts w:asciiTheme="majorHAnsi" w:hAnsiTheme="majorHAnsi" w:cstheme="majorHAnsi"/>
          <w:sz w:val="24"/>
          <w:szCs w:val="24"/>
        </w:rPr>
        <w:t>reakdown:</w:t>
      </w:r>
      <w:r w:rsidR="00881CAA" w:rsidRPr="00881CAA">
        <w:rPr>
          <w:rFonts w:asciiTheme="majorHAnsi" w:hAnsiTheme="majorHAnsi" w:cstheme="majorHAnsi"/>
          <w:sz w:val="24"/>
          <w:szCs w:val="24"/>
        </w:rPr>
        <w:br/>
        <w:t>1. The board is of size 2^n × 2^n.</w:t>
      </w:r>
      <w:r w:rsidR="00881CAA" w:rsidRPr="00881CAA">
        <w:rPr>
          <w:rFonts w:asciiTheme="majorHAnsi" w:hAnsiTheme="majorHAnsi" w:cstheme="majorHAnsi"/>
          <w:sz w:val="24"/>
          <w:szCs w:val="24"/>
        </w:rPr>
        <w:br/>
        <w:t>2. At each step, the board is divided into 4 quadrants, which are recursively processed.</w:t>
      </w:r>
      <w:r w:rsidR="00881CAA" w:rsidRPr="00881CAA">
        <w:rPr>
          <w:rFonts w:asciiTheme="majorHAnsi" w:hAnsiTheme="majorHAnsi" w:cstheme="majorHAnsi"/>
          <w:sz w:val="24"/>
          <w:szCs w:val="24"/>
        </w:rPr>
        <w:br/>
        <w:t>3. The work done at each level involves:</w:t>
      </w:r>
      <w:r w:rsidR="00881CAA" w:rsidRPr="00881CAA">
        <w:rPr>
          <w:rFonts w:asciiTheme="majorHAnsi" w:hAnsiTheme="majorHAnsi" w:cstheme="majorHAnsi"/>
          <w:sz w:val="24"/>
          <w:szCs w:val="24"/>
        </w:rPr>
        <w:br/>
        <w:t xml:space="preserve">    Dividing the board (constant time).</w:t>
      </w:r>
      <w:r w:rsidR="00881CAA" w:rsidRPr="00881CAA">
        <w:rPr>
          <w:rFonts w:asciiTheme="majorHAnsi" w:hAnsiTheme="majorHAnsi" w:cstheme="majorHAnsi"/>
          <w:sz w:val="24"/>
          <w:szCs w:val="24"/>
        </w:rPr>
        <w:br/>
        <w:t xml:space="preserve">    Placing the central tromino (constant time).</w:t>
      </w:r>
      <w:r w:rsidR="00881CAA" w:rsidRPr="00881CAA">
        <w:rPr>
          <w:rFonts w:asciiTheme="majorHAnsi" w:hAnsiTheme="majorHAnsi" w:cstheme="majorHAnsi"/>
          <w:sz w:val="24"/>
          <w:szCs w:val="24"/>
        </w:rPr>
        <w:br/>
        <w:t xml:space="preserve">    Assigning colors to the trominoes (constant time).</w:t>
      </w:r>
      <w:r w:rsidR="00881CAA" w:rsidRPr="00881CAA">
        <w:rPr>
          <w:rFonts w:asciiTheme="majorHAnsi" w:hAnsiTheme="majorHAnsi" w:cstheme="majorHAnsi"/>
          <w:sz w:val="24"/>
          <w:szCs w:val="24"/>
        </w:rPr>
        <w:br/>
      </w:r>
    </w:p>
    <w:p w14:paraId="041EB0A6" w14:textId="77777777" w:rsidR="00E5234F" w:rsidRPr="00E5234F" w:rsidRDefault="00881CAA" w:rsidP="00E5234F">
      <w:pPr>
        <w:rPr>
          <w:rFonts w:asciiTheme="majorHAnsi" w:hAnsiTheme="majorHAnsi" w:cstheme="majorHAnsi"/>
          <w:sz w:val="24"/>
          <w:szCs w:val="24"/>
        </w:rPr>
      </w:pPr>
      <w:r w:rsidRPr="00881CAA">
        <w:rPr>
          <w:rFonts w:asciiTheme="majorHAnsi" w:hAnsiTheme="majorHAnsi" w:cstheme="majorHAnsi"/>
          <w:sz w:val="24"/>
          <w:szCs w:val="24"/>
        </w:rPr>
        <w:lastRenderedPageBreak/>
        <w:t>Thus, the total time complexity at each level of recursion can be written as:</w:t>
      </w:r>
      <w:r w:rsidRPr="00881CAA">
        <w:rPr>
          <w:rFonts w:asciiTheme="majorHAnsi" w:hAnsiTheme="majorHAnsi" w:cstheme="majorHAnsi"/>
          <w:sz w:val="24"/>
          <w:szCs w:val="24"/>
        </w:rPr>
        <w:br/>
        <w:t>T(n) = 4T(n/2) + O(1)</w:t>
      </w:r>
      <w:r w:rsidRPr="00881CAA">
        <w:rPr>
          <w:rFonts w:asciiTheme="majorHAnsi" w:hAnsiTheme="majorHAnsi" w:cstheme="majorHAnsi"/>
          <w:sz w:val="24"/>
          <w:szCs w:val="24"/>
        </w:rPr>
        <w:br/>
        <w:t>Where:</w:t>
      </w:r>
      <w:r w:rsidRPr="00881CAA">
        <w:rPr>
          <w:rFonts w:asciiTheme="majorHAnsi" w:hAnsiTheme="majorHAnsi" w:cstheme="majorHAnsi"/>
          <w:sz w:val="24"/>
          <w:szCs w:val="24"/>
        </w:rPr>
        <w:br/>
        <w:t>4T(n/2</w:t>
      </w:r>
      <w:r w:rsidRPr="00E5234F">
        <w:rPr>
          <w:rFonts w:asciiTheme="majorHAnsi" w:hAnsiTheme="majorHAnsi" w:cstheme="majorHAnsi"/>
          <w:sz w:val="24"/>
          <w:szCs w:val="24"/>
        </w:rPr>
        <w:t>)</w:t>
      </w:r>
      <w:r w:rsidRPr="00881CAA">
        <w:rPr>
          <w:rFonts w:asciiTheme="majorHAnsi" w:hAnsiTheme="majorHAnsi" w:cstheme="majorHAnsi"/>
          <w:sz w:val="24"/>
          <w:szCs w:val="24"/>
        </w:rPr>
        <w:t xml:space="preserve"> corresponds to the recursive calls on the four quadrants, each of size </w:t>
      </w:r>
    </w:p>
    <w:p w14:paraId="20576A47" w14:textId="0F13C2A3" w:rsidR="00E5234F" w:rsidRPr="00E5234F" w:rsidRDefault="00881CAA" w:rsidP="00E5234F">
      <w:pPr>
        <w:rPr>
          <w:rFonts w:asciiTheme="majorHAnsi" w:hAnsiTheme="majorHAnsi" w:cstheme="majorHAnsi"/>
          <w:sz w:val="24"/>
          <w:szCs w:val="24"/>
        </w:rPr>
      </w:pPr>
      <w:r w:rsidRPr="00881CAA">
        <w:rPr>
          <w:rFonts w:asciiTheme="majorHAnsi" w:hAnsiTheme="majorHAnsi" w:cstheme="majorHAnsi"/>
          <w:sz w:val="24"/>
          <w:szCs w:val="24"/>
        </w:rPr>
        <w:t>2^(n-1) × 2^(n-1).</w:t>
      </w:r>
      <w:r w:rsidRPr="00881CAA">
        <w:rPr>
          <w:rFonts w:asciiTheme="majorHAnsi" w:hAnsiTheme="majorHAnsi" w:cstheme="majorHAnsi"/>
          <w:sz w:val="24"/>
          <w:szCs w:val="24"/>
        </w:rPr>
        <w:br/>
        <w:t>O(1) represents the constant time work done at each step (placing the tromino and coloring it).</w:t>
      </w:r>
    </w:p>
    <w:p w14:paraId="055638B0" w14:textId="77777777" w:rsidR="00E5234F" w:rsidRPr="00E5234F" w:rsidRDefault="00881CAA" w:rsidP="00E5234F">
      <w:pPr>
        <w:rPr>
          <w:rFonts w:asciiTheme="majorHAnsi" w:hAnsiTheme="majorHAnsi" w:cstheme="majorHAnsi"/>
          <w:sz w:val="24"/>
          <w:szCs w:val="24"/>
        </w:rPr>
      </w:pPr>
      <w:r w:rsidRPr="00881CAA">
        <w:rPr>
          <w:rFonts w:asciiTheme="majorHAnsi" w:hAnsiTheme="majorHAnsi" w:cstheme="majorHAnsi"/>
          <w:sz w:val="24"/>
          <w:szCs w:val="24"/>
        </w:rPr>
        <w:br/>
      </w:r>
      <w:r w:rsidR="00E5234F" w:rsidRPr="00E5234F">
        <w:rPr>
          <w:rFonts w:asciiTheme="majorHAnsi" w:hAnsiTheme="majorHAnsi" w:cstheme="majorHAnsi"/>
          <w:sz w:val="24"/>
          <w:szCs w:val="24"/>
        </w:rPr>
        <w:t xml:space="preserve">According to the Master Theorem, the complexity for this recurrence is: </w:t>
      </w:r>
      <w:r w:rsidR="00E5234F" w:rsidRPr="00E5234F">
        <w:rPr>
          <w:rFonts w:asciiTheme="majorHAnsi" w:hAnsiTheme="majorHAnsi" w:cstheme="majorHAnsi"/>
          <w:sz w:val="24"/>
          <w:szCs w:val="24"/>
        </w:rPr>
        <w:br/>
        <w:t>T(n)=T(n^2)</w:t>
      </w:r>
    </w:p>
    <w:p w14:paraId="0E43CAB1" w14:textId="57C97980" w:rsidR="00C307B7" w:rsidRDefault="00881CAA" w:rsidP="00E5234F">
      <w:pPr>
        <w:rPr>
          <w:rFonts w:asciiTheme="majorHAnsi" w:hAnsiTheme="majorHAnsi" w:cstheme="majorHAnsi"/>
          <w:sz w:val="24"/>
          <w:szCs w:val="24"/>
        </w:rPr>
      </w:pPr>
      <w:r w:rsidRPr="00881CAA">
        <w:rPr>
          <w:rFonts w:asciiTheme="majorHAnsi" w:hAnsiTheme="majorHAnsi" w:cstheme="majorHAnsi"/>
          <w:sz w:val="24"/>
          <w:szCs w:val="24"/>
        </w:rPr>
        <w:br/>
        <w:t>Base Case:</w:t>
      </w:r>
      <w:r w:rsidRPr="00881CAA">
        <w:rPr>
          <w:rFonts w:asciiTheme="majorHAnsi" w:hAnsiTheme="majorHAnsi" w:cstheme="majorHAnsi"/>
          <w:sz w:val="24"/>
          <w:szCs w:val="24"/>
        </w:rPr>
        <w:br/>
        <w:t>When the board is of size 2 × 2, the recursion stops, and the work is constant:</w:t>
      </w:r>
      <w:r w:rsidRPr="00881CAA">
        <w:rPr>
          <w:rFonts w:asciiTheme="majorHAnsi" w:hAnsiTheme="majorHAnsi" w:cstheme="majorHAnsi"/>
          <w:sz w:val="24"/>
          <w:szCs w:val="24"/>
        </w:rPr>
        <w:br/>
        <w:t>T(2) = O(1)</w:t>
      </w:r>
      <w:bookmarkStart w:id="19" w:name="_Toc197709024"/>
    </w:p>
    <w:p w14:paraId="0CAA302C" w14:textId="669FCFFE" w:rsidR="00E5234F" w:rsidRDefault="00E5234F" w:rsidP="00E5234F">
      <w:pPr>
        <w:pStyle w:val="Heading3"/>
        <w:rPr>
          <w:sz w:val="24"/>
          <w:szCs w:val="24"/>
        </w:rPr>
      </w:pPr>
      <w:bookmarkStart w:id="20" w:name="_Toc197894124"/>
      <w:r w:rsidRPr="00E5234F">
        <w:rPr>
          <w:sz w:val="24"/>
          <w:szCs w:val="24"/>
        </w:rPr>
        <w:t>Space complexity</w:t>
      </w:r>
      <w:bookmarkEnd w:id="20"/>
    </w:p>
    <w:p w14:paraId="19BE49A0" w14:textId="344C880F" w:rsidR="00E5234F" w:rsidRDefault="00E5234F" w:rsidP="00E5234F">
      <w:pPr>
        <w:rPr>
          <w:sz w:val="24"/>
          <w:szCs w:val="24"/>
        </w:rPr>
      </w:pPr>
      <w:r w:rsidRPr="00E5234F">
        <w:rPr>
          <w:sz w:val="24"/>
          <w:szCs w:val="24"/>
        </w:rPr>
        <w:t>Since board is 2^n x 2^n the answer is:</w:t>
      </w:r>
      <w:r w:rsidRPr="00E5234F">
        <w:rPr>
          <w:sz w:val="24"/>
          <w:szCs w:val="24"/>
        </w:rPr>
        <w:br/>
        <w:t>O(N^2) where N is 2^n</w:t>
      </w:r>
    </w:p>
    <w:p w14:paraId="2B86A6EA" w14:textId="77777777" w:rsidR="00E5234F" w:rsidRDefault="00E5234F" w:rsidP="00E5234F">
      <w:pPr>
        <w:pStyle w:val="Heading2"/>
        <w:rPr>
          <w:rFonts w:cstheme="majorHAnsi"/>
          <w:sz w:val="24"/>
          <w:szCs w:val="24"/>
        </w:rPr>
      </w:pPr>
      <w:bookmarkStart w:id="21" w:name="_Toc197894125"/>
      <w:r w:rsidRPr="00FC0021">
        <w:rPr>
          <w:rFonts w:cstheme="majorHAnsi"/>
          <w:sz w:val="24"/>
          <w:szCs w:val="24"/>
        </w:rPr>
        <w:t>Recurrence Relation for Brute Force:</w:t>
      </w:r>
      <w:bookmarkEnd w:id="21"/>
    </w:p>
    <w:p w14:paraId="4D45013A" w14:textId="6840595E" w:rsidR="00FC0021" w:rsidRPr="00FC0021" w:rsidRDefault="00FC0021" w:rsidP="00FC0021">
      <w:pPr>
        <w:pStyle w:val="Heading3"/>
        <w:rPr>
          <w:sz w:val="24"/>
          <w:szCs w:val="24"/>
        </w:rPr>
      </w:pPr>
      <w:bookmarkStart w:id="22" w:name="_Toc197894126"/>
      <w:r w:rsidRPr="00FC0021">
        <w:rPr>
          <w:sz w:val="24"/>
          <w:szCs w:val="24"/>
        </w:rPr>
        <w:t>Time complexity</w:t>
      </w:r>
      <w:bookmarkEnd w:id="22"/>
    </w:p>
    <w:p w14:paraId="67BE27E9" w14:textId="77777777" w:rsidR="00E5234F" w:rsidRPr="00E5234F" w:rsidRDefault="00E5234F" w:rsidP="00E5234F">
      <w:pPr>
        <w:rPr>
          <w:rFonts w:asciiTheme="majorHAnsi" w:hAnsiTheme="majorHAnsi" w:cstheme="majorHAnsi"/>
          <w:sz w:val="24"/>
          <w:szCs w:val="24"/>
        </w:rPr>
      </w:pPr>
      <w:r w:rsidRPr="00E5234F">
        <w:rPr>
          <w:rFonts w:asciiTheme="majorHAnsi" w:hAnsiTheme="majorHAnsi" w:cstheme="majorHAnsi"/>
          <w:sz w:val="24"/>
          <w:szCs w:val="24"/>
        </w:rPr>
        <w:t>Let T(n) be the time required to tile a 2^n × 2^n board using brute force.</w:t>
      </w:r>
    </w:p>
    <w:p w14:paraId="050E0BBC" w14:textId="77777777" w:rsidR="00E5234F" w:rsidRPr="00E5234F" w:rsidRDefault="00E5234F" w:rsidP="00E5234F">
      <w:pPr>
        <w:rPr>
          <w:rFonts w:asciiTheme="majorHAnsi" w:hAnsiTheme="majorHAnsi" w:cstheme="majorHAnsi"/>
          <w:sz w:val="24"/>
          <w:szCs w:val="24"/>
        </w:rPr>
      </w:pPr>
      <w:r w:rsidRPr="00E5234F">
        <w:rPr>
          <w:rFonts w:asciiTheme="majorHAnsi" w:hAnsiTheme="majorHAnsi" w:cstheme="majorHAnsi"/>
          <w:sz w:val="24"/>
          <w:szCs w:val="24"/>
        </w:rPr>
        <w:t>At each step, we need to try placing a tromino in every possible position on the board and recursively check all configurations for validity. In each recursion, we attempt all possible placements of the trominoes and backtrack if the placement is invalid.</w:t>
      </w:r>
    </w:p>
    <w:p w14:paraId="06E4E8F7" w14:textId="77777777" w:rsidR="00E5234F" w:rsidRPr="00E5234F" w:rsidRDefault="00E5234F" w:rsidP="00E5234F">
      <w:pPr>
        <w:numPr>
          <w:ilvl w:val="0"/>
          <w:numId w:val="46"/>
        </w:numPr>
        <w:rPr>
          <w:rFonts w:asciiTheme="majorHAnsi" w:hAnsiTheme="majorHAnsi" w:cstheme="majorHAnsi"/>
          <w:sz w:val="24"/>
          <w:szCs w:val="24"/>
        </w:rPr>
      </w:pPr>
      <w:r w:rsidRPr="00E5234F">
        <w:rPr>
          <w:rFonts w:asciiTheme="majorHAnsi" w:hAnsiTheme="majorHAnsi" w:cstheme="majorHAnsi"/>
          <w:sz w:val="24"/>
          <w:szCs w:val="24"/>
        </w:rPr>
        <w:t>Each possible configuration corresponds to trying O(3^(n²)) different placements, since each tromino covers 3 cells, and the board has n² cells.</w:t>
      </w:r>
    </w:p>
    <w:p w14:paraId="16CA1204" w14:textId="77777777" w:rsidR="00E5234F" w:rsidRPr="00E5234F" w:rsidRDefault="00E5234F" w:rsidP="00E5234F">
      <w:pPr>
        <w:numPr>
          <w:ilvl w:val="0"/>
          <w:numId w:val="46"/>
        </w:numPr>
        <w:rPr>
          <w:rFonts w:asciiTheme="majorHAnsi" w:hAnsiTheme="majorHAnsi" w:cstheme="majorHAnsi"/>
          <w:sz w:val="24"/>
          <w:szCs w:val="24"/>
        </w:rPr>
      </w:pPr>
      <w:r w:rsidRPr="00E5234F">
        <w:rPr>
          <w:rFonts w:asciiTheme="majorHAnsi" w:hAnsiTheme="majorHAnsi" w:cstheme="majorHAnsi"/>
          <w:sz w:val="24"/>
          <w:szCs w:val="24"/>
        </w:rPr>
        <w:t>For each configuration, we check if it’s valid (whether the tromino fits and if the coloring constraints are satisfied), which takes O(n²) time to check.</w:t>
      </w:r>
    </w:p>
    <w:p w14:paraId="6121E577" w14:textId="77777777" w:rsidR="00E5234F" w:rsidRPr="00E5234F" w:rsidRDefault="00E5234F" w:rsidP="00E5234F">
      <w:pPr>
        <w:rPr>
          <w:rFonts w:asciiTheme="majorHAnsi" w:hAnsiTheme="majorHAnsi" w:cstheme="majorHAnsi"/>
          <w:sz w:val="24"/>
          <w:szCs w:val="24"/>
        </w:rPr>
      </w:pPr>
      <w:r w:rsidRPr="00E5234F">
        <w:rPr>
          <w:rFonts w:asciiTheme="majorHAnsi" w:hAnsiTheme="majorHAnsi" w:cstheme="majorHAnsi"/>
          <w:sz w:val="24"/>
          <w:szCs w:val="24"/>
        </w:rPr>
        <w:t>Thus, the recurrence relation for brute force becomes:</w:t>
      </w:r>
    </w:p>
    <w:p w14:paraId="04099C1F" w14:textId="77777777" w:rsidR="00FC0021" w:rsidRPr="00FC0021" w:rsidRDefault="00FC0021" w:rsidP="00E5234F">
      <w:pPr>
        <w:rPr>
          <w:rFonts w:asciiTheme="majorHAnsi" w:hAnsiTheme="majorHAnsi" w:cstheme="majorHAnsi"/>
          <w:sz w:val="24"/>
          <w:szCs w:val="24"/>
        </w:rPr>
      </w:pPr>
      <w:r w:rsidRPr="00FC0021">
        <w:rPr>
          <w:rFonts w:asciiTheme="majorHAnsi" w:hAnsiTheme="majorHAnsi" w:cstheme="majorHAnsi"/>
          <w:sz w:val="24"/>
          <w:szCs w:val="24"/>
        </w:rPr>
        <w:t>T(n) = O(3^(n^2)) + T(n-1)</w:t>
      </w:r>
    </w:p>
    <w:p w14:paraId="28024288" w14:textId="289F5842" w:rsidR="00E5234F" w:rsidRPr="00E5234F" w:rsidRDefault="00E5234F" w:rsidP="00E5234F">
      <w:pPr>
        <w:rPr>
          <w:rFonts w:asciiTheme="majorHAnsi" w:hAnsiTheme="majorHAnsi" w:cstheme="majorHAnsi"/>
          <w:sz w:val="24"/>
          <w:szCs w:val="24"/>
        </w:rPr>
      </w:pPr>
      <w:r w:rsidRPr="00E5234F">
        <w:rPr>
          <w:rFonts w:asciiTheme="majorHAnsi" w:hAnsiTheme="majorHAnsi" w:cstheme="majorHAnsi"/>
          <w:sz w:val="24"/>
          <w:szCs w:val="24"/>
        </w:rPr>
        <w:t>Where:</w:t>
      </w:r>
    </w:p>
    <w:p w14:paraId="79BF25A8" w14:textId="77777777" w:rsidR="00E5234F" w:rsidRPr="00E5234F" w:rsidRDefault="00E5234F" w:rsidP="00E5234F">
      <w:pPr>
        <w:numPr>
          <w:ilvl w:val="0"/>
          <w:numId w:val="47"/>
        </w:numPr>
        <w:rPr>
          <w:rFonts w:asciiTheme="majorHAnsi" w:hAnsiTheme="majorHAnsi" w:cstheme="majorHAnsi"/>
          <w:sz w:val="24"/>
          <w:szCs w:val="24"/>
        </w:rPr>
      </w:pPr>
      <w:r w:rsidRPr="00E5234F">
        <w:rPr>
          <w:rFonts w:asciiTheme="majorHAnsi" w:hAnsiTheme="majorHAnsi" w:cstheme="majorHAnsi"/>
          <w:sz w:val="24"/>
          <w:szCs w:val="24"/>
        </w:rPr>
        <w:lastRenderedPageBreak/>
        <w:t>O(3^{n²}) represents the number of possible configurations of placing the trominoes on the board.</w:t>
      </w:r>
    </w:p>
    <w:p w14:paraId="35149E76" w14:textId="77777777" w:rsidR="00E5234F" w:rsidRDefault="00E5234F" w:rsidP="00E5234F">
      <w:pPr>
        <w:numPr>
          <w:ilvl w:val="0"/>
          <w:numId w:val="47"/>
        </w:numPr>
        <w:rPr>
          <w:rFonts w:asciiTheme="majorHAnsi" w:hAnsiTheme="majorHAnsi" w:cstheme="majorHAnsi"/>
          <w:sz w:val="24"/>
          <w:szCs w:val="24"/>
        </w:rPr>
      </w:pPr>
      <w:r w:rsidRPr="00E5234F">
        <w:rPr>
          <w:rFonts w:asciiTheme="majorHAnsi" w:hAnsiTheme="majorHAnsi" w:cstheme="majorHAnsi"/>
          <w:sz w:val="24"/>
          <w:szCs w:val="24"/>
        </w:rPr>
        <w:t>T(n-1) represents the recursive call on the remaining part of the board.</w:t>
      </w:r>
    </w:p>
    <w:p w14:paraId="14039FBF" w14:textId="4714BF0D" w:rsidR="00FC0021" w:rsidRPr="00FC0021" w:rsidRDefault="00FC0021" w:rsidP="00FC0021">
      <w:pPr>
        <w:rPr>
          <w:rFonts w:asciiTheme="majorHAnsi" w:hAnsiTheme="majorHAnsi" w:cstheme="majorHAnsi"/>
          <w:sz w:val="24"/>
          <w:szCs w:val="24"/>
        </w:rPr>
      </w:pPr>
      <w:r>
        <w:rPr>
          <w:rFonts w:asciiTheme="majorHAnsi" w:hAnsiTheme="majorHAnsi" w:cstheme="majorHAnsi"/>
          <w:sz w:val="24"/>
          <w:szCs w:val="24"/>
        </w:rPr>
        <w:t>After solving:</w:t>
      </w:r>
      <w:r>
        <w:rPr>
          <w:rFonts w:asciiTheme="majorHAnsi" w:hAnsiTheme="majorHAnsi" w:cstheme="majorHAnsi"/>
          <w:sz w:val="24"/>
          <w:szCs w:val="24"/>
        </w:rPr>
        <w:br/>
        <w:t xml:space="preserve">T(n)= </w:t>
      </w:r>
      <w:r w:rsidRPr="00FC0021">
        <w:rPr>
          <w:rFonts w:asciiTheme="majorHAnsi" w:hAnsiTheme="majorHAnsi" w:cstheme="majorHAnsi"/>
          <w:sz w:val="24"/>
          <w:szCs w:val="24"/>
        </w:rPr>
        <w:t>O(3^(n^2))</w:t>
      </w:r>
    </w:p>
    <w:p w14:paraId="58C27660" w14:textId="67A13DAA" w:rsidR="00FC0021" w:rsidRPr="00FC0021" w:rsidRDefault="00FC0021" w:rsidP="00FC0021">
      <w:pPr>
        <w:pStyle w:val="Heading3"/>
        <w:rPr>
          <w:sz w:val="24"/>
          <w:szCs w:val="24"/>
        </w:rPr>
      </w:pPr>
      <w:bookmarkStart w:id="23" w:name="_Toc197894127"/>
      <w:r w:rsidRPr="00FC0021">
        <w:rPr>
          <w:sz w:val="24"/>
          <w:szCs w:val="24"/>
        </w:rPr>
        <w:t>Space Complexity</w:t>
      </w:r>
      <w:bookmarkEnd w:id="23"/>
    </w:p>
    <w:p w14:paraId="37442A26" w14:textId="77777777" w:rsidR="00FC0021" w:rsidRPr="00FC0021" w:rsidRDefault="00FC0021" w:rsidP="00FC0021">
      <w:pPr>
        <w:rPr>
          <w:rFonts w:asciiTheme="majorHAnsi" w:hAnsiTheme="majorHAnsi" w:cstheme="majorHAnsi"/>
          <w:sz w:val="24"/>
          <w:szCs w:val="24"/>
        </w:rPr>
      </w:pPr>
      <w:r w:rsidRPr="00FC0021">
        <w:rPr>
          <w:rFonts w:asciiTheme="majorHAnsi" w:hAnsiTheme="majorHAnsi" w:cstheme="majorHAnsi"/>
          <w:sz w:val="24"/>
          <w:szCs w:val="24"/>
        </w:rPr>
        <w:t>The space complexity is determined by the recursive call stack, as we are exploring all potential placements for each tromino recursively. The space complexity for brute force is O(n^2) due to:</w:t>
      </w:r>
    </w:p>
    <w:p w14:paraId="4D11D583" w14:textId="77777777" w:rsidR="00FC0021" w:rsidRPr="00FC0021" w:rsidRDefault="00FC0021" w:rsidP="00FC0021">
      <w:pPr>
        <w:numPr>
          <w:ilvl w:val="0"/>
          <w:numId w:val="48"/>
        </w:numPr>
        <w:rPr>
          <w:rFonts w:asciiTheme="majorHAnsi" w:hAnsiTheme="majorHAnsi" w:cstheme="majorHAnsi"/>
          <w:sz w:val="24"/>
          <w:szCs w:val="24"/>
        </w:rPr>
      </w:pPr>
      <w:r w:rsidRPr="00FC0021">
        <w:rPr>
          <w:rFonts w:asciiTheme="majorHAnsi" w:hAnsiTheme="majorHAnsi" w:cstheme="majorHAnsi"/>
          <w:sz w:val="24"/>
          <w:szCs w:val="24"/>
        </w:rPr>
        <w:t>Storing the board configuration.</w:t>
      </w:r>
    </w:p>
    <w:p w14:paraId="4038D709" w14:textId="77777777" w:rsidR="00FC0021" w:rsidRPr="00FC0021" w:rsidRDefault="00FC0021" w:rsidP="00FC0021">
      <w:pPr>
        <w:numPr>
          <w:ilvl w:val="0"/>
          <w:numId w:val="48"/>
        </w:numPr>
        <w:rPr>
          <w:rFonts w:asciiTheme="majorHAnsi" w:hAnsiTheme="majorHAnsi" w:cstheme="majorHAnsi"/>
          <w:sz w:val="24"/>
          <w:szCs w:val="24"/>
        </w:rPr>
      </w:pPr>
      <w:r w:rsidRPr="00FC0021">
        <w:rPr>
          <w:rFonts w:asciiTheme="majorHAnsi" w:hAnsiTheme="majorHAnsi" w:cstheme="majorHAnsi"/>
          <w:sz w:val="24"/>
          <w:szCs w:val="24"/>
        </w:rPr>
        <w:t>The recursion depth (which could go up to n^2 in the worst case).</w:t>
      </w:r>
    </w:p>
    <w:p w14:paraId="5F9E42F1" w14:textId="2FBB7F9B" w:rsidR="00FC0021" w:rsidRDefault="00FC0021" w:rsidP="00FC0021">
      <w:pPr>
        <w:rPr>
          <w:rFonts w:asciiTheme="majorHAnsi" w:hAnsiTheme="majorHAnsi" w:cstheme="majorHAnsi"/>
          <w:sz w:val="24"/>
          <w:szCs w:val="24"/>
        </w:rPr>
      </w:pPr>
      <w:r w:rsidRPr="00FC0021">
        <w:rPr>
          <w:rFonts w:asciiTheme="majorHAnsi" w:hAnsiTheme="majorHAnsi" w:cstheme="majorHAnsi"/>
          <w:sz w:val="24"/>
          <w:szCs w:val="24"/>
        </w:rPr>
        <w:t>Thus, the space complexity is:</w:t>
      </w:r>
      <w:r>
        <w:rPr>
          <w:rFonts w:asciiTheme="majorHAnsi" w:hAnsiTheme="majorHAnsi" w:cstheme="majorHAnsi"/>
          <w:sz w:val="24"/>
          <w:szCs w:val="24"/>
        </w:rPr>
        <w:t xml:space="preserve"> </w:t>
      </w:r>
    </w:p>
    <w:p w14:paraId="75797404" w14:textId="63B34B78" w:rsidR="00FC0021" w:rsidRPr="00FC0021" w:rsidRDefault="00FC0021" w:rsidP="00FC0021">
      <w:pPr>
        <w:rPr>
          <w:rFonts w:asciiTheme="majorHAnsi" w:hAnsiTheme="majorHAnsi" w:cstheme="majorHAnsi"/>
          <w:sz w:val="24"/>
          <w:szCs w:val="24"/>
        </w:rPr>
      </w:pPr>
      <w:r w:rsidRPr="00FC0021">
        <w:rPr>
          <w:rFonts w:asciiTheme="majorHAnsi" w:hAnsiTheme="majorHAnsi" w:cstheme="majorHAnsi"/>
          <w:sz w:val="24"/>
          <w:szCs w:val="24"/>
        </w:rPr>
        <w:t>O(n^2)</w:t>
      </w:r>
    </w:p>
    <w:p w14:paraId="7AB267FA" w14:textId="77777777" w:rsidR="00E5234F" w:rsidRPr="00E5234F" w:rsidRDefault="00E5234F" w:rsidP="00E5234F">
      <w:pPr>
        <w:rPr>
          <w:sz w:val="24"/>
          <w:szCs w:val="24"/>
        </w:rPr>
      </w:pPr>
    </w:p>
    <w:p w14:paraId="2C346DE2" w14:textId="398068DD" w:rsidR="00386A56" w:rsidRPr="0028515E" w:rsidRDefault="00386A56" w:rsidP="0028515E">
      <w:pPr>
        <w:pStyle w:val="Caption"/>
        <w:jc w:val="center"/>
        <w:rPr>
          <w:rFonts w:asciiTheme="majorHAnsi" w:hAnsiTheme="majorHAnsi" w:cstheme="majorHAnsi"/>
          <w:sz w:val="24"/>
          <w:szCs w:val="24"/>
        </w:rPr>
      </w:pPr>
      <w:bookmarkStart w:id="24" w:name="_Toc197894218"/>
      <w:r w:rsidRPr="0028515E">
        <w:rPr>
          <w:rFonts w:asciiTheme="majorHAnsi" w:hAnsiTheme="majorHAnsi" w:cstheme="majorHAnsi"/>
          <w:sz w:val="24"/>
          <w:szCs w:val="24"/>
        </w:rPr>
        <w:t xml:space="preserve">Table </w:t>
      </w:r>
      <w:r w:rsidR="007E69BB" w:rsidRPr="0028515E">
        <w:rPr>
          <w:rFonts w:asciiTheme="majorHAnsi" w:hAnsiTheme="majorHAnsi" w:cstheme="majorHAnsi"/>
          <w:sz w:val="24"/>
          <w:szCs w:val="24"/>
        </w:rPr>
        <w:fldChar w:fldCharType="begin"/>
      </w:r>
      <w:r w:rsidR="007E69BB" w:rsidRPr="0028515E">
        <w:rPr>
          <w:rFonts w:asciiTheme="majorHAnsi" w:hAnsiTheme="majorHAnsi" w:cstheme="majorHAnsi"/>
          <w:sz w:val="24"/>
          <w:szCs w:val="24"/>
        </w:rPr>
        <w:instrText xml:space="preserve"> SEQ Table \* ARABIC </w:instrText>
      </w:r>
      <w:r w:rsidR="007E69BB" w:rsidRPr="0028515E">
        <w:rPr>
          <w:rFonts w:asciiTheme="majorHAnsi" w:hAnsiTheme="majorHAnsi" w:cstheme="majorHAnsi"/>
          <w:sz w:val="24"/>
          <w:szCs w:val="24"/>
        </w:rPr>
        <w:fldChar w:fldCharType="separate"/>
      </w:r>
      <w:r w:rsidR="006A2734">
        <w:rPr>
          <w:rFonts w:asciiTheme="majorHAnsi" w:hAnsiTheme="majorHAnsi" w:cstheme="majorHAnsi"/>
          <w:noProof/>
          <w:sz w:val="24"/>
          <w:szCs w:val="24"/>
        </w:rPr>
        <w:t>1</w:t>
      </w:r>
      <w:r w:rsidR="007E69BB" w:rsidRPr="0028515E">
        <w:rPr>
          <w:rFonts w:asciiTheme="majorHAnsi" w:hAnsiTheme="majorHAnsi" w:cstheme="majorHAnsi"/>
          <w:sz w:val="24"/>
          <w:szCs w:val="24"/>
        </w:rPr>
        <w:fldChar w:fldCharType="end"/>
      </w:r>
      <w:r w:rsidRPr="0028515E">
        <w:rPr>
          <w:rFonts w:asciiTheme="majorHAnsi" w:hAnsiTheme="majorHAnsi" w:cstheme="majorHAnsi"/>
          <w:sz w:val="24"/>
          <w:szCs w:val="24"/>
        </w:rPr>
        <w:t>: Comparison with other technique</w:t>
      </w:r>
      <w:bookmarkEnd w:id="16"/>
      <w:bookmarkEnd w:id="17"/>
      <w:bookmarkEnd w:id="19"/>
      <w:bookmarkEnd w:id="24"/>
    </w:p>
    <w:tbl>
      <w:tblPr>
        <w:tblStyle w:val="TableGrid"/>
        <w:tblW w:w="9095" w:type="dxa"/>
        <w:tblLook w:val="04A0" w:firstRow="1" w:lastRow="0" w:firstColumn="1" w:lastColumn="0" w:noHBand="0" w:noVBand="1"/>
      </w:tblPr>
      <w:tblGrid>
        <w:gridCol w:w="3031"/>
        <w:gridCol w:w="3032"/>
        <w:gridCol w:w="3032"/>
      </w:tblGrid>
      <w:tr w:rsidR="00386A56" w:rsidRPr="001E1925" w14:paraId="6413162B" w14:textId="77777777" w:rsidTr="00386A56">
        <w:trPr>
          <w:trHeight w:val="990"/>
        </w:trPr>
        <w:tc>
          <w:tcPr>
            <w:tcW w:w="3031" w:type="dxa"/>
          </w:tcPr>
          <w:p w14:paraId="09747C82" w14:textId="52D54F71" w:rsidR="00386A56" w:rsidRPr="001E1925" w:rsidRDefault="00386A56" w:rsidP="00386A56">
            <w:pPr>
              <w:rPr>
                <w:rFonts w:asciiTheme="majorHAnsi" w:hAnsiTheme="majorHAnsi" w:cstheme="majorHAnsi"/>
                <w:sz w:val="28"/>
                <w:szCs w:val="28"/>
              </w:rPr>
            </w:pPr>
            <w:r w:rsidRPr="001E1925">
              <w:rPr>
                <w:rFonts w:asciiTheme="majorHAnsi" w:hAnsiTheme="majorHAnsi" w:cstheme="majorHAnsi"/>
                <w:sz w:val="28"/>
                <w:szCs w:val="28"/>
              </w:rPr>
              <w:t>Aspect</w:t>
            </w:r>
          </w:p>
        </w:tc>
        <w:tc>
          <w:tcPr>
            <w:tcW w:w="3032" w:type="dxa"/>
          </w:tcPr>
          <w:p w14:paraId="54D9395A" w14:textId="6285689E" w:rsidR="00386A56" w:rsidRPr="001E1925" w:rsidRDefault="00386A56" w:rsidP="00386A56">
            <w:pPr>
              <w:rPr>
                <w:rFonts w:asciiTheme="majorHAnsi" w:hAnsiTheme="majorHAnsi" w:cstheme="majorHAnsi"/>
                <w:sz w:val="28"/>
                <w:szCs w:val="28"/>
              </w:rPr>
            </w:pPr>
            <w:r w:rsidRPr="001E1925">
              <w:rPr>
                <w:rFonts w:asciiTheme="majorHAnsi" w:hAnsiTheme="majorHAnsi" w:cstheme="majorHAnsi"/>
                <w:sz w:val="28"/>
                <w:szCs w:val="28"/>
              </w:rPr>
              <w:t>Brute force</w:t>
            </w:r>
          </w:p>
        </w:tc>
        <w:tc>
          <w:tcPr>
            <w:tcW w:w="3032" w:type="dxa"/>
          </w:tcPr>
          <w:p w14:paraId="2C7A1F64" w14:textId="4C81C164" w:rsidR="00386A56" w:rsidRPr="001E1925" w:rsidRDefault="00386A56" w:rsidP="00386A56">
            <w:pPr>
              <w:rPr>
                <w:rFonts w:asciiTheme="majorHAnsi" w:hAnsiTheme="majorHAnsi" w:cstheme="majorHAnsi"/>
                <w:sz w:val="28"/>
                <w:szCs w:val="28"/>
              </w:rPr>
            </w:pPr>
            <w:r w:rsidRPr="001E1925">
              <w:rPr>
                <w:rFonts w:asciiTheme="majorHAnsi" w:hAnsiTheme="majorHAnsi" w:cstheme="majorHAnsi"/>
                <w:sz w:val="28"/>
                <w:szCs w:val="28"/>
              </w:rPr>
              <w:t>Divide &amp; conquer</w:t>
            </w:r>
          </w:p>
        </w:tc>
      </w:tr>
      <w:tr w:rsidR="00386A56" w:rsidRPr="001E1925" w14:paraId="3CCA810B" w14:textId="77777777" w:rsidTr="00386A56">
        <w:trPr>
          <w:trHeight w:val="1038"/>
        </w:trPr>
        <w:tc>
          <w:tcPr>
            <w:tcW w:w="3031" w:type="dxa"/>
          </w:tcPr>
          <w:p w14:paraId="7BE86070" w14:textId="77777777" w:rsidR="00386A56" w:rsidRPr="001E1925" w:rsidRDefault="00386A56" w:rsidP="00386A56">
            <w:pPr>
              <w:rPr>
                <w:rFonts w:asciiTheme="majorHAnsi" w:hAnsiTheme="majorHAnsi" w:cstheme="majorHAnsi"/>
                <w:sz w:val="28"/>
                <w:szCs w:val="28"/>
              </w:rPr>
            </w:pPr>
            <w:r w:rsidRPr="001E1925">
              <w:rPr>
                <w:rFonts w:asciiTheme="majorHAnsi" w:hAnsiTheme="majorHAnsi" w:cstheme="majorHAnsi"/>
                <w:sz w:val="28"/>
                <w:szCs w:val="28"/>
              </w:rPr>
              <w:t>Approach</w:t>
            </w:r>
          </w:p>
          <w:p w14:paraId="4B465D77" w14:textId="073EC51D" w:rsidR="00386A56" w:rsidRPr="001E1925" w:rsidRDefault="00386A56" w:rsidP="00386A56">
            <w:pPr>
              <w:rPr>
                <w:rFonts w:asciiTheme="majorHAnsi" w:hAnsiTheme="majorHAnsi" w:cstheme="majorHAnsi"/>
                <w:sz w:val="28"/>
                <w:szCs w:val="28"/>
              </w:rPr>
            </w:pPr>
          </w:p>
        </w:tc>
        <w:tc>
          <w:tcPr>
            <w:tcW w:w="303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6"/>
            </w:tblGrid>
            <w:tr w:rsidR="00386A56" w:rsidRPr="001E1925" w14:paraId="1C03FF01" w14:textId="77777777" w:rsidTr="00386A56">
              <w:trPr>
                <w:tblCellSpacing w:w="15" w:type="dxa"/>
              </w:trPr>
              <w:tc>
                <w:tcPr>
                  <w:tcW w:w="0" w:type="auto"/>
                  <w:vAlign w:val="center"/>
                  <w:hideMark/>
                </w:tcPr>
                <w:p w14:paraId="019A6AE8" w14:textId="242DBBD1" w:rsidR="00386A56" w:rsidRPr="001E1925" w:rsidRDefault="00386A56" w:rsidP="00386A56">
                  <w:pPr>
                    <w:spacing w:after="0" w:line="240" w:lineRule="auto"/>
                    <w:rPr>
                      <w:rFonts w:asciiTheme="majorHAnsi" w:hAnsiTheme="majorHAnsi" w:cstheme="majorHAnsi"/>
                      <w:sz w:val="28"/>
                      <w:szCs w:val="28"/>
                    </w:rPr>
                  </w:pPr>
                  <w:r w:rsidRPr="001E1925">
                    <w:rPr>
                      <w:rFonts w:asciiTheme="majorHAnsi" w:hAnsiTheme="majorHAnsi" w:cstheme="majorHAnsi"/>
                      <w:sz w:val="28"/>
                      <w:szCs w:val="28"/>
                    </w:rPr>
                    <w:t>Tries all tile placements (exhaustive search)</w:t>
                  </w:r>
                </w:p>
              </w:tc>
            </w:tr>
          </w:tbl>
          <w:p w14:paraId="605A9018" w14:textId="77777777" w:rsidR="00386A56" w:rsidRPr="001E1925" w:rsidRDefault="00386A56" w:rsidP="00386A56">
            <w:pPr>
              <w:rPr>
                <w:rFonts w:asciiTheme="majorHAnsi" w:hAnsiTheme="majorHAnsi" w:cstheme="majorHAnsi"/>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86A56" w:rsidRPr="001E1925" w14:paraId="58DDD6C5" w14:textId="77777777" w:rsidTr="00386A56">
              <w:trPr>
                <w:tblCellSpacing w:w="15" w:type="dxa"/>
              </w:trPr>
              <w:tc>
                <w:tcPr>
                  <w:tcW w:w="0" w:type="auto"/>
                  <w:vAlign w:val="center"/>
                  <w:hideMark/>
                </w:tcPr>
                <w:p w14:paraId="0D56E00C" w14:textId="77777777" w:rsidR="00386A56" w:rsidRPr="001E1925" w:rsidRDefault="00386A56" w:rsidP="00386A56">
                  <w:pPr>
                    <w:spacing w:after="0" w:line="240" w:lineRule="auto"/>
                    <w:rPr>
                      <w:rFonts w:asciiTheme="majorHAnsi" w:hAnsiTheme="majorHAnsi" w:cstheme="majorHAnsi"/>
                      <w:sz w:val="28"/>
                      <w:szCs w:val="28"/>
                    </w:rPr>
                  </w:pPr>
                </w:p>
              </w:tc>
            </w:tr>
          </w:tbl>
          <w:p w14:paraId="657C8302" w14:textId="77777777" w:rsidR="00386A56" w:rsidRPr="001E1925" w:rsidRDefault="00386A56" w:rsidP="00386A56">
            <w:pPr>
              <w:rPr>
                <w:rFonts w:asciiTheme="majorHAnsi" w:hAnsiTheme="majorHAnsi" w:cstheme="majorHAnsi"/>
                <w:sz w:val="28"/>
                <w:szCs w:val="28"/>
              </w:rPr>
            </w:pPr>
          </w:p>
        </w:tc>
        <w:tc>
          <w:tcPr>
            <w:tcW w:w="3032" w:type="dxa"/>
          </w:tcPr>
          <w:p w14:paraId="74BAC954" w14:textId="18164E0C" w:rsidR="00386A56" w:rsidRPr="001E1925" w:rsidRDefault="00386A56" w:rsidP="00386A56">
            <w:pPr>
              <w:rPr>
                <w:rFonts w:asciiTheme="majorHAnsi" w:hAnsiTheme="majorHAnsi" w:cstheme="majorHAnsi"/>
                <w:sz w:val="28"/>
                <w:szCs w:val="28"/>
              </w:rPr>
            </w:pPr>
            <w:r w:rsidRPr="001E1925">
              <w:rPr>
                <w:rFonts w:asciiTheme="majorHAnsi" w:hAnsiTheme="majorHAnsi" w:cstheme="majorHAnsi"/>
                <w:sz w:val="28"/>
                <w:szCs w:val="28"/>
              </w:rPr>
              <w:t>Recursively divides board into quadrants</w:t>
            </w:r>
          </w:p>
        </w:tc>
      </w:tr>
      <w:tr w:rsidR="00386A56" w:rsidRPr="001E1925" w14:paraId="250548C2" w14:textId="77777777" w:rsidTr="00386A56">
        <w:trPr>
          <w:trHeight w:val="990"/>
        </w:trPr>
        <w:tc>
          <w:tcPr>
            <w:tcW w:w="3031" w:type="dxa"/>
          </w:tcPr>
          <w:p w14:paraId="3FC561A2" w14:textId="78263938" w:rsidR="00386A56" w:rsidRPr="001E1925" w:rsidRDefault="00386A56" w:rsidP="00386A56">
            <w:pPr>
              <w:rPr>
                <w:rFonts w:asciiTheme="majorHAnsi" w:hAnsiTheme="majorHAnsi" w:cstheme="majorHAnsi"/>
                <w:sz w:val="28"/>
                <w:szCs w:val="28"/>
              </w:rPr>
            </w:pPr>
            <w:r w:rsidRPr="001E1925">
              <w:rPr>
                <w:rFonts w:asciiTheme="majorHAnsi" w:hAnsiTheme="majorHAnsi" w:cstheme="majorHAnsi"/>
                <w:sz w:val="28"/>
                <w:szCs w:val="28"/>
              </w:rPr>
              <w:t>Time complexity</w:t>
            </w:r>
          </w:p>
        </w:tc>
        <w:tc>
          <w:tcPr>
            <w:tcW w:w="3032" w:type="dxa"/>
          </w:tcPr>
          <w:p w14:paraId="123F4724" w14:textId="711BF51C" w:rsidR="00386A56" w:rsidRPr="001E1925" w:rsidRDefault="00386A56" w:rsidP="00386A56">
            <w:pPr>
              <w:rPr>
                <w:rFonts w:asciiTheme="majorHAnsi" w:hAnsiTheme="majorHAnsi" w:cstheme="majorHAnsi"/>
                <w:sz w:val="28"/>
                <w:szCs w:val="28"/>
              </w:rPr>
            </w:pPr>
            <w:r w:rsidRPr="001E1925">
              <w:rPr>
                <w:rFonts w:asciiTheme="majorHAnsi" w:hAnsiTheme="majorHAnsi" w:cstheme="majorHAnsi"/>
                <w:sz w:val="28"/>
                <w:szCs w:val="28"/>
              </w:rPr>
              <w:t>Exponential: O(3^{n^2})</w:t>
            </w:r>
          </w:p>
        </w:tc>
        <w:tc>
          <w:tcPr>
            <w:tcW w:w="3032" w:type="dxa"/>
          </w:tcPr>
          <w:p w14:paraId="2098E7E7" w14:textId="2E2B2E34" w:rsidR="00386A56" w:rsidRPr="001E1925" w:rsidRDefault="00881CAA" w:rsidP="00386A56">
            <w:pPr>
              <w:rPr>
                <w:rFonts w:asciiTheme="majorHAnsi" w:hAnsiTheme="majorHAnsi" w:cstheme="majorHAnsi"/>
                <w:sz w:val="28"/>
                <w:szCs w:val="28"/>
              </w:rPr>
            </w:pPr>
            <w:r>
              <w:rPr>
                <w:rFonts w:asciiTheme="majorHAnsi" w:hAnsiTheme="majorHAnsi" w:cstheme="majorHAnsi"/>
                <w:sz w:val="28"/>
                <w:szCs w:val="28"/>
              </w:rPr>
              <w:t>Quadratic:</w:t>
            </w:r>
            <w:r w:rsidR="00386A56" w:rsidRPr="001E1925">
              <w:rPr>
                <w:rFonts w:asciiTheme="majorHAnsi" w:hAnsiTheme="majorHAnsi" w:cstheme="majorHAnsi"/>
                <w:sz w:val="28"/>
                <w:szCs w:val="28"/>
              </w:rPr>
              <w:t xml:space="preserve"> O(</w:t>
            </w:r>
            <w:r>
              <w:rPr>
                <w:rFonts w:asciiTheme="majorHAnsi" w:hAnsiTheme="majorHAnsi" w:cstheme="majorHAnsi"/>
                <w:sz w:val="28"/>
                <w:szCs w:val="28"/>
              </w:rPr>
              <w:t>n</w:t>
            </w:r>
            <w:r w:rsidR="00386A56" w:rsidRPr="001E1925">
              <w:rPr>
                <w:rFonts w:asciiTheme="majorHAnsi" w:hAnsiTheme="majorHAnsi" w:cstheme="majorHAnsi"/>
                <w:sz w:val="28"/>
                <w:szCs w:val="28"/>
              </w:rPr>
              <w:t>^2)</w:t>
            </w:r>
          </w:p>
        </w:tc>
      </w:tr>
      <w:tr w:rsidR="00386A56" w:rsidRPr="001E1925" w14:paraId="71B21009" w14:textId="77777777" w:rsidTr="00386A56">
        <w:trPr>
          <w:trHeight w:val="990"/>
        </w:trPr>
        <w:tc>
          <w:tcPr>
            <w:tcW w:w="3031" w:type="dxa"/>
          </w:tcPr>
          <w:p w14:paraId="56C50B06" w14:textId="45AADCE2" w:rsidR="00386A56" w:rsidRPr="001E1925" w:rsidRDefault="00386A56" w:rsidP="00386A56">
            <w:pPr>
              <w:rPr>
                <w:rFonts w:asciiTheme="majorHAnsi" w:hAnsiTheme="majorHAnsi" w:cstheme="majorHAnsi"/>
                <w:sz w:val="28"/>
                <w:szCs w:val="28"/>
              </w:rPr>
            </w:pPr>
            <w:r w:rsidRPr="001E1925">
              <w:rPr>
                <w:rFonts w:asciiTheme="majorHAnsi" w:hAnsiTheme="majorHAnsi" w:cstheme="majorHAnsi"/>
                <w:sz w:val="28"/>
                <w:szCs w:val="28"/>
              </w:rPr>
              <w:t>Correctness</w:t>
            </w:r>
          </w:p>
        </w:tc>
        <w:tc>
          <w:tcPr>
            <w:tcW w:w="3032" w:type="dxa"/>
          </w:tcPr>
          <w:p w14:paraId="6044C922" w14:textId="3C13E106" w:rsidR="00386A56" w:rsidRPr="001E1925" w:rsidRDefault="00386A56" w:rsidP="00386A56">
            <w:pPr>
              <w:rPr>
                <w:rFonts w:asciiTheme="majorHAnsi" w:hAnsiTheme="majorHAnsi" w:cstheme="majorHAnsi"/>
                <w:sz w:val="28"/>
                <w:szCs w:val="28"/>
              </w:rPr>
            </w:pPr>
            <w:r w:rsidRPr="001E1925">
              <w:rPr>
                <w:rFonts w:asciiTheme="majorHAnsi" w:hAnsiTheme="majorHAnsi" w:cstheme="majorHAnsi"/>
                <w:sz w:val="28"/>
                <w:szCs w:val="28"/>
              </w:rPr>
              <w:t>Hard to ensure due to chaotic search</w:t>
            </w:r>
          </w:p>
        </w:tc>
        <w:tc>
          <w:tcPr>
            <w:tcW w:w="3032" w:type="dxa"/>
          </w:tcPr>
          <w:p w14:paraId="49E50307" w14:textId="3DEF8EBC" w:rsidR="00386A56" w:rsidRPr="001E1925" w:rsidRDefault="00386A56" w:rsidP="00386A56">
            <w:pPr>
              <w:rPr>
                <w:rFonts w:asciiTheme="majorHAnsi" w:hAnsiTheme="majorHAnsi" w:cstheme="majorHAnsi"/>
                <w:sz w:val="28"/>
                <w:szCs w:val="28"/>
              </w:rPr>
            </w:pPr>
            <w:r w:rsidRPr="001E1925">
              <w:rPr>
                <w:rFonts w:asciiTheme="majorHAnsi" w:hAnsiTheme="majorHAnsi" w:cstheme="majorHAnsi"/>
                <w:sz w:val="28"/>
                <w:szCs w:val="28"/>
              </w:rPr>
              <w:t>Guaranteed for all valid inputs</w:t>
            </w:r>
          </w:p>
        </w:tc>
      </w:tr>
      <w:tr w:rsidR="00386A56" w:rsidRPr="001E1925" w14:paraId="7D8E7E79" w14:textId="77777777" w:rsidTr="00386A56">
        <w:trPr>
          <w:trHeight w:val="1038"/>
        </w:trPr>
        <w:tc>
          <w:tcPr>
            <w:tcW w:w="3031" w:type="dxa"/>
          </w:tcPr>
          <w:p w14:paraId="571E2A12" w14:textId="6EEC141A" w:rsidR="00386A56" w:rsidRPr="001E1925" w:rsidRDefault="00386A56" w:rsidP="00386A56">
            <w:pPr>
              <w:rPr>
                <w:rFonts w:asciiTheme="majorHAnsi" w:hAnsiTheme="majorHAnsi" w:cstheme="majorHAnsi"/>
                <w:sz w:val="28"/>
                <w:szCs w:val="28"/>
              </w:rPr>
            </w:pPr>
            <w:r w:rsidRPr="001E1925">
              <w:rPr>
                <w:rFonts w:asciiTheme="majorHAnsi" w:hAnsiTheme="majorHAnsi" w:cstheme="majorHAnsi"/>
                <w:sz w:val="28"/>
                <w:szCs w:val="28"/>
              </w:rPr>
              <w:t>Scalability</w:t>
            </w:r>
          </w:p>
        </w:tc>
        <w:tc>
          <w:tcPr>
            <w:tcW w:w="3032" w:type="dxa"/>
          </w:tcPr>
          <w:p w14:paraId="3B40D7AB" w14:textId="267AD426" w:rsidR="00386A56" w:rsidRPr="001E1925" w:rsidRDefault="00386A56" w:rsidP="00386A56">
            <w:pPr>
              <w:rPr>
                <w:rFonts w:asciiTheme="majorHAnsi" w:hAnsiTheme="majorHAnsi" w:cstheme="majorHAnsi"/>
                <w:sz w:val="28"/>
                <w:szCs w:val="28"/>
              </w:rPr>
            </w:pPr>
            <w:r w:rsidRPr="001E1925">
              <w:rPr>
                <w:rFonts w:asciiTheme="majorHAnsi" w:hAnsiTheme="majorHAnsi" w:cstheme="majorHAnsi"/>
                <w:sz w:val="28"/>
                <w:szCs w:val="28"/>
              </w:rPr>
              <w:t>Not feasible beyond tiny boards</w:t>
            </w:r>
          </w:p>
        </w:tc>
        <w:tc>
          <w:tcPr>
            <w:tcW w:w="3032" w:type="dxa"/>
          </w:tcPr>
          <w:p w14:paraId="419EA0E0" w14:textId="1A0C27CD" w:rsidR="00386A56" w:rsidRPr="001E1925" w:rsidRDefault="00386A56" w:rsidP="00386A56">
            <w:pPr>
              <w:rPr>
                <w:rFonts w:asciiTheme="majorHAnsi" w:hAnsiTheme="majorHAnsi" w:cstheme="majorHAnsi"/>
                <w:sz w:val="28"/>
                <w:szCs w:val="28"/>
              </w:rPr>
            </w:pPr>
            <w:r w:rsidRPr="001E1925">
              <w:rPr>
                <w:rFonts w:asciiTheme="majorHAnsi" w:hAnsiTheme="majorHAnsi" w:cstheme="majorHAnsi"/>
                <w:sz w:val="28"/>
                <w:szCs w:val="28"/>
              </w:rPr>
              <w:t>Efficient even for large boards (e.g., 64×64)</w:t>
            </w:r>
          </w:p>
        </w:tc>
      </w:tr>
      <w:tr w:rsidR="00386A56" w:rsidRPr="001E1925" w14:paraId="3F4812DF" w14:textId="77777777" w:rsidTr="00386A56">
        <w:trPr>
          <w:trHeight w:val="990"/>
        </w:trPr>
        <w:tc>
          <w:tcPr>
            <w:tcW w:w="3031" w:type="dxa"/>
          </w:tcPr>
          <w:p w14:paraId="5E96E4A3" w14:textId="48DCE85A" w:rsidR="00386A56" w:rsidRPr="001E1925" w:rsidRDefault="00386A56" w:rsidP="00386A56">
            <w:pPr>
              <w:rPr>
                <w:rFonts w:asciiTheme="majorHAnsi" w:hAnsiTheme="majorHAnsi" w:cstheme="majorHAnsi"/>
                <w:sz w:val="28"/>
                <w:szCs w:val="28"/>
              </w:rPr>
            </w:pPr>
            <w:r w:rsidRPr="001E1925">
              <w:rPr>
                <w:rFonts w:asciiTheme="majorHAnsi" w:hAnsiTheme="majorHAnsi" w:cstheme="majorHAnsi"/>
                <w:sz w:val="28"/>
                <w:szCs w:val="28"/>
              </w:rPr>
              <w:lastRenderedPageBreak/>
              <w:t>Use Case</w:t>
            </w:r>
          </w:p>
        </w:tc>
        <w:tc>
          <w:tcPr>
            <w:tcW w:w="3032" w:type="dxa"/>
          </w:tcPr>
          <w:p w14:paraId="5DCE24A5" w14:textId="053F2CD9" w:rsidR="00386A56" w:rsidRPr="001E1925" w:rsidRDefault="00386A56" w:rsidP="00386A56">
            <w:pPr>
              <w:rPr>
                <w:rFonts w:asciiTheme="majorHAnsi" w:hAnsiTheme="majorHAnsi" w:cstheme="majorHAnsi"/>
                <w:sz w:val="28"/>
                <w:szCs w:val="28"/>
              </w:rPr>
            </w:pPr>
            <w:r w:rsidRPr="001E1925">
              <w:rPr>
                <w:rFonts w:asciiTheme="majorHAnsi" w:hAnsiTheme="majorHAnsi" w:cstheme="majorHAnsi"/>
                <w:sz w:val="28"/>
                <w:szCs w:val="28"/>
              </w:rPr>
              <w:t>Puzzle exploration or academic examples</w:t>
            </w:r>
          </w:p>
        </w:tc>
        <w:tc>
          <w:tcPr>
            <w:tcW w:w="3032" w:type="dxa"/>
          </w:tcPr>
          <w:p w14:paraId="4860A934" w14:textId="25597202" w:rsidR="00386A56" w:rsidRPr="001E1925" w:rsidRDefault="00386A56" w:rsidP="00386A56">
            <w:pPr>
              <w:rPr>
                <w:rFonts w:asciiTheme="majorHAnsi" w:hAnsiTheme="majorHAnsi" w:cstheme="majorHAnsi"/>
                <w:sz w:val="28"/>
                <w:szCs w:val="28"/>
              </w:rPr>
            </w:pPr>
            <w:r w:rsidRPr="001E1925">
              <w:rPr>
                <w:rFonts w:asciiTheme="majorHAnsi" w:hAnsiTheme="majorHAnsi" w:cstheme="majorHAnsi"/>
                <w:sz w:val="28"/>
                <w:szCs w:val="28"/>
              </w:rPr>
              <w:t>Real-world structured tiling problems</w:t>
            </w:r>
          </w:p>
        </w:tc>
      </w:tr>
    </w:tbl>
    <w:p w14:paraId="6F41FA9E" w14:textId="77777777" w:rsidR="000C2BC4" w:rsidRDefault="000C2BC4" w:rsidP="00F1163A">
      <w:pPr>
        <w:rPr>
          <w:rFonts w:asciiTheme="majorHAnsi" w:hAnsiTheme="majorHAnsi" w:cstheme="majorHAnsi"/>
          <w:color w:val="4F81BD" w:themeColor="accent1"/>
          <w:sz w:val="24"/>
          <w:szCs w:val="24"/>
        </w:rPr>
      </w:pPr>
    </w:p>
    <w:p w14:paraId="10E1EBDC" w14:textId="77777777" w:rsidR="00E5234F" w:rsidRDefault="00E5234F" w:rsidP="00F1163A">
      <w:pPr>
        <w:rPr>
          <w:rFonts w:asciiTheme="majorHAnsi" w:hAnsiTheme="majorHAnsi" w:cstheme="majorHAnsi"/>
          <w:b/>
          <w:bCs/>
          <w:color w:val="4F81BD" w:themeColor="accent1"/>
          <w:sz w:val="24"/>
          <w:szCs w:val="24"/>
        </w:rPr>
      </w:pPr>
    </w:p>
    <w:p w14:paraId="27DCAF75" w14:textId="583F5663" w:rsidR="00F1163A" w:rsidRPr="00C307B7" w:rsidRDefault="00F1163A" w:rsidP="00F1163A">
      <w:pPr>
        <w:rPr>
          <w:rFonts w:asciiTheme="majorHAnsi" w:hAnsiTheme="majorHAnsi" w:cstheme="majorHAnsi"/>
          <w:b/>
          <w:bCs/>
          <w:sz w:val="24"/>
          <w:szCs w:val="24"/>
        </w:rPr>
      </w:pPr>
      <w:r w:rsidRPr="00C307B7">
        <w:rPr>
          <w:rFonts w:asciiTheme="majorHAnsi" w:hAnsiTheme="majorHAnsi" w:cstheme="majorHAnsi"/>
          <w:b/>
          <w:bCs/>
          <w:color w:val="4F81BD" w:themeColor="accent1"/>
          <w:sz w:val="24"/>
          <w:szCs w:val="24"/>
        </w:rPr>
        <w:t>Brute force pseudocode:</w:t>
      </w:r>
    </w:p>
    <w:p w14:paraId="615EB8FF" w14:textId="2C6E8B24" w:rsidR="00F1163A" w:rsidRPr="00F1163A" w:rsidRDefault="00F1163A" w:rsidP="00F1163A">
      <w:pPr>
        <w:rPr>
          <w:sz w:val="24"/>
          <w:szCs w:val="24"/>
        </w:rPr>
      </w:pPr>
      <w:r w:rsidRPr="00F1163A">
        <w:rPr>
          <w:sz w:val="24"/>
          <w:szCs w:val="24"/>
        </w:rPr>
        <w:br/>
        <w:t>function bruteForceTiling(board, missingX, missingY):</w:t>
      </w:r>
    </w:p>
    <w:p w14:paraId="09EBF07F" w14:textId="77777777" w:rsidR="00F1163A" w:rsidRPr="00F1163A" w:rsidRDefault="00F1163A" w:rsidP="00F1163A">
      <w:pPr>
        <w:rPr>
          <w:sz w:val="24"/>
          <w:szCs w:val="24"/>
        </w:rPr>
      </w:pPr>
      <w:r w:rsidRPr="00F1163A">
        <w:rPr>
          <w:sz w:val="24"/>
          <w:szCs w:val="24"/>
        </w:rPr>
        <w:t xml:space="preserve">    if board is completely filled with valid trominoes:</w:t>
      </w:r>
    </w:p>
    <w:p w14:paraId="3B75F428" w14:textId="77777777" w:rsidR="00F1163A" w:rsidRPr="00F1163A" w:rsidRDefault="00F1163A" w:rsidP="00F1163A">
      <w:pPr>
        <w:rPr>
          <w:sz w:val="24"/>
          <w:szCs w:val="24"/>
        </w:rPr>
      </w:pPr>
      <w:r w:rsidRPr="00F1163A">
        <w:rPr>
          <w:sz w:val="24"/>
          <w:szCs w:val="24"/>
        </w:rPr>
        <w:t xml:space="preserve">        if exactly one square is left empty and it's at (missingX, missingY):</w:t>
      </w:r>
    </w:p>
    <w:p w14:paraId="372468F7" w14:textId="77777777" w:rsidR="00F1163A" w:rsidRPr="00F1163A" w:rsidRDefault="00F1163A" w:rsidP="00F1163A">
      <w:pPr>
        <w:rPr>
          <w:sz w:val="24"/>
          <w:szCs w:val="24"/>
        </w:rPr>
      </w:pPr>
      <w:r w:rsidRPr="00F1163A">
        <w:rPr>
          <w:sz w:val="24"/>
          <w:szCs w:val="24"/>
        </w:rPr>
        <w:t xml:space="preserve">            save or print this valid solution</w:t>
      </w:r>
    </w:p>
    <w:p w14:paraId="0ADB9BAF" w14:textId="77777777" w:rsidR="00F1163A" w:rsidRPr="00F1163A" w:rsidRDefault="00F1163A" w:rsidP="00F1163A">
      <w:pPr>
        <w:rPr>
          <w:sz w:val="24"/>
          <w:szCs w:val="24"/>
        </w:rPr>
      </w:pPr>
      <w:r w:rsidRPr="00F1163A">
        <w:rPr>
          <w:sz w:val="24"/>
          <w:szCs w:val="24"/>
        </w:rPr>
        <w:t xml:space="preserve">        return</w:t>
      </w:r>
    </w:p>
    <w:p w14:paraId="25F034C9" w14:textId="77777777" w:rsidR="00F1163A" w:rsidRPr="00F1163A" w:rsidRDefault="00F1163A" w:rsidP="00F1163A">
      <w:pPr>
        <w:rPr>
          <w:sz w:val="24"/>
          <w:szCs w:val="24"/>
        </w:rPr>
      </w:pPr>
    </w:p>
    <w:p w14:paraId="0B25BCF1" w14:textId="77777777" w:rsidR="00F1163A" w:rsidRPr="00F1163A" w:rsidRDefault="00F1163A" w:rsidP="00F1163A">
      <w:pPr>
        <w:rPr>
          <w:sz w:val="24"/>
          <w:szCs w:val="24"/>
        </w:rPr>
      </w:pPr>
      <w:r w:rsidRPr="00F1163A">
        <w:rPr>
          <w:sz w:val="24"/>
          <w:szCs w:val="24"/>
        </w:rPr>
        <w:t xml:space="preserve">    for each cell (i, j) in board:</w:t>
      </w:r>
    </w:p>
    <w:p w14:paraId="41CE2CB0" w14:textId="77777777" w:rsidR="00F1163A" w:rsidRPr="00F1163A" w:rsidRDefault="00F1163A" w:rsidP="00F1163A">
      <w:pPr>
        <w:rPr>
          <w:sz w:val="24"/>
          <w:szCs w:val="24"/>
        </w:rPr>
      </w:pPr>
      <w:r w:rsidRPr="00F1163A">
        <w:rPr>
          <w:sz w:val="24"/>
          <w:szCs w:val="24"/>
        </w:rPr>
        <w:t xml:space="preserve">        if cell (i, j) is empty:</w:t>
      </w:r>
    </w:p>
    <w:p w14:paraId="1D952C30" w14:textId="77777777" w:rsidR="00F1163A" w:rsidRPr="00F1163A" w:rsidRDefault="00F1163A" w:rsidP="00F1163A">
      <w:pPr>
        <w:rPr>
          <w:sz w:val="24"/>
          <w:szCs w:val="24"/>
        </w:rPr>
      </w:pPr>
      <w:r w:rsidRPr="00F1163A">
        <w:rPr>
          <w:sz w:val="24"/>
          <w:szCs w:val="24"/>
        </w:rPr>
        <w:t xml:space="preserve">            for each of the 4 possible L-tromino orientations:</w:t>
      </w:r>
    </w:p>
    <w:p w14:paraId="7ECCF584" w14:textId="77777777" w:rsidR="00F1163A" w:rsidRPr="00F1163A" w:rsidRDefault="00F1163A" w:rsidP="00F1163A">
      <w:pPr>
        <w:rPr>
          <w:sz w:val="24"/>
          <w:szCs w:val="24"/>
        </w:rPr>
      </w:pPr>
      <w:r w:rsidRPr="00F1163A">
        <w:rPr>
          <w:sz w:val="24"/>
          <w:szCs w:val="24"/>
        </w:rPr>
        <w:t xml:space="preserve">                if placing the tromino at (i, j) is valid:</w:t>
      </w:r>
    </w:p>
    <w:p w14:paraId="17F3BF1E" w14:textId="77777777" w:rsidR="00F1163A" w:rsidRPr="00F1163A" w:rsidRDefault="00F1163A" w:rsidP="00F1163A">
      <w:pPr>
        <w:rPr>
          <w:sz w:val="24"/>
          <w:szCs w:val="24"/>
        </w:rPr>
      </w:pPr>
      <w:r w:rsidRPr="00F1163A">
        <w:rPr>
          <w:sz w:val="24"/>
          <w:szCs w:val="24"/>
        </w:rPr>
        <w:t xml:space="preserve">                    place the tromino on the board</w:t>
      </w:r>
    </w:p>
    <w:p w14:paraId="7CF7A69B" w14:textId="77777777" w:rsidR="00F1163A" w:rsidRPr="00F1163A" w:rsidRDefault="00F1163A" w:rsidP="00F1163A">
      <w:pPr>
        <w:rPr>
          <w:sz w:val="24"/>
          <w:szCs w:val="24"/>
        </w:rPr>
      </w:pPr>
      <w:r w:rsidRPr="00F1163A">
        <w:rPr>
          <w:sz w:val="24"/>
          <w:szCs w:val="24"/>
        </w:rPr>
        <w:t xml:space="preserve">                    bruteForceTiling(updated board, missingX, missingY)</w:t>
      </w:r>
    </w:p>
    <w:p w14:paraId="43BF77CD" w14:textId="77777777" w:rsidR="00F1163A" w:rsidRPr="00F1163A" w:rsidRDefault="00F1163A" w:rsidP="00F1163A">
      <w:pPr>
        <w:rPr>
          <w:sz w:val="24"/>
          <w:szCs w:val="24"/>
        </w:rPr>
      </w:pPr>
      <w:r w:rsidRPr="00F1163A">
        <w:rPr>
          <w:sz w:val="24"/>
          <w:szCs w:val="24"/>
        </w:rPr>
        <w:t xml:space="preserve">                    remove the tromino (backtrack)</w:t>
      </w:r>
    </w:p>
    <w:p w14:paraId="0FC307D9" w14:textId="2363D81A" w:rsidR="00386A56" w:rsidRPr="00F1163A" w:rsidRDefault="00F1163A" w:rsidP="00F1163A">
      <w:pPr>
        <w:rPr>
          <w:sz w:val="24"/>
          <w:szCs w:val="24"/>
        </w:rPr>
      </w:pPr>
      <w:r w:rsidRPr="00F1163A">
        <w:rPr>
          <w:sz w:val="24"/>
          <w:szCs w:val="24"/>
        </w:rPr>
        <w:t xml:space="preserve">            break  // only try to place one tile at a time</w:t>
      </w:r>
    </w:p>
    <w:p w14:paraId="5911A31D" w14:textId="070360C3" w:rsidR="004E4628" w:rsidRPr="00DC331B" w:rsidRDefault="00000000" w:rsidP="003A6949">
      <w:pPr>
        <w:pStyle w:val="Heading2"/>
      </w:pPr>
      <w:bookmarkStart w:id="25" w:name="_Toc197429935"/>
      <w:bookmarkStart w:id="26" w:name="_Toc197894128"/>
      <w:r w:rsidRPr="00DC331B">
        <w:t>Sample Output Description</w:t>
      </w:r>
      <w:bookmarkEnd w:id="25"/>
      <w:bookmarkEnd w:id="26"/>
    </w:p>
    <w:p w14:paraId="14AB6C13" w14:textId="48E3D43E" w:rsidR="004E4628" w:rsidRPr="00DC331B" w:rsidRDefault="00000000">
      <w:pPr>
        <w:rPr>
          <w:rFonts w:asciiTheme="majorHAnsi" w:hAnsiTheme="majorHAnsi" w:cstheme="majorHAnsi"/>
          <w:sz w:val="24"/>
          <w:szCs w:val="24"/>
        </w:rPr>
      </w:pPr>
      <w:r w:rsidRPr="00DC331B">
        <w:rPr>
          <w:rFonts w:asciiTheme="majorHAnsi" w:hAnsiTheme="majorHAnsi" w:cstheme="majorHAnsi"/>
          <w:sz w:val="24"/>
          <w:szCs w:val="24"/>
        </w:rPr>
        <w:t>- For n = 3 and missing cell at (3,4)</w:t>
      </w:r>
      <w:r w:rsidRPr="00DC331B">
        <w:rPr>
          <w:rFonts w:asciiTheme="majorHAnsi" w:hAnsiTheme="majorHAnsi" w:cstheme="majorHAnsi"/>
          <w:sz w:val="24"/>
          <w:szCs w:val="24"/>
        </w:rPr>
        <w:br/>
        <w:t>- All adjacent trominoes are visually verifiable to not share the same color.</w:t>
      </w:r>
    </w:p>
    <w:p w14:paraId="281B80D1" w14:textId="77777777" w:rsidR="00E5091D" w:rsidRDefault="00E5091D" w:rsidP="00E5091D">
      <w:pPr>
        <w:keepNext/>
      </w:pPr>
      <w:r w:rsidRPr="00DC331B">
        <w:rPr>
          <w:rFonts w:asciiTheme="majorHAnsi" w:hAnsiTheme="majorHAnsi" w:cstheme="majorHAnsi"/>
          <w:noProof/>
          <w:sz w:val="24"/>
          <w:szCs w:val="24"/>
        </w:rPr>
        <w:lastRenderedPageBreak/>
        <w:drawing>
          <wp:inline distT="0" distB="0" distL="0" distR="0" wp14:anchorId="235CBCB7" wp14:editId="5CBC9F6A">
            <wp:extent cx="5486400" cy="1679575"/>
            <wp:effectExtent l="0" t="0" r="0" b="0"/>
            <wp:docPr id="260979062" name="Picture 1" descr="A numb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163394" name="Picture 1" descr="A number on a black background&#10;&#10;AI-generated content may be incorrect."/>
                    <pic:cNvPicPr/>
                  </pic:nvPicPr>
                  <pic:blipFill>
                    <a:blip r:embed="rId12"/>
                    <a:stretch>
                      <a:fillRect/>
                    </a:stretch>
                  </pic:blipFill>
                  <pic:spPr>
                    <a:xfrm>
                      <a:off x="0" y="0"/>
                      <a:ext cx="5486400" cy="1679575"/>
                    </a:xfrm>
                    <a:prstGeom prst="rect">
                      <a:avLst/>
                    </a:prstGeom>
                  </pic:spPr>
                </pic:pic>
              </a:graphicData>
            </a:graphic>
          </wp:inline>
        </w:drawing>
      </w:r>
    </w:p>
    <w:p w14:paraId="4DE83608" w14:textId="2A5A11D0" w:rsidR="00E5091D" w:rsidRDefault="00E5091D" w:rsidP="002F4475">
      <w:pPr>
        <w:pStyle w:val="Caption"/>
        <w:jc w:val="center"/>
      </w:pPr>
      <w:bookmarkStart w:id="27" w:name="_Toc197428838"/>
      <w:bookmarkStart w:id="28" w:name="_Toc197429440"/>
      <w:bookmarkStart w:id="29" w:name="_Toc197429476"/>
      <w:bookmarkStart w:id="30" w:name="_Toc197429599"/>
      <w:bookmarkStart w:id="31" w:name="_Toc197429656"/>
      <w:bookmarkStart w:id="32" w:name="_Toc197436629"/>
      <w:bookmarkStart w:id="33" w:name="_Hlk197432896"/>
      <w:bookmarkStart w:id="34" w:name="_Toc197894200"/>
      <w:r>
        <w:t xml:space="preserve">Figure </w:t>
      </w:r>
      <w:fldSimple w:instr=" SEQ Figure \* ARABIC ">
        <w:r w:rsidR="006A2734">
          <w:rPr>
            <w:noProof/>
          </w:rPr>
          <w:t>1</w:t>
        </w:r>
      </w:fldSimple>
      <w:r>
        <w:t>: Output of example 1</w:t>
      </w:r>
      <w:bookmarkEnd w:id="27"/>
      <w:bookmarkEnd w:id="28"/>
      <w:bookmarkEnd w:id="29"/>
      <w:bookmarkEnd w:id="30"/>
      <w:bookmarkEnd w:id="31"/>
      <w:bookmarkEnd w:id="32"/>
      <w:bookmarkEnd w:id="34"/>
    </w:p>
    <w:bookmarkEnd w:id="33"/>
    <w:p w14:paraId="4131C83F" w14:textId="4F965765" w:rsidR="007642AC" w:rsidRDefault="007642AC" w:rsidP="007642AC">
      <w:pPr>
        <w:pStyle w:val="Caption"/>
      </w:pPr>
    </w:p>
    <w:p w14:paraId="2E18C4F5" w14:textId="3F601046" w:rsidR="00DC331B" w:rsidRPr="00DC331B" w:rsidRDefault="00DC331B" w:rsidP="00DC331B">
      <w:pPr>
        <w:rPr>
          <w:rFonts w:asciiTheme="majorHAnsi" w:hAnsiTheme="majorHAnsi" w:cstheme="majorHAnsi"/>
          <w:sz w:val="24"/>
          <w:szCs w:val="24"/>
        </w:rPr>
      </w:pPr>
      <w:r w:rsidRPr="00DC331B">
        <w:rPr>
          <w:rFonts w:asciiTheme="majorHAnsi" w:hAnsiTheme="majorHAnsi" w:cstheme="majorHAnsi"/>
          <w:sz w:val="24"/>
          <w:szCs w:val="24"/>
        </w:rPr>
        <w:t>- For n = 4 and missing cell at (0,0)</w:t>
      </w:r>
      <w:r w:rsidRPr="00DC331B">
        <w:rPr>
          <w:rFonts w:asciiTheme="majorHAnsi" w:hAnsiTheme="majorHAnsi" w:cstheme="majorHAnsi"/>
          <w:sz w:val="24"/>
          <w:szCs w:val="24"/>
        </w:rPr>
        <w:br/>
        <w:t>- All adjacent trominoes are visually verifiable to not share the same color.</w:t>
      </w:r>
    </w:p>
    <w:p w14:paraId="762113C6" w14:textId="77777777" w:rsidR="002F4475" w:rsidRDefault="00DC331B" w:rsidP="002F4475">
      <w:pPr>
        <w:keepNext/>
      </w:pPr>
      <w:r w:rsidRPr="00DC331B">
        <w:rPr>
          <w:rFonts w:asciiTheme="majorHAnsi" w:hAnsiTheme="majorHAnsi" w:cstheme="majorHAnsi"/>
          <w:noProof/>
          <w:sz w:val="24"/>
          <w:szCs w:val="24"/>
        </w:rPr>
        <w:drawing>
          <wp:inline distT="0" distB="0" distL="0" distR="0" wp14:anchorId="1E8573F0" wp14:editId="449EC561">
            <wp:extent cx="5486400" cy="1530350"/>
            <wp:effectExtent l="0" t="0" r="0" b="0"/>
            <wp:docPr id="540076962" name="Picture 1" descr="A numb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076962" name="Picture 1" descr="A number on a black background&#10;&#10;AI-generated content may be incorrect."/>
                    <pic:cNvPicPr/>
                  </pic:nvPicPr>
                  <pic:blipFill>
                    <a:blip r:embed="rId13"/>
                    <a:stretch>
                      <a:fillRect/>
                    </a:stretch>
                  </pic:blipFill>
                  <pic:spPr>
                    <a:xfrm>
                      <a:off x="0" y="0"/>
                      <a:ext cx="5486400" cy="1530350"/>
                    </a:xfrm>
                    <a:prstGeom prst="rect">
                      <a:avLst/>
                    </a:prstGeom>
                  </pic:spPr>
                </pic:pic>
              </a:graphicData>
            </a:graphic>
          </wp:inline>
        </w:drawing>
      </w:r>
    </w:p>
    <w:p w14:paraId="6AF12ADF" w14:textId="53485E94" w:rsidR="00DC331B" w:rsidRPr="00DC331B" w:rsidRDefault="002F4475" w:rsidP="002F4475">
      <w:pPr>
        <w:pStyle w:val="Caption"/>
        <w:jc w:val="center"/>
        <w:rPr>
          <w:rFonts w:asciiTheme="majorHAnsi" w:hAnsiTheme="majorHAnsi" w:cstheme="majorHAnsi"/>
          <w:sz w:val="24"/>
          <w:szCs w:val="24"/>
        </w:rPr>
      </w:pPr>
      <w:bookmarkStart w:id="35" w:name="_Toc197429600"/>
      <w:bookmarkStart w:id="36" w:name="_Toc197429657"/>
      <w:bookmarkStart w:id="37" w:name="_Toc197436630"/>
      <w:bookmarkStart w:id="38" w:name="_Toc197894201"/>
      <w:r>
        <w:t xml:space="preserve">Figure </w:t>
      </w:r>
      <w:fldSimple w:instr=" SEQ Figure \* ARABIC ">
        <w:r w:rsidR="006A2734">
          <w:rPr>
            <w:noProof/>
          </w:rPr>
          <w:t>2</w:t>
        </w:r>
      </w:fldSimple>
      <w:r>
        <w:t>: Output of example 2</w:t>
      </w:r>
      <w:bookmarkEnd w:id="35"/>
      <w:bookmarkEnd w:id="36"/>
      <w:bookmarkEnd w:id="37"/>
      <w:bookmarkEnd w:id="38"/>
    </w:p>
    <w:p w14:paraId="0F5DD4E5" w14:textId="06754581" w:rsidR="004E4628" w:rsidRPr="00DC331B" w:rsidRDefault="00000000" w:rsidP="003A6949">
      <w:pPr>
        <w:pStyle w:val="Heading2"/>
      </w:pPr>
      <w:bookmarkStart w:id="39" w:name="_Toc197429936"/>
      <w:bookmarkStart w:id="40" w:name="_Toc197894129"/>
      <w:r w:rsidRPr="00DC331B">
        <w:t>Conclusion</w:t>
      </w:r>
      <w:bookmarkEnd w:id="39"/>
      <w:bookmarkEnd w:id="40"/>
    </w:p>
    <w:p w14:paraId="1DBD0D51" w14:textId="77777777" w:rsidR="004E4628" w:rsidRPr="00DC331B" w:rsidRDefault="00000000">
      <w:pPr>
        <w:rPr>
          <w:rFonts w:asciiTheme="majorHAnsi" w:hAnsiTheme="majorHAnsi" w:cstheme="majorHAnsi"/>
          <w:sz w:val="24"/>
          <w:szCs w:val="24"/>
        </w:rPr>
      </w:pPr>
      <w:r w:rsidRPr="00DC331B">
        <w:rPr>
          <w:rFonts w:asciiTheme="majorHAnsi" w:hAnsiTheme="majorHAnsi" w:cstheme="majorHAnsi"/>
          <w:sz w:val="24"/>
          <w:szCs w:val="24"/>
        </w:rPr>
        <w:t>This approach efficiently solves the Tromino tiling problem with color constraints using divide-and-conquer and local color validation. It guarantees correctness and avoids expensive full-board graph coloring.</w:t>
      </w:r>
    </w:p>
    <w:p w14:paraId="0F106B97" w14:textId="1A48F30D" w:rsidR="004E4628" w:rsidRPr="00DC331B" w:rsidRDefault="00000000" w:rsidP="003A6949">
      <w:pPr>
        <w:pStyle w:val="Heading2"/>
      </w:pPr>
      <w:bookmarkStart w:id="41" w:name="_Toc197429938"/>
      <w:bookmarkStart w:id="42" w:name="_Toc197894130"/>
      <w:r w:rsidRPr="00DC331B">
        <w:t>Additional Notes</w:t>
      </w:r>
      <w:bookmarkEnd w:id="41"/>
      <w:bookmarkEnd w:id="42"/>
    </w:p>
    <w:p w14:paraId="2AC0532B" w14:textId="77777777" w:rsidR="00022CCA" w:rsidRDefault="00000000">
      <w:pPr>
        <w:rPr>
          <w:rFonts w:asciiTheme="majorHAnsi" w:hAnsiTheme="majorHAnsi" w:cstheme="majorHAnsi"/>
          <w:sz w:val="24"/>
          <w:szCs w:val="24"/>
        </w:rPr>
      </w:pPr>
      <w:r w:rsidRPr="00DC331B">
        <w:rPr>
          <w:rFonts w:asciiTheme="majorHAnsi" w:hAnsiTheme="majorHAnsi" w:cstheme="majorHAnsi"/>
          <w:sz w:val="24"/>
          <w:szCs w:val="24"/>
        </w:rPr>
        <w:t xml:space="preserve">- The program </w:t>
      </w:r>
      <w:r w:rsidR="00DC331B" w:rsidRPr="00DC331B">
        <w:rPr>
          <w:rFonts w:asciiTheme="majorHAnsi" w:hAnsiTheme="majorHAnsi" w:cstheme="majorHAnsi"/>
          <w:sz w:val="24"/>
          <w:szCs w:val="24"/>
        </w:rPr>
        <w:t>uses set and vector only as additional libraries.</w:t>
      </w:r>
      <w:r w:rsidRPr="00DC331B">
        <w:rPr>
          <w:rFonts w:asciiTheme="majorHAnsi" w:hAnsiTheme="majorHAnsi" w:cstheme="majorHAnsi"/>
          <w:sz w:val="24"/>
          <w:szCs w:val="24"/>
        </w:rPr>
        <w:br/>
        <w:t>- The board size is capped to 2^7 for demonstration and memory limits.</w:t>
      </w:r>
    </w:p>
    <w:p w14:paraId="490C703B" w14:textId="77777777" w:rsidR="00022CCA" w:rsidRDefault="00022CCA">
      <w:pPr>
        <w:rPr>
          <w:rFonts w:asciiTheme="majorHAnsi" w:hAnsiTheme="majorHAnsi" w:cstheme="majorHAnsi"/>
          <w:sz w:val="24"/>
          <w:szCs w:val="24"/>
        </w:rPr>
      </w:pPr>
    </w:p>
    <w:p w14:paraId="6414A6E8" w14:textId="43014A87" w:rsidR="00022CCA" w:rsidRPr="00BB1A92" w:rsidRDefault="00022CCA" w:rsidP="009C0799">
      <w:pPr>
        <w:pStyle w:val="Heading1"/>
        <w:tabs>
          <w:tab w:val="left" w:pos="3576"/>
        </w:tabs>
        <w:jc w:val="center"/>
      </w:pPr>
      <w:bookmarkStart w:id="43" w:name="_Toc197894131"/>
      <w:r w:rsidRPr="00BB1A92">
        <w:t>Task 2: Knight’s Tour</w:t>
      </w:r>
      <w:bookmarkEnd w:id="43"/>
    </w:p>
    <w:p w14:paraId="53482B73" w14:textId="2692AD72" w:rsidR="00022CCA" w:rsidRPr="00022CCA" w:rsidRDefault="00022CCA" w:rsidP="00863F4C">
      <w:pPr>
        <w:pStyle w:val="Heading2"/>
      </w:pPr>
      <w:bookmarkStart w:id="44" w:name="_Toc197894132"/>
      <w:r w:rsidRPr="00022CCA">
        <w:t>Detailed Assumptions</w:t>
      </w:r>
      <w:bookmarkEnd w:id="44"/>
    </w:p>
    <w:p w14:paraId="12B7BE5C" w14:textId="77777777" w:rsidR="00022CCA" w:rsidRPr="00022CCA" w:rsidRDefault="00022CCA" w:rsidP="00022CCA">
      <w:pPr>
        <w:rPr>
          <w:rFonts w:asciiTheme="majorHAnsi" w:hAnsiTheme="majorHAnsi" w:cstheme="majorHAnsi"/>
          <w:b/>
          <w:bCs/>
          <w:color w:val="4F81BD" w:themeColor="accent1"/>
          <w:sz w:val="24"/>
          <w:szCs w:val="24"/>
        </w:rPr>
      </w:pPr>
      <w:r w:rsidRPr="00022CCA">
        <w:rPr>
          <w:rFonts w:asciiTheme="majorHAnsi" w:hAnsiTheme="majorHAnsi" w:cstheme="majorHAnsi"/>
          <w:b/>
          <w:bCs/>
          <w:color w:val="4F81BD" w:themeColor="accent1"/>
          <w:sz w:val="24"/>
          <w:szCs w:val="24"/>
        </w:rPr>
        <w:t>Chessboard Representation:</w:t>
      </w:r>
    </w:p>
    <w:p w14:paraId="2E0E9242" w14:textId="77777777" w:rsidR="00022CCA" w:rsidRPr="00022CCA" w:rsidRDefault="00022CCA" w:rsidP="00022CCA">
      <w:pPr>
        <w:rPr>
          <w:rFonts w:asciiTheme="majorHAnsi" w:hAnsiTheme="majorHAnsi" w:cstheme="majorHAnsi"/>
          <w:sz w:val="24"/>
          <w:szCs w:val="24"/>
        </w:rPr>
      </w:pPr>
      <w:r w:rsidRPr="00022CCA">
        <w:rPr>
          <w:rFonts w:asciiTheme="majorHAnsi" w:hAnsiTheme="majorHAnsi" w:cstheme="majorHAnsi"/>
          <w:sz w:val="24"/>
          <w:szCs w:val="24"/>
        </w:rPr>
        <w:lastRenderedPageBreak/>
        <w:t>The chessboard is represented as an 8x8 grid. Each cell in the grid contains a numerical value indicating the order in which the knight visits the cell. A value of 0 represents an unvisited cell, and numbers from 1 to 64 represent the order of the knight’s visit.</w:t>
      </w:r>
    </w:p>
    <w:p w14:paraId="000DC8B8" w14:textId="77777777" w:rsidR="00022CCA" w:rsidRPr="00022CCA" w:rsidRDefault="00022CCA" w:rsidP="00022CCA">
      <w:pPr>
        <w:rPr>
          <w:rFonts w:asciiTheme="majorHAnsi" w:hAnsiTheme="majorHAnsi" w:cstheme="majorHAnsi"/>
          <w:b/>
          <w:bCs/>
          <w:color w:val="4F81BD" w:themeColor="accent1"/>
          <w:sz w:val="24"/>
          <w:szCs w:val="24"/>
        </w:rPr>
      </w:pPr>
      <w:r w:rsidRPr="00022CCA">
        <w:rPr>
          <w:rFonts w:asciiTheme="majorHAnsi" w:hAnsiTheme="majorHAnsi" w:cstheme="majorHAnsi"/>
          <w:b/>
          <w:bCs/>
          <w:color w:val="4F81BD" w:themeColor="accent1"/>
          <w:sz w:val="24"/>
          <w:szCs w:val="24"/>
        </w:rPr>
        <w:t>Knight's Starting Position:</w:t>
      </w:r>
    </w:p>
    <w:p w14:paraId="2BD9ED0C" w14:textId="77777777" w:rsidR="00022CCA" w:rsidRPr="00022CCA" w:rsidRDefault="00022CCA" w:rsidP="00A41DC2">
      <w:pPr>
        <w:jc w:val="both"/>
        <w:rPr>
          <w:rFonts w:asciiTheme="majorHAnsi" w:hAnsiTheme="majorHAnsi" w:cstheme="majorHAnsi"/>
          <w:sz w:val="24"/>
          <w:szCs w:val="24"/>
        </w:rPr>
      </w:pPr>
      <w:r w:rsidRPr="00022CCA">
        <w:rPr>
          <w:rFonts w:asciiTheme="majorHAnsi" w:hAnsiTheme="majorHAnsi" w:cstheme="majorHAnsi"/>
          <w:sz w:val="24"/>
          <w:szCs w:val="24"/>
        </w:rPr>
        <w:t>The algorithm attempts to find a knight's tour starting from every possible cell on the 8x8 grid. For each starting position, the algorithm checks if a complete knight's tour is possible, ending with a re-entrant tour (where the knight can land one move away from its starting position).</w:t>
      </w:r>
    </w:p>
    <w:p w14:paraId="6267B3A9" w14:textId="77777777" w:rsidR="00022CCA" w:rsidRPr="00022CCA" w:rsidRDefault="00022CCA" w:rsidP="00022CCA">
      <w:pPr>
        <w:rPr>
          <w:rFonts w:asciiTheme="majorHAnsi" w:hAnsiTheme="majorHAnsi" w:cstheme="majorHAnsi"/>
          <w:b/>
          <w:bCs/>
          <w:color w:val="4F81BD" w:themeColor="accent1"/>
          <w:sz w:val="24"/>
          <w:szCs w:val="24"/>
        </w:rPr>
      </w:pPr>
      <w:r w:rsidRPr="00022CCA">
        <w:rPr>
          <w:rFonts w:asciiTheme="majorHAnsi" w:hAnsiTheme="majorHAnsi" w:cstheme="majorHAnsi"/>
          <w:b/>
          <w:bCs/>
          <w:color w:val="4F81BD" w:themeColor="accent1"/>
          <w:sz w:val="24"/>
          <w:szCs w:val="24"/>
        </w:rPr>
        <w:t>Valid Moves:</w:t>
      </w:r>
    </w:p>
    <w:p w14:paraId="3F643AC1" w14:textId="77777777" w:rsidR="00022CCA" w:rsidRPr="00022CCA" w:rsidRDefault="00022CCA" w:rsidP="00A41DC2">
      <w:pPr>
        <w:jc w:val="both"/>
        <w:rPr>
          <w:rFonts w:asciiTheme="majorHAnsi" w:hAnsiTheme="majorHAnsi" w:cstheme="majorHAnsi"/>
          <w:sz w:val="24"/>
          <w:szCs w:val="24"/>
        </w:rPr>
      </w:pPr>
      <w:r w:rsidRPr="00022CCA">
        <w:rPr>
          <w:rFonts w:asciiTheme="majorHAnsi" w:hAnsiTheme="majorHAnsi" w:cstheme="majorHAnsi"/>
          <w:sz w:val="24"/>
          <w:szCs w:val="24"/>
        </w:rPr>
        <w:t>The knight follows traditional chess rules for movement, moving two squares in one direction (horizontal or vertical) and one square in the perpendicular direction. These possible moves are represented as pairs of coordinates, stored in the moves array.</w:t>
      </w:r>
    </w:p>
    <w:p w14:paraId="032EC839" w14:textId="77777777" w:rsidR="00022CCA" w:rsidRPr="00022CCA" w:rsidRDefault="00022CCA" w:rsidP="00022CCA">
      <w:pPr>
        <w:rPr>
          <w:rFonts w:asciiTheme="majorHAnsi" w:hAnsiTheme="majorHAnsi" w:cstheme="majorHAnsi"/>
          <w:b/>
          <w:bCs/>
          <w:color w:val="4F81BD" w:themeColor="accent1"/>
          <w:sz w:val="24"/>
          <w:szCs w:val="24"/>
        </w:rPr>
      </w:pPr>
      <w:r w:rsidRPr="00022CCA">
        <w:rPr>
          <w:rFonts w:asciiTheme="majorHAnsi" w:hAnsiTheme="majorHAnsi" w:cstheme="majorHAnsi"/>
          <w:b/>
          <w:bCs/>
          <w:color w:val="4F81BD" w:themeColor="accent1"/>
          <w:sz w:val="24"/>
          <w:szCs w:val="24"/>
        </w:rPr>
        <w:t>Move Validation:</w:t>
      </w:r>
    </w:p>
    <w:p w14:paraId="7E7795B5" w14:textId="4F1F9012" w:rsidR="00022CCA" w:rsidRPr="00022CCA" w:rsidRDefault="00022CCA" w:rsidP="00A41DC2">
      <w:pPr>
        <w:jc w:val="both"/>
        <w:rPr>
          <w:rFonts w:asciiTheme="majorHAnsi" w:hAnsiTheme="majorHAnsi" w:cstheme="majorHAnsi"/>
          <w:sz w:val="24"/>
          <w:szCs w:val="24"/>
        </w:rPr>
      </w:pPr>
      <w:r w:rsidRPr="00022CCA">
        <w:rPr>
          <w:rFonts w:asciiTheme="majorHAnsi" w:hAnsiTheme="majorHAnsi" w:cstheme="majorHAnsi"/>
          <w:sz w:val="24"/>
          <w:szCs w:val="24"/>
        </w:rPr>
        <w:t>The check_validation function checks if a knight's move is valid. This validation ensures that the move stays within the bounds of the 8x8 grid and that the destination cell has not been visited previously.</w:t>
      </w:r>
    </w:p>
    <w:p w14:paraId="4CB72BFA" w14:textId="77777777" w:rsidR="00022CCA" w:rsidRPr="00022CCA" w:rsidRDefault="00022CCA" w:rsidP="00022CCA">
      <w:pPr>
        <w:rPr>
          <w:rFonts w:asciiTheme="majorHAnsi" w:hAnsiTheme="majorHAnsi" w:cstheme="majorHAnsi"/>
          <w:b/>
          <w:bCs/>
          <w:color w:val="4F81BD" w:themeColor="accent1"/>
          <w:sz w:val="24"/>
          <w:szCs w:val="24"/>
        </w:rPr>
      </w:pPr>
      <w:r w:rsidRPr="00022CCA">
        <w:rPr>
          <w:rFonts w:asciiTheme="majorHAnsi" w:hAnsiTheme="majorHAnsi" w:cstheme="majorHAnsi"/>
          <w:b/>
          <w:bCs/>
          <w:color w:val="4F81BD" w:themeColor="accent1"/>
          <w:sz w:val="24"/>
          <w:szCs w:val="24"/>
        </w:rPr>
        <w:t>Counting Unvisited Neighbors:</w:t>
      </w:r>
    </w:p>
    <w:p w14:paraId="2A1EECF7" w14:textId="77777777" w:rsidR="00022CCA" w:rsidRPr="00022CCA" w:rsidRDefault="00022CCA" w:rsidP="00A41DC2">
      <w:pPr>
        <w:jc w:val="both"/>
        <w:rPr>
          <w:rFonts w:asciiTheme="majorHAnsi" w:hAnsiTheme="majorHAnsi" w:cstheme="majorHAnsi"/>
          <w:sz w:val="24"/>
          <w:szCs w:val="24"/>
        </w:rPr>
      </w:pPr>
      <w:r w:rsidRPr="00022CCA">
        <w:rPr>
          <w:rFonts w:asciiTheme="majorHAnsi" w:hAnsiTheme="majorHAnsi" w:cstheme="majorHAnsi"/>
          <w:sz w:val="24"/>
          <w:szCs w:val="24"/>
        </w:rPr>
        <w:t>The function available_neighbors counts the number of neighboring cells that has not been visited for a given position on the chessboard. This helps the algorithm to evaluate which move is the best at each step.</w:t>
      </w:r>
    </w:p>
    <w:p w14:paraId="7F757CB8" w14:textId="77777777" w:rsidR="00022CCA" w:rsidRPr="00022CCA" w:rsidRDefault="00022CCA" w:rsidP="00022CCA">
      <w:pPr>
        <w:rPr>
          <w:rFonts w:asciiTheme="majorHAnsi" w:hAnsiTheme="majorHAnsi" w:cstheme="majorHAnsi"/>
          <w:b/>
          <w:bCs/>
          <w:color w:val="4F81BD" w:themeColor="accent1"/>
          <w:sz w:val="24"/>
          <w:szCs w:val="24"/>
        </w:rPr>
      </w:pPr>
      <w:r w:rsidRPr="00022CCA">
        <w:rPr>
          <w:rFonts w:asciiTheme="majorHAnsi" w:hAnsiTheme="majorHAnsi" w:cstheme="majorHAnsi"/>
          <w:b/>
          <w:bCs/>
          <w:color w:val="4F81BD" w:themeColor="accent1"/>
          <w:sz w:val="24"/>
          <w:szCs w:val="24"/>
        </w:rPr>
        <w:t>Selection of the Next Move:</w:t>
      </w:r>
    </w:p>
    <w:p w14:paraId="1D35AA74" w14:textId="2394EF64" w:rsidR="00022CCA" w:rsidRPr="009C0799" w:rsidRDefault="00022CCA" w:rsidP="00A41DC2">
      <w:pPr>
        <w:jc w:val="both"/>
        <w:rPr>
          <w:rFonts w:asciiTheme="majorHAnsi" w:hAnsiTheme="majorHAnsi" w:cstheme="majorHAnsi"/>
          <w:sz w:val="24"/>
          <w:szCs w:val="24"/>
        </w:rPr>
      </w:pPr>
      <w:r w:rsidRPr="00022CCA">
        <w:rPr>
          <w:rFonts w:asciiTheme="majorHAnsi" w:hAnsiTheme="majorHAnsi" w:cstheme="majorHAnsi"/>
          <w:sz w:val="24"/>
          <w:szCs w:val="24"/>
        </w:rPr>
        <w:t xml:space="preserve">The select_move function selects the next move based on Warnsdorff’s Rule, choosing the move that leads to the cell with the fewest unvisited neighbors. </w:t>
      </w:r>
      <w:r>
        <w:rPr>
          <w:rFonts w:asciiTheme="majorHAnsi" w:hAnsiTheme="majorHAnsi" w:cstheme="majorHAnsi"/>
          <w:sz w:val="24"/>
          <w:szCs w:val="24"/>
        </w:rPr>
        <w:t>It’s</w:t>
      </w:r>
      <w:r w:rsidRPr="00022CCA">
        <w:rPr>
          <w:rFonts w:asciiTheme="majorHAnsi" w:hAnsiTheme="majorHAnsi" w:cstheme="majorHAnsi"/>
          <w:sz w:val="24"/>
          <w:szCs w:val="24"/>
        </w:rPr>
        <w:t xml:space="preserve"> done in the hopes of minimizing the chances of getting stuck in a dead-end situation.</w:t>
      </w:r>
    </w:p>
    <w:p w14:paraId="5375104C" w14:textId="77777777" w:rsidR="00022CCA" w:rsidRDefault="00022CCA" w:rsidP="00022CCA">
      <w:pPr>
        <w:rPr>
          <w:rFonts w:asciiTheme="majorHAnsi" w:hAnsiTheme="majorHAnsi" w:cstheme="majorHAnsi"/>
          <w:b/>
          <w:bCs/>
          <w:color w:val="4F81BD" w:themeColor="accent1"/>
          <w:sz w:val="24"/>
          <w:szCs w:val="24"/>
        </w:rPr>
      </w:pPr>
    </w:p>
    <w:p w14:paraId="5193AAAD" w14:textId="2ED8EFD2" w:rsidR="00022CCA" w:rsidRPr="00022CCA" w:rsidRDefault="00022CCA" w:rsidP="00022CCA">
      <w:pPr>
        <w:rPr>
          <w:rFonts w:asciiTheme="majorHAnsi" w:hAnsiTheme="majorHAnsi" w:cstheme="majorHAnsi"/>
          <w:b/>
          <w:bCs/>
          <w:color w:val="4F81BD" w:themeColor="accent1"/>
          <w:sz w:val="24"/>
          <w:szCs w:val="24"/>
        </w:rPr>
      </w:pPr>
      <w:r w:rsidRPr="00022CCA">
        <w:rPr>
          <w:rFonts w:asciiTheme="majorHAnsi" w:hAnsiTheme="majorHAnsi" w:cstheme="majorHAnsi"/>
          <w:b/>
          <w:bCs/>
          <w:color w:val="4F81BD" w:themeColor="accent1"/>
          <w:sz w:val="24"/>
          <w:szCs w:val="24"/>
        </w:rPr>
        <w:t>Knight's Tour Completion:</w:t>
      </w:r>
    </w:p>
    <w:p w14:paraId="772AE61B" w14:textId="74CE9D21" w:rsidR="00022CCA" w:rsidRPr="00022CCA" w:rsidRDefault="00022CCA" w:rsidP="00A41DC2">
      <w:pPr>
        <w:jc w:val="both"/>
        <w:rPr>
          <w:rFonts w:asciiTheme="majorHAnsi" w:hAnsiTheme="majorHAnsi" w:cstheme="majorHAnsi"/>
          <w:sz w:val="24"/>
          <w:szCs w:val="24"/>
        </w:rPr>
      </w:pPr>
      <w:r w:rsidRPr="00022CCA">
        <w:rPr>
          <w:rFonts w:asciiTheme="majorHAnsi" w:hAnsiTheme="majorHAnsi" w:cstheme="majorHAnsi"/>
          <w:sz w:val="24"/>
          <w:szCs w:val="24"/>
        </w:rPr>
        <w:t xml:space="preserve">The algorithm runs until </w:t>
      </w:r>
      <w:r>
        <w:rPr>
          <w:rFonts w:asciiTheme="majorHAnsi" w:hAnsiTheme="majorHAnsi" w:cstheme="majorHAnsi"/>
          <w:sz w:val="24"/>
          <w:szCs w:val="24"/>
        </w:rPr>
        <w:t>t</w:t>
      </w:r>
      <w:r w:rsidRPr="00022CCA">
        <w:rPr>
          <w:rFonts w:asciiTheme="majorHAnsi" w:hAnsiTheme="majorHAnsi" w:cstheme="majorHAnsi"/>
          <w:sz w:val="24"/>
          <w:szCs w:val="24"/>
        </w:rPr>
        <w:t>he knight moves until all 64 squares are visited. If no valid moves remain or the tour isn’t closed, the search stops.</w:t>
      </w:r>
    </w:p>
    <w:p w14:paraId="28F88A5F" w14:textId="77777777" w:rsidR="00905F4C" w:rsidRDefault="00905F4C" w:rsidP="00022CCA">
      <w:pPr>
        <w:spacing w:after="0"/>
        <w:rPr>
          <w:rFonts w:asciiTheme="majorHAnsi" w:hAnsiTheme="majorHAnsi" w:cstheme="majorHAnsi"/>
          <w:b/>
          <w:bCs/>
          <w:color w:val="4F81BD" w:themeColor="accent1"/>
          <w:sz w:val="26"/>
          <w:szCs w:val="26"/>
        </w:rPr>
      </w:pPr>
    </w:p>
    <w:p w14:paraId="7379F164" w14:textId="396669E0" w:rsidR="00022CCA" w:rsidRPr="00022CCA" w:rsidRDefault="00022CCA" w:rsidP="00863F4C">
      <w:pPr>
        <w:pStyle w:val="Heading2"/>
      </w:pPr>
      <w:bookmarkStart w:id="45" w:name="_Toc197894133"/>
      <w:r w:rsidRPr="00022CCA">
        <w:lastRenderedPageBreak/>
        <w:t>Problem Description</w:t>
      </w:r>
      <w:bookmarkEnd w:id="45"/>
    </w:p>
    <w:p w14:paraId="282E86AF" w14:textId="77777777" w:rsidR="00022CCA" w:rsidRPr="00022CCA" w:rsidRDefault="00022CCA" w:rsidP="00A41DC2">
      <w:pPr>
        <w:spacing w:after="0"/>
        <w:jc w:val="both"/>
        <w:rPr>
          <w:rFonts w:asciiTheme="majorHAnsi" w:hAnsiTheme="majorHAnsi" w:cstheme="majorHAnsi"/>
          <w:sz w:val="24"/>
          <w:szCs w:val="24"/>
        </w:rPr>
      </w:pPr>
      <w:r w:rsidRPr="00022CCA">
        <w:rPr>
          <w:rFonts w:asciiTheme="majorHAnsi" w:hAnsiTheme="majorHAnsi" w:cstheme="majorHAnsi"/>
          <w:sz w:val="24"/>
          <w:szCs w:val="24"/>
        </w:rPr>
        <w:t>The goal of this project is to determine whether a knight can complete a closed tour on an   8 × 8 chessboard, visiting every square exactly once and ending at a square one move away from the starting point. A closed knight’s tour means the knight’s last move leads it to a square adjacent to the starting position, completing a full cycle.</w:t>
      </w:r>
    </w:p>
    <w:p w14:paraId="1BF1BD12" w14:textId="77777777" w:rsidR="00022CCA" w:rsidRPr="00022CCA" w:rsidRDefault="00022CCA" w:rsidP="00A41DC2">
      <w:pPr>
        <w:spacing w:after="0"/>
        <w:jc w:val="both"/>
        <w:rPr>
          <w:rFonts w:asciiTheme="majorHAnsi" w:hAnsiTheme="majorHAnsi" w:cstheme="majorHAnsi"/>
          <w:sz w:val="24"/>
          <w:szCs w:val="24"/>
        </w:rPr>
      </w:pPr>
      <w:r w:rsidRPr="00022CCA">
        <w:rPr>
          <w:rFonts w:asciiTheme="majorHAnsi" w:hAnsiTheme="majorHAnsi" w:cstheme="majorHAnsi"/>
          <w:sz w:val="24"/>
          <w:szCs w:val="24"/>
        </w:rPr>
        <w:t>We aim to solve this problem using a greedy algorithm known as Warnsdorff’s Rule, which prioritizes moves to squares with the fewest onward moves. This method helps avoid dead ends and increases the likelihood of completing the tour. The knight can move according to standard chess rules: moving two squares in one direction and one square in the perpendicular direction.</w:t>
      </w:r>
    </w:p>
    <w:p w14:paraId="7160132D" w14:textId="77777777" w:rsidR="00022CCA" w:rsidRDefault="00022CCA" w:rsidP="00A41DC2">
      <w:pPr>
        <w:spacing w:after="0"/>
        <w:jc w:val="both"/>
        <w:rPr>
          <w:rFonts w:asciiTheme="majorHAnsi" w:hAnsiTheme="majorHAnsi" w:cstheme="majorHAnsi"/>
          <w:sz w:val="24"/>
          <w:szCs w:val="24"/>
        </w:rPr>
      </w:pPr>
      <w:r w:rsidRPr="00022CCA">
        <w:rPr>
          <w:rFonts w:asciiTheme="majorHAnsi" w:hAnsiTheme="majorHAnsi" w:cstheme="majorHAnsi"/>
          <w:sz w:val="24"/>
          <w:szCs w:val="24"/>
        </w:rPr>
        <w:t>Additionally, we explore the feasibility of finding a knight's tour on an n × n chessboard for values of n &gt; 8. We will analyze how the knight’s tour behaves on boards of different sizes and discuss whether a closed tour is always possible for these larger boards. The solution also includes determining the minimum number of moves needed to complete the knight’s tour.</w:t>
      </w:r>
    </w:p>
    <w:p w14:paraId="606E0CDD" w14:textId="409B547D" w:rsidR="005F608A" w:rsidRDefault="00000000" w:rsidP="00F1163A">
      <w:pPr>
        <w:spacing w:after="0"/>
        <w:rPr>
          <w:rFonts w:asciiTheme="majorHAnsi" w:hAnsiTheme="majorHAnsi" w:cstheme="majorHAnsi"/>
          <w:sz w:val="24"/>
          <w:szCs w:val="24"/>
        </w:rPr>
      </w:pPr>
      <w:r w:rsidRPr="00022CCA">
        <w:rPr>
          <w:rFonts w:asciiTheme="majorHAnsi" w:hAnsiTheme="majorHAnsi" w:cstheme="majorHAnsi"/>
          <w:sz w:val="24"/>
          <w:szCs w:val="24"/>
        </w:rPr>
        <w:br/>
      </w:r>
    </w:p>
    <w:p w14:paraId="7648C96B" w14:textId="3685DD98" w:rsidR="005F608A" w:rsidRPr="005F608A" w:rsidRDefault="005F608A" w:rsidP="00863F4C">
      <w:pPr>
        <w:pStyle w:val="Heading2"/>
      </w:pPr>
      <w:bookmarkStart w:id="46" w:name="_Toc197894134"/>
      <w:r w:rsidRPr="005F608A">
        <w:t>PESUDOCODE:</w:t>
      </w:r>
      <w:bookmarkEnd w:id="46"/>
    </w:p>
    <w:p w14:paraId="7DA4BBA4" w14:textId="77777777" w:rsidR="005F608A" w:rsidRPr="005F608A" w:rsidRDefault="005F608A" w:rsidP="005F608A">
      <w:pPr>
        <w:spacing w:after="0"/>
        <w:rPr>
          <w:rFonts w:asciiTheme="majorHAnsi" w:hAnsiTheme="majorHAnsi" w:cstheme="majorHAnsi"/>
          <w:sz w:val="24"/>
          <w:szCs w:val="24"/>
        </w:rPr>
      </w:pPr>
      <w:r w:rsidRPr="005F608A">
        <w:rPr>
          <w:rFonts w:asciiTheme="majorHAnsi" w:hAnsiTheme="majorHAnsi" w:cstheme="majorHAnsi"/>
          <w:sz w:val="24"/>
          <w:szCs w:val="24"/>
        </w:rPr>
        <w:t>Function knightTour()</w:t>
      </w:r>
    </w:p>
    <w:p w14:paraId="33BF8D32" w14:textId="77777777" w:rsidR="005F608A" w:rsidRPr="005F608A" w:rsidRDefault="005F608A" w:rsidP="005F608A">
      <w:pPr>
        <w:spacing w:after="0"/>
        <w:rPr>
          <w:rFonts w:asciiTheme="majorHAnsi" w:hAnsiTheme="majorHAnsi" w:cstheme="majorHAnsi"/>
          <w:sz w:val="24"/>
          <w:szCs w:val="24"/>
        </w:rPr>
      </w:pPr>
      <w:r w:rsidRPr="005F608A">
        <w:rPr>
          <w:rFonts w:asciiTheme="majorHAnsi" w:hAnsiTheme="majorHAnsi" w:cstheme="majorHAnsi"/>
          <w:sz w:val="24"/>
          <w:szCs w:val="24"/>
        </w:rPr>
        <w:t xml:space="preserve">    For each (start_x, start_y):</w:t>
      </w:r>
    </w:p>
    <w:p w14:paraId="56989280" w14:textId="77777777" w:rsidR="005F608A" w:rsidRPr="005F608A" w:rsidRDefault="005F608A" w:rsidP="005F608A">
      <w:pPr>
        <w:spacing w:after="0"/>
        <w:rPr>
          <w:rFonts w:asciiTheme="majorHAnsi" w:hAnsiTheme="majorHAnsi" w:cstheme="majorHAnsi"/>
          <w:sz w:val="24"/>
          <w:szCs w:val="24"/>
        </w:rPr>
      </w:pPr>
      <w:r w:rsidRPr="005F608A">
        <w:rPr>
          <w:rFonts w:asciiTheme="majorHAnsi" w:hAnsiTheme="majorHAnsi" w:cstheme="majorHAnsi"/>
          <w:sz w:val="24"/>
          <w:szCs w:val="24"/>
        </w:rPr>
        <w:t xml:space="preserve">        Initialize board, set (x, y) = (start_x, start_y)</w:t>
      </w:r>
    </w:p>
    <w:p w14:paraId="36392273" w14:textId="77777777" w:rsidR="005F608A" w:rsidRPr="005F608A" w:rsidRDefault="005F608A" w:rsidP="005F608A">
      <w:pPr>
        <w:spacing w:after="0"/>
        <w:rPr>
          <w:rFonts w:asciiTheme="majorHAnsi" w:hAnsiTheme="majorHAnsi" w:cstheme="majorHAnsi"/>
          <w:sz w:val="24"/>
          <w:szCs w:val="24"/>
        </w:rPr>
      </w:pPr>
      <w:r w:rsidRPr="005F608A">
        <w:rPr>
          <w:rFonts w:asciiTheme="majorHAnsi" w:hAnsiTheme="majorHAnsi" w:cstheme="majorHAnsi"/>
          <w:sz w:val="24"/>
          <w:szCs w:val="24"/>
        </w:rPr>
        <w:t xml:space="preserve">        Mark (x, y) as visited</w:t>
      </w:r>
    </w:p>
    <w:p w14:paraId="48EB6979" w14:textId="77777777" w:rsidR="005F608A" w:rsidRPr="005F608A" w:rsidRDefault="005F608A" w:rsidP="005F608A">
      <w:pPr>
        <w:spacing w:after="0"/>
        <w:rPr>
          <w:rFonts w:asciiTheme="majorHAnsi" w:hAnsiTheme="majorHAnsi" w:cstheme="majorHAnsi"/>
          <w:sz w:val="24"/>
          <w:szCs w:val="24"/>
        </w:rPr>
      </w:pPr>
    </w:p>
    <w:p w14:paraId="0A3A1CAE" w14:textId="77777777" w:rsidR="005F608A" w:rsidRPr="005F608A" w:rsidRDefault="005F608A" w:rsidP="005F608A">
      <w:pPr>
        <w:spacing w:after="0"/>
        <w:rPr>
          <w:rFonts w:asciiTheme="majorHAnsi" w:hAnsiTheme="majorHAnsi" w:cstheme="majorHAnsi"/>
          <w:sz w:val="24"/>
          <w:szCs w:val="24"/>
        </w:rPr>
      </w:pPr>
      <w:r w:rsidRPr="005F608A">
        <w:rPr>
          <w:rFonts w:asciiTheme="majorHAnsi" w:hAnsiTheme="majorHAnsi" w:cstheme="majorHAnsi"/>
          <w:sz w:val="24"/>
          <w:szCs w:val="24"/>
        </w:rPr>
        <w:t xml:space="preserve">        For i = 2 to 64:</w:t>
      </w:r>
    </w:p>
    <w:p w14:paraId="726AEAE4" w14:textId="77777777" w:rsidR="005F608A" w:rsidRPr="005F608A" w:rsidRDefault="005F608A" w:rsidP="005F608A">
      <w:pPr>
        <w:spacing w:after="0"/>
        <w:rPr>
          <w:rFonts w:asciiTheme="majorHAnsi" w:hAnsiTheme="majorHAnsi" w:cstheme="majorHAnsi"/>
          <w:sz w:val="24"/>
          <w:szCs w:val="24"/>
        </w:rPr>
      </w:pPr>
      <w:r w:rsidRPr="005F608A">
        <w:rPr>
          <w:rFonts w:asciiTheme="majorHAnsi" w:hAnsiTheme="majorHAnsi" w:cstheme="majorHAnsi"/>
          <w:sz w:val="24"/>
          <w:szCs w:val="24"/>
        </w:rPr>
        <w:t xml:space="preserve">            next_move = select_move(board, x, y)</w:t>
      </w:r>
    </w:p>
    <w:p w14:paraId="0AC22910" w14:textId="77777777" w:rsidR="005F608A" w:rsidRPr="005F608A" w:rsidRDefault="005F608A" w:rsidP="005F608A">
      <w:pPr>
        <w:spacing w:after="0"/>
        <w:rPr>
          <w:rFonts w:asciiTheme="majorHAnsi" w:hAnsiTheme="majorHAnsi" w:cstheme="majorHAnsi"/>
          <w:sz w:val="24"/>
          <w:szCs w:val="24"/>
        </w:rPr>
      </w:pPr>
      <w:r w:rsidRPr="005F608A">
        <w:rPr>
          <w:rFonts w:asciiTheme="majorHAnsi" w:hAnsiTheme="majorHAnsi" w:cstheme="majorHAnsi"/>
          <w:sz w:val="24"/>
          <w:szCs w:val="24"/>
        </w:rPr>
        <w:t xml:space="preserve">            If invalid, break</w:t>
      </w:r>
    </w:p>
    <w:p w14:paraId="55AE0495" w14:textId="77777777" w:rsidR="005F608A" w:rsidRPr="005F608A" w:rsidRDefault="005F608A" w:rsidP="005F608A">
      <w:pPr>
        <w:spacing w:after="0"/>
        <w:rPr>
          <w:rFonts w:asciiTheme="majorHAnsi" w:hAnsiTheme="majorHAnsi" w:cstheme="majorHAnsi"/>
          <w:sz w:val="24"/>
          <w:szCs w:val="24"/>
        </w:rPr>
      </w:pPr>
    </w:p>
    <w:p w14:paraId="0FF2A3B2" w14:textId="77777777" w:rsidR="005F608A" w:rsidRPr="005F608A" w:rsidRDefault="005F608A" w:rsidP="005F608A">
      <w:pPr>
        <w:spacing w:after="0"/>
        <w:rPr>
          <w:rFonts w:asciiTheme="majorHAnsi" w:hAnsiTheme="majorHAnsi" w:cstheme="majorHAnsi"/>
          <w:sz w:val="24"/>
          <w:szCs w:val="24"/>
        </w:rPr>
      </w:pPr>
      <w:r w:rsidRPr="005F608A">
        <w:rPr>
          <w:rFonts w:asciiTheme="majorHAnsi" w:hAnsiTheme="majorHAnsi" w:cstheme="majorHAnsi"/>
          <w:sz w:val="24"/>
          <w:szCs w:val="24"/>
        </w:rPr>
        <w:t xml:space="preserve">            (x, y) = next_move</w:t>
      </w:r>
    </w:p>
    <w:p w14:paraId="6A7E95CA" w14:textId="77777777" w:rsidR="005F608A" w:rsidRPr="005F608A" w:rsidRDefault="005F608A" w:rsidP="005F608A">
      <w:pPr>
        <w:spacing w:after="0"/>
        <w:rPr>
          <w:rFonts w:asciiTheme="majorHAnsi" w:hAnsiTheme="majorHAnsi" w:cstheme="majorHAnsi"/>
          <w:sz w:val="24"/>
          <w:szCs w:val="24"/>
        </w:rPr>
      </w:pPr>
      <w:r w:rsidRPr="005F608A">
        <w:rPr>
          <w:rFonts w:asciiTheme="majorHAnsi" w:hAnsiTheme="majorHAnsi" w:cstheme="majorHAnsi"/>
          <w:sz w:val="24"/>
          <w:szCs w:val="24"/>
        </w:rPr>
        <w:t xml:space="preserve">            Mark (x, y) with i</w:t>
      </w:r>
    </w:p>
    <w:p w14:paraId="15455415" w14:textId="77777777" w:rsidR="005F608A" w:rsidRPr="005F608A" w:rsidRDefault="005F608A" w:rsidP="005F608A">
      <w:pPr>
        <w:spacing w:after="0"/>
        <w:rPr>
          <w:rFonts w:asciiTheme="majorHAnsi" w:hAnsiTheme="majorHAnsi" w:cstheme="majorHAnsi"/>
          <w:sz w:val="24"/>
          <w:szCs w:val="24"/>
        </w:rPr>
      </w:pPr>
    </w:p>
    <w:p w14:paraId="1FB75A1C" w14:textId="77777777" w:rsidR="005F608A" w:rsidRPr="005F608A" w:rsidRDefault="005F608A" w:rsidP="005F608A">
      <w:pPr>
        <w:spacing w:after="0"/>
        <w:rPr>
          <w:rFonts w:asciiTheme="majorHAnsi" w:hAnsiTheme="majorHAnsi" w:cstheme="majorHAnsi"/>
          <w:sz w:val="24"/>
          <w:szCs w:val="24"/>
        </w:rPr>
      </w:pPr>
      <w:r w:rsidRPr="005F608A">
        <w:rPr>
          <w:rFonts w:asciiTheme="majorHAnsi" w:hAnsiTheme="majorHAnsi" w:cstheme="majorHAnsi"/>
          <w:sz w:val="24"/>
          <w:szCs w:val="24"/>
        </w:rPr>
        <w:t xml:space="preserve">            If i == 64:</w:t>
      </w:r>
    </w:p>
    <w:p w14:paraId="5808ABA7" w14:textId="77777777" w:rsidR="005F608A" w:rsidRPr="005F608A" w:rsidRDefault="005F608A" w:rsidP="005F608A">
      <w:pPr>
        <w:spacing w:after="0"/>
        <w:rPr>
          <w:rFonts w:asciiTheme="majorHAnsi" w:hAnsiTheme="majorHAnsi" w:cstheme="majorHAnsi"/>
          <w:sz w:val="24"/>
          <w:szCs w:val="24"/>
        </w:rPr>
      </w:pPr>
      <w:r w:rsidRPr="005F608A">
        <w:rPr>
          <w:rFonts w:asciiTheme="majorHAnsi" w:hAnsiTheme="majorHAnsi" w:cstheme="majorHAnsi"/>
          <w:sz w:val="24"/>
          <w:szCs w:val="24"/>
        </w:rPr>
        <w:t xml:space="preserve">                Print tour as completed or open</w:t>
      </w:r>
    </w:p>
    <w:p w14:paraId="5FAE0A72" w14:textId="77777777" w:rsidR="005F608A" w:rsidRPr="005F608A" w:rsidRDefault="005F608A" w:rsidP="005F608A">
      <w:pPr>
        <w:spacing w:after="0"/>
        <w:rPr>
          <w:rFonts w:asciiTheme="majorHAnsi" w:hAnsiTheme="majorHAnsi" w:cstheme="majorHAnsi"/>
          <w:sz w:val="24"/>
          <w:szCs w:val="24"/>
        </w:rPr>
      </w:pPr>
      <w:r w:rsidRPr="005F608A">
        <w:rPr>
          <w:rFonts w:asciiTheme="majorHAnsi" w:hAnsiTheme="majorHAnsi" w:cstheme="majorHAnsi"/>
          <w:sz w:val="24"/>
          <w:szCs w:val="24"/>
        </w:rPr>
        <w:t xml:space="preserve">                Break</w:t>
      </w:r>
    </w:p>
    <w:p w14:paraId="32D39D05" w14:textId="77777777" w:rsidR="005F608A" w:rsidRPr="005F608A" w:rsidRDefault="005F608A" w:rsidP="005F608A">
      <w:pPr>
        <w:spacing w:after="0"/>
        <w:rPr>
          <w:rFonts w:asciiTheme="majorHAnsi" w:hAnsiTheme="majorHAnsi" w:cstheme="majorHAnsi"/>
          <w:sz w:val="24"/>
          <w:szCs w:val="24"/>
        </w:rPr>
      </w:pPr>
      <w:r w:rsidRPr="005F608A">
        <w:rPr>
          <w:rFonts w:asciiTheme="majorHAnsi" w:hAnsiTheme="majorHAnsi" w:cstheme="majorHAnsi"/>
          <w:sz w:val="24"/>
          <w:szCs w:val="24"/>
        </w:rPr>
        <w:t xml:space="preserve">    End For</w:t>
      </w:r>
    </w:p>
    <w:p w14:paraId="7B3B87FA" w14:textId="77777777" w:rsidR="005F608A" w:rsidRPr="005F608A" w:rsidRDefault="005F608A" w:rsidP="005F608A">
      <w:pPr>
        <w:spacing w:after="0"/>
        <w:rPr>
          <w:rFonts w:asciiTheme="majorHAnsi" w:hAnsiTheme="majorHAnsi" w:cstheme="majorHAnsi"/>
          <w:sz w:val="24"/>
          <w:szCs w:val="24"/>
        </w:rPr>
      </w:pPr>
      <w:r w:rsidRPr="005F608A">
        <w:rPr>
          <w:rFonts w:asciiTheme="majorHAnsi" w:hAnsiTheme="majorHAnsi" w:cstheme="majorHAnsi"/>
          <w:sz w:val="24"/>
          <w:szCs w:val="24"/>
        </w:rPr>
        <w:t>End Function</w:t>
      </w:r>
    </w:p>
    <w:p w14:paraId="35DC86BE" w14:textId="77777777" w:rsidR="005F608A" w:rsidRPr="005F608A" w:rsidRDefault="005F608A" w:rsidP="005F608A">
      <w:pPr>
        <w:spacing w:after="0"/>
        <w:rPr>
          <w:rFonts w:asciiTheme="majorHAnsi" w:hAnsiTheme="majorHAnsi" w:cstheme="majorHAnsi"/>
          <w:sz w:val="24"/>
          <w:szCs w:val="24"/>
        </w:rPr>
      </w:pPr>
    </w:p>
    <w:p w14:paraId="682A09DA" w14:textId="77777777" w:rsidR="005F608A" w:rsidRPr="005F608A" w:rsidRDefault="005F608A" w:rsidP="005F608A">
      <w:pPr>
        <w:spacing w:after="0"/>
        <w:rPr>
          <w:rFonts w:asciiTheme="majorHAnsi" w:hAnsiTheme="majorHAnsi" w:cstheme="majorHAnsi"/>
          <w:sz w:val="24"/>
          <w:szCs w:val="24"/>
        </w:rPr>
      </w:pPr>
      <w:r w:rsidRPr="005F608A">
        <w:rPr>
          <w:rFonts w:asciiTheme="majorHAnsi" w:hAnsiTheme="majorHAnsi" w:cstheme="majorHAnsi"/>
          <w:sz w:val="24"/>
          <w:szCs w:val="24"/>
        </w:rPr>
        <w:t>Function select_move(board, x, y)</w:t>
      </w:r>
    </w:p>
    <w:p w14:paraId="2FC8E070" w14:textId="77777777" w:rsidR="005F608A" w:rsidRPr="005F608A" w:rsidRDefault="005F608A" w:rsidP="005F608A">
      <w:pPr>
        <w:spacing w:after="0"/>
        <w:rPr>
          <w:rFonts w:asciiTheme="majorHAnsi" w:hAnsiTheme="majorHAnsi" w:cstheme="majorHAnsi"/>
          <w:sz w:val="24"/>
          <w:szCs w:val="24"/>
        </w:rPr>
      </w:pPr>
      <w:r w:rsidRPr="005F608A">
        <w:rPr>
          <w:rFonts w:asciiTheme="majorHAnsi" w:hAnsiTheme="majorHAnsi" w:cstheme="majorHAnsi"/>
          <w:sz w:val="24"/>
          <w:szCs w:val="24"/>
        </w:rPr>
        <w:lastRenderedPageBreak/>
        <w:t xml:space="preserve">    best_move = (-1, -1)</w:t>
      </w:r>
    </w:p>
    <w:p w14:paraId="48570646" w14:textId="77777777" w:rsidR="005F608A" w:rsidRPr="005F608A" w:rsidRDefault="005F608A" w:rsidP="005F608A">
      <w:pPr>
        <w:spacing w:after="0"/>
        <w:rPr>
          <w:rFonts w:asciiTheme="majorHAnsi" w:hAnsiTheme="majorHAnsi" w:cstheme="majorHAnsi"/>
          <w:sz w:val="24"/>
          <w:szCs w:val="24"/>
        </w:rPr>
      </w:pPr>
      <w:r w:rsidRPr="005F608A">
        <w:rPr>
          <w:rFonts w:asciiTheme="majorHAnsi" w:hAnsiTheme="majorHAnsi" w:cstheme="majorHAnsi"/>
          <w:sz w:val="24"/>
          <w:szCs w:val="24"/>
        </w:rPr>
        <w:t xml:space="preserve">    min_neighbors = 8</w:t>
      </w:r>
    </w:p>
    <w:p w14:paraId="4D98803F" w14:textId="77777777" w:rsidR="005F608A" w:rsidRPr="005F608A" w:rsidRDefault="005F608A" w:rsidP="005F608A">
      <w:pPr>
        <w:spacing w:after="0"/>
        <w:rPr>
          <w:rFonts w:asciiTheme="majorHAnsi" w:hAnsiTheme="majorHAnsi" w:cstheme="majorHAnsi"/>
          <w:sz w:val="24"/>
          <w:szCs w:val="24"/>
        </w:rPr>
      </w:pPr>
    </w:p>
    <w:p w14:paraId="6E7CE267" w14:textId="77777777" w:rsidR="005F608A" w:rsidRPr="005F608A" w:rsidRDefault="005F608A" w:rsidP="005F608A">
      <w:pPr>
        <w:spacing w:after="0"/>
        <w:rPr>
          <w:rFonts w:asciiTheme="majorHAnsi" w:hAnsiTheme="majorHAnsi" w:cstheme="majorHAnsi"/>
          <w:sz w:val="24"/>
          <w:szCs w:val="24"/>
        </w:rPr>
      </w:pPr>
      <w:r w:rsidRPr="005F608A">
        <w:rPr>
          <w:rFonts w:asciiTheme="majorHAnsi" w:hAnsiTheme="majorHAnsi" w:cstheme="majorHAnsi"/>
          <w:sz w:val="24"/>
          <w:szCs w:val="24"/>
        </w:rPr>
        <w:t xml:space="preserve">    For each knight move:</w:t>
      </w:r>
    </w:p>
    <w:p w14:paraId="48066A60" w14:textId="77777777" w:rsidR="005F608A" w:rsidRPr="005F608A" w:rsidRDefault="005F608A" w:rsidP="005F608A">
      <w:pPr>
        <w:spacing w:after="0"/>
        <w:rPr>
          <w:rFonts w:asciiTheme="majorHAnsi" w:hAnsiTheme="majorHAnsi" w:cstheme="majorHAnsi"/>
          <w:sz w:val="24"/>
          <w:szCs w:val="24"/>
        </w:rPr>
      </w:pPr>
      <w:r w:rsidRPr="005F608A">
        <w:rPr>
          <w:rFonts w:asciiTheme="majorHAnsi" w:hAnsiTheme="majorHAnsi" w:cstheme="majorHAnsi"/>
          <w:sz w:val="24"/>
          <w:szCs w:val="24"/>
        </w:rPr>
        <w:t xml:space="preserve">        next_x, next_y = calculate_move(x, y)</w:t>
      </w:r>
    </w:p>
    <w:p w14:paraId="392BC083" w14:textId="77777777" w:rsidR="005F608A" w:rsidRPr="005F608A" w:rsidRDefault="005F608A" w:rsidP="005F608A">
      <w:pPr>
        <w:spacing w:after="0"/>
        <w:rPr>
          <w:rFonts w:asciiTheme="majorHAnsi" w:hAnsiTheme="majorHAnsi" w:cstheme="majorHAnsi"/>
          <w:sz w:val="24"/>
          <w:szCs w:val="24"/>
        </w:rPr>
      </w:pPr>
      <w:r w:rsidRPr="005F608A">
        <w:rPr>
          <w:rFonts w:asciiTheme="majorHAnsi" w:hAnsiTheme="majorHAnsi" w:cstheme="majorHAnsi"/>
          <w:sz w:val="24"/>
          <w:szCs w:val="24"/>
        </w:rPr>
        <w:t xml:space="preserve">        If valid(next_x, next_y) and unvisited_neighbors(board, next_x, next_y) &lt; min_neighbors:</w:t>
      </w:r>
    </w:p>
    <w:p w14:paraId="5E85410C" w14:textId="77777777" w:rsidR="005F608A" w:rsidRPr="005F608A" w:rsidRDefault="005F608A" w:rsidP="005F608A">
      <w:pPr>
        <w:spacing w:after="0"/>
        <w:rPr>
          <w:rFonts w:asciiTheme="majorHAnsi" w:hAnsiTheme="majorHAnsi" w:cstheme="majorHAnsi"/>
          <w:sz w:val="24"/>
          <w:szCs w:val="24"/>
        </w:rPr>
      </w:pPr>
      <w:r w:rsidRPr="005F608A">
        <w:rPr>
          <w:rFonts w:asciiTheme="majorHAnsi" w:hAnsiTheme="majorHAnsi" w:cstheme="majorHAnsi"/>
          <w:sz w:val="24"/>
          <w:szCs w:val="24"/>
        </w:rPr>
        <w:t xml:space="preserve">            best_move, min_neighbors = (next_x, next_y), unvisited_neighbors(board, next_x, next_y)</w:t>
      </w:r>
    </w:p>
    <w:p w14:paraId="391D52EF" w14:textId="77777777" w:rsidR="005F608A" w:rsidRPr="005F608A" w:rsidRDefault="005F608A" w:rsidP="005F608A">
      <w:pPr>
        <w:spacing w:after="0"/>
        <w:rPr>
          <w:rFonts w:asciiTheme="majorHAnsi" w:hAnsiTheme="majorHAnsi" w:cstheme="majorHAnsi"/>
          <w:sz w:val="24"/>
          <w:szCs w:val="24"/>
        </w:rPr>
      </w:pPr>
    </w:p>
    <w:p w14:paraId="3503720B" w14:textId="77777777" w:rsidR="005F608A" w:rsidRPr="005F608A" w:rsidRDefault="005F608A" w:rsidP="005F608A">
      <w:pPr>
        <w:spacing w:after="0"/>
        <w:rPr>
          <w:rFonts w:asciiTheme="majorHAnsi" w:hAnsiTheme="majorHAnsi" w:cstheme="majorHAnsi"/>
          <w:sz w:val="24"/>
          <w:szCs w:val="24"/>
        </w:rPr>
      </w:pPr>
      <w:r w:rsidRPr="005F608A">
        <w:rPr>
          <w:rFonts w:asciiTheme="majorHAnsi" w:hAnsiTheme="majorHAnsi" w:cstheme="majorHAnsi"/>
          <w:sz w:val="24"/>
          <w:szCs w:val="24"/>
        </w:rPr>
        <w:t xml:space="preserve">    Return best_move</w:t>
      </w:r>
    </w:p>
    <w:p w14:paraId="603AD3F4" w14:textId="77777777" w:rsidR="005F608A" w:rsidRPr="005F608A" w:rsidRDefault="005F608A" w:rsidP="005F608A">
      <w:pPr>
        <w:spacing w:after="0"/>
        <w:rPr>
          <w:rFonts w:asciiTheme="majorHAnsi" w:hAnsiTheme="majorHAnsi" w:cstheme="majorHAnsi"/>
          <w:sz w:val="24"/>
          <w:szCs w:val="24"/>
        </w:rPr>
      </w:pPr>
      <w:r w:rsidRPr="005F608A">
        <w:rPr>
          <w:rFonts w:asciiTheme="majorHAnsi" w:hAnsiTheme="majorHAnsi" w:cstheme="majorHAnsi"/>
          <w:sz w:val="24"/>
          <w:szCs w:val="24"/>
        </w:rPr>
        <w:t>End Function</w:t>
      </w:r>
    </w:p>
    <w:p w14:paraId="4BE22E2D" w14:textId="77777777" w:rsidR="005F608A" w:rsidRPr="005F608A" w:rsidRDefault="005F608A" w:rsidP="005F608A">
      <w:pPr>
        <w:spacing w:after="0"/>
        <w:rPr>
          <w:rFonts w:asciiTheme="majorHAnsi" w:hAnsiTheme="majorHAnsi" w:cstheme="majorHAnsi"/>
          <w:sz w:val="24"/>
          <w:szCs w:val="24"/>
        </w:rPr>
      </w:pPr>
    </w:p>
    <w:p w14:paraId="3F125BD3" w14:textId="77777777" w:rsidR="005F608A" w:rsidRPr="005F608A" w:rsidRDefault="005F608A" w:rsidP="005F608A">
      <w:pPr>
        <w:spacing w:after="0"/>
        <w:rPr>
          <w:rFonts w:asciiTheme="majorHAnsi" w:hAnsiTheme="majorHAnsi" w:cstheme="majorHAnsi"/>
          <w:sz w:val="24"/>
          <w:szCs w:val="24"/>
        </w:rPr>
      </w:pPr>
      <w:r w:rsidRPr="005F608A">
        <w:rPr>
          <w:rFonts w:asciiTheme="majorHAnsi" w:hAnsiTheme="majorHAnsi" w:cstheme="majorHAnsi"/>
          <w:sz w:val="24"/>
          <w:szCs w:val="24"/>
        </w:rPr>
        <w:t>Function unvisited_neighbors(board, x, y)</w:t>
      </w:r>
    </w:p>
    <w:p w14:paraId="3E598193" w14:textId="77777777" w:rsidR="005F608A" w:rsidRPr="005F608A" w:rsidRDefault="005F608A" w:rsidP="005F608A">
      <w:pPr>
        <w:spacing w:after="0"/>
        <w:rPr>
          <w:rFonts w:asciiTheme="majorHAnsi" w:hAnsiTheme="majorHAnsi" w:cstheme="majorHAnsi"/>
          <w:sz w:val="24"/>
          <w:szCs w:val="24"/>
        </w:rPr>
      </w:pPr>
      <w:r w:rsidRPr="005F608A">
        <w:rPr>
          <w:rFonts w:asciiTheme="majorHAnsi" w:hAnsiTheme="majorHAnsi" w:cstheme="majorHAnsi"/>
          <w:sz w:val="24"/>
          <w:szCs w:val="24"/>
        </w:rPr>
        <w:t xml:space="preserve">    count = 0</w:t>
      </w:r>
    </w:p>
    <w:p w14:paraId="0ACCA8AA" w14:textId="77777777" w:rsidR="005F608A" w:rsidRPr="005F608A" w:rsidRDefault="005F608A" w:rsidP="005F608A">
      <w:pPr>
        <w:spacing w:after="0"/>
        <w:rPr>
          <w:rFonts w:asciiTheme="majorHAnsi" w:hAnsiTheme="majorHAnsi" w:cstheme="majorHAnsi"/>
          <w:sz w:val="24"/>
          <w:szCs w:val="24"/>
        </w:rPr>
      </w:pPr>
      <w:r w:rsidRPr="005F608A">
        <w:rPr>
          <w:rFonts w:asciiTheme="majorHAnsi" w:hAnsiTheme="majorHAnsi" w:cstheme="majorHAnsi"/>
          <w:sz w:val="24"/>
          <w:szCs w:val="24"/>
        </w:rPr>
        <w:t xml:space="preserve">    For each knight move:</w:t>
      </w:r>
    </w:p>
    <w:p w14:paraId="686F4770" w14:textId="77777777" w:rsidR="005F608A" w:rsidRPr="005F608A" w:rsidRDefault="005F608A" w:rsidP="005F608A">
      <w:pPr>
        <w:spacing w:after="0"/>
        <w:rPr>
          <w:rFonts w:asciiTheme="majorHAnsi" w:hAnsiTheme="majorHAnsi" w:cstheme="majorHAnsi"/>
          <w:sz w:val="24"/>
          <w:szCs w:val="24"/>
        </w:rPr>
      </w:pPr>
      <w:r w:rsidRPr="005F608A">
        <w:rPr>
          <w:rFonts w:asciiTheme="majorHAnsi" w:hAnsiTheme="majorHAnsi" w:cstheme="majorHAnsi"/>
          <w:sz w:val="24"/>
          <w:szCs w:val="24"/>
        </w:rPr>
        <w:t xml:space="preserve">        If valid(next_x, next_y), increment count</w:t>
      </w:r>
    </w:p>
    <w:p w14:paraId="1014910C" w14:textId="77777777" w:rsidR="005F608A" w:rsidRPr="005F608A" w:rsidRDefault="005F608A" w:rsidP="005F608A">
      <w:pPr>
        <w:spacing w:after="0"/>
        <w:rPr>
          <w:rFonts w:asciiTheme="majorHAnsi" w:hAnsiTheme="majorHAnsi" w:cstheme="majorHAnsi"/>
          <w:sz w:val="24"/>
          <w:szCs w:val="24"/>
        </w:rPr>
      </w:pPr>
      <w:r w:rsidRPr="005F608A">
        <w:rPr>
          <w:rFonts w:asciiTheme="majorHAnsi" w:hAnsiTheme="majorHAnsi" w:cstheme="majorHAnsi"/>
          <w:sz w:val="24"/>
          <w:szCs w:val="24"/>
        </w:rPr>
        <w:t xml:space="preserve">    Return count</w:t>
      </w:r>
    </w:p>
    <w:p w14:paraId="000D286B" w14:textId="77777777" w:rsidR="005F608A" w:rsidRPr="005F608A" w:rsidRDefault="005F608A" w:rsidP="005F608A">
      <w:pPr>
        <w:spacing w:after="0"/>
        <w:rPr>
          <w:rFonts w:asciiTheme="majorHAnsi" w:hAnsiTheme="majorHAnsi" w:cstheme="majorHAnsi"/>
          <w:sz w:val="24"/>
          <w:szCs w:val="24"/>
        </w:rPr>
      </w:pPr>
      <w:r w:rsidRPr="005F608A">
        <w:rPr>
          <w:rFonts w:asciiTheme="majorHAnsi" w:hAnsiTheme="majorHAnsi" w:cstheme="majorHAnsi"/>
          <w:sz w:val="24"/>
          <w:szCs w:val="24"/>
        </w:rPr>
        <w:t>End Function</w:t>
      </w:r>
    </w:p>
    <w:p w14:paraId="13D4470C" w14:textId="77777777" w:rsidR="005F608A" w:rsidRPr="005F608A" w:rsidRDefault="005F608A" w:rsidP="005F608A">
      <w:pPr>
        <w:spacing w:after="0"/>
        <w:rPr>
          <w:rFonts w:asciiTheme="majorHAnsi" w:hAnsiTheme="majorHAnsi" w:cstheme="majorHAnsi"/>
          <w:sz w:val="24"/>
          <w:szCs w:val="24"/>
        </w:rPr>
      </w:pPr>
    </w:p>
    <w:p w14:paraId="51B65759" w14:textId="77777777" w:rsidR="005F608A" w:rsidRPr="005F608A" w:rsidRDefault="005F608A" w:rsidP="005F608A">
      <w:pPr>
        <w:spacing w:after="0"/>
        <w:rPr>
          <w:rFonts w:asciiTheme="majorHAnsi" w:hAnsiTheme="majorHAnsi" w:cstheme="majorHAnsi"/>
          <w:sz w:val="24"/>
          <w:szCs w:val="24"/>
        </w:rPr>
      </w:pPr>
      <w:r w:rsidRPr="005F608A">
        <w:rPr>
          <w:rFonts w:asciiTheme="majorHAnsi" w:hAnsiTheme="majorHAnsi" w:cstheme="majorHAnsi"/>
          <w:sz w:val="24"/>
          <w:szCs w:val="24"/>
        </w:rPr>
        <w:t>Function valid(x, y)</w:t>
      </w:r>
    </w:p>
    <w:p w14:paraId="5B41DD79" w14:textId="77777777" w:rsidR="005F608A" w:rsidRPr="005F608A" w:rsidRDefault="005F608A" w:rsidP="005F608A">
      <w:pPr>
        <w:spacing w:after="0"/>
        <w:rPr>
          <w:rFonts w:asciiTheme="majorHAnsi" w:hAnsiTheme="majorHAnsi" w:cstheme="majorHAnsi"/>
          <w:sz w:val="24"/>
          <w:szCs w:val="24"/>
        </w:rPr>
      </w:pPr>
      <w:r w:rsidRPr="005F608A">
        <w:rPr>
          <w:rFonts w:asciiTheme="majorHAnsi" w:hAnsiTheme="majorHAnsi" w:cstheme="majorHAnsi"/>
          <w:sz w:val="24"/>
          <w:szCs w:val="24"/>
        </w:rPr>
        <w:t xml:space="preserve">    Return x, y within bounds</w:t>
      </w:r>
    </w:p>
    <w:p w14:paraId="08DA410E" w14:textId="77777777" w:rsidR="005F608A" w:rsidRPr="005F608A" w:rsidRDefault="005F608A" w:rsidP="005F608A">
      <w:pPr>
        <w:spacing w:after="0"/>
        <w:rPr>
          <w:rFonts w:asciiTheme="majorHAnsi" w:hAnsiTheme="majorHAnsi" w:cstheme="majorHAnsi"/>
          <w:sz w:val="24"/>
          <w:szCs w:val="24"/>
        </w:rPr>
      </w:pPr>
      <w:r w:rsidRPr="005F608A">
        <w:rPr>
          <w:rFonts w:asciiTheme="majorHAnsi" w:hAnsiTheme="majorHAnsi" w:cstheme="majorHAnsi"/>
          <w:sz w:val="24"/>
          <w:szCs w:val="24"/>
        </w:rPr>
        <w:t>End Function</w:t>
      </w:r>
    </w:p>
    <w:p w14:paraId="37FE5E40" w14:textId="77777777" w:rsidR="005F608A" w:rsidRPr="005F608A" w:rsidRDefault="005F608A" w:rsidP="005F608A">
      <w:pPr>
        <w:spacing w:after="0"/>
        <w:rPr>
          <w:rFonts w:asciiTheme="majorHAnsi" w:hAnsiTheme="majorHAnsi" w:cstheme="majorHAnsi"/>
          <w:sz w:val="24"/>
          <w:szCs w:val="24"/>
        </w:rPr>
      </w:pPr>
    </w:p>
    <w:p w14:paraId="34727E83" w14:textId="77777777" w:rsidR="005F608A" w:rsidRPr="005F608A" w:rsidRDefault="005F608A" w:rsidP="005F608A">
      <w:pPr>
        <w:spacing w:after="0"/>
        <w:rPr>
          <w:rFonts w:asciiTheme="majorHAnsi" w:hAnsiTheme="majorHAnsi" w:cstheme="majorHAnsi"/>
          <w:sz w:val="24"/>
          <w:szCs w:val="24"/>
        </w:rPr>
      </w:pPr>
      <w:r w:rsidRPr="005F608A">
        <w:rPr>
          <w:rFonts w:asciiTheme="majorHAnsi" w:hAnsiTheme="majorHAnsi" w:cstheme="majorHAnsi"/>
          <w:sz w:val="24"/>
          <w:szCs w:val="24"/>
        </w:rPr>
        <w:t>Function board_display(board)</w:t>
      </w:r>
    </w:p>
    <w:p w14:paraId="276C4973" w14:textId="77777777" w:rsidR="005F608A" w:rsidRPr="005F608A" w:rsidRDefault="005F608A" w:rsidP="005F608A">
      <w:pPr>
        <w:spacing w:after="0"/>
        <w:rPr>
          <w:rFonts w:asciiTheme="majorHAnsi" w:hAnsiTheme="majorHAnsi" w:cstheme="majorHAnsi"/>
          <w:sz w:val="24"/>
          <w:szCs w:val="24"/>
        </w:rPr>
      </w:pPr>
      <w:r w:rsidRPr="005F608A">
        <w:rPr>
          <w:rFonts w:asciiTheme="majorHAnsi" w:hAnsiTheme="majorHAnsi" w:cstheme="majorHAnsi"/>
          <w:sz w:val="24"/>
          <w:szCs w:val="24"/>
        </w:rPr>
        <w:t xml:space="preserve">    For row, column in board:</w:t>
      </w:r>
    </w:p>
    <w:p w14:paraId="004A7CCD" w14:textId="77777777" w:rsidR="005F608A" w:rsidRPr="005F608A" w:rsidRDefault="005F608A" w:rsidP="005F608A">
      <w:pPr>
        <w:spacing w:after="0"/>
        <w:rPr>
          <w:rFonts w:asciiTheme="majorHAnsi" w:hAnsiTheme="majorHAnsi" w:cstheme="majorHAnsi"/>
          <w:sz w:val="24"/>
          <w:szCs w:val="24"/>
        </w:rPr>
      </w:pPr>
      <w:r w:rsidRPr="005F608A">
        <w:rPr>
          <w:rFonts w:asciiTheme="majorHAnsi" w:hAnsiTheme="majorHAnsi" w:cstheme="majorHAnsi"/>
          <w:sz w:val="24"/>
          <w:szCs w:val="24"/>
        </w:rPr>
        <w:t xml:space="preserve">        Print board[row][column]</w:t>
      </w:r>
    </w:p>
    <w:p w14:paraId="443BD4E0" w14:textId="44A2648B" w:rsidR="005F608A" w:rsidRDefault="005F608A" w:rsidP="005F608A">
      <w:pPr>
        <w:spacing w:after="0"/>
        <w:rPr>
          <w:rFonts w:asciiTheme="majorHAnsi" w:hAnsiTheme="majorHAnsi" w:cstheme="majorHAnsi"/>
          <w:sz w:val="24"/>
          <w:szCs w:val="24"/>
        </w:rPr>
      </w:pPr>
      <w:r w:rsidRPr="005F608A">
        <w:rPr>
          <w:rFonts w:asciiTheme="majorHAnsi" w:hAnsiTheme="majorHAnsi" w:cstheme="majorHAnsi"/>
          <w:sz w:val="24"/>
          <w:szCs w:val="24"/>
        </w:rPr>
        <w:t>End Function</w:t>
      </w:r>
    </w:p>
    <w:p w14:paraId="47308786" w14:textId="77777777" w:rsidR="005F608A" w:rsidRDefault="005F608A" w:rsidP="005F608A">
      <w:pPr>
        <w:spacing w:after="0"/>
        <w:rPr>
          <w:rFonts w:asciiTheme="majorHAnsi" w:hAnsiTheme="majorHAnsi" w:cstheme="majorHAnsi"/>
          <w:sz w:val="24"/>
          <w:szCs w:val="24"/>
        </w:rPr>
      </w:pPr>
    </w:p>
    <w:p w14:paraId="49084DD2" w14:textId="147E150B" w:rsidR="005F608A" w:rsidRDefault="005F608A" w:rsidP="00863F4C">
      <w:pPr>
        <w:pStyle w:val="Heading2"/>
      </w:pPr>
      <w:bookmarkStart w:id="47" w:name="_Toc197894135"/>
      <w:r>
        <w:t xml:space="preserve">THE </w:t>
      </w:r>
      <w:r w:rsidRPr="005F608A">
        <w:t>C++ CODE</w:t>
      </w:r>
      <w:bookmarkEnd w:id="47"/>
    </w:p>
    <w:p w14:paraId="38D293CA"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#include &lt;iostream&gt;</w:t>
      </w:r>
    </w:p>
    <w:p w14:paraId="017C73CB"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#include &lt;vector&gt;</w:t>
      </w:r>
    </w:p>
    <w:p w14:paraId="1E72EA32"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using namespace std;</w:t>
      </w:r>
    </w:p>
    <w:p w14:paraId="398F4387" w14:textId="77777777" w:rsidR="005F608A" w:rsidRPr="005F608A" w:rsidRDefault="005F608A" w:rsidP="005F608A">
      <w:pPr>
        <w:rPr>
          <w:rFonts w:asciiTheme="majorHAnsi" w:hAnsiTheme="majorHAnsi" w:cstheme="majorHAnsi"/>
          <w:sz w:val="24"/>
          <w:szCs w:val="24"/>
        </w:rPr>
      </w:pPr>
    </w:p>
    <w:p w14:paraId="481E5C56"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const int n = 8;</w:t>
      </w:r>
    </w:p>
    <w:p w14:paraId="4FC91992"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lastRenderedPageBreak/>
        <w:t>const int moves[8][2] = {</w:t>
      </w:r>
    </w:p>
    <w:p w14:paraId="70E6D712"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 -2, -1 }, { -2, 1 }, { -1, -2 }, { -1, 2 },</w:t>
      </w:r>
    </w:p>
    <w:p w14:paraId="62D5AFFE"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 1, -2 }, { 1, 2 }, { 2, -1 }, { 2, 1 }</w:t>
      </w:r>
    </w:p>
    <w:p w14:paraId="7C2DE633" w14:textId="492BE141" w:rsidR="005F608A" w:rsidRPr="005F608A" w:rsidRDefault="005F608A" w:rsidP="009C0799">
      <w:pPr>
        <w:rPr>
          <w:rFonts w:asciiTheme="majorHAnsi" w:hAnsiTheme="majorHAnsi" w:cstheme="majorHAnsi"/>
          <w:sz w:val="24"/>
          <w:szCs w:val="24"/>
        </w:rPr>
      </w:pPr>
      <w:r w:rsidRPr="005F608A">
        <w:rPr>
          <w:rFonts w:asciiTheme="majorHAnsi" w:hAnsiTheme="majorHAnsi" w:cstheme="majorHAnsi"/>
          <w:sz w:val="24"/>
          <w:szCs w:val="24"/>
        </w:rPr>
        <w:t>};</w:t>
      </w:r>
    </w:p>
    <w:p w14:paraId="07E52399"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struct Move {</w:t>
      </w:r>
    </w:p>
    <w:p w14:paraId="7C935BCD"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int x;</w:t>
      </w:r>
    </w:p>
    <w:p w14:paraId="3C35C2A8"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int y;</w:t>
      </w:r>
    </w:p>
    <w:p w14:paraId="7579722E"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w:t>
      </w:r>
    </w:p>
    <w:p w14:paraId="4F1E5608"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bool check_validation(int x, int y) {</w:t>
      </w:r>
    </w:p>
    <w:p w14:paraId="59D74C8B"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return (x &gt;= 0 &amp;&amp; x &lt; n &amp;&amp; y &gt;= 0 &amp;&amp; y &lt; n);</w:t>
      </w:r>
    </w:p>
    <w:p w14:paraId="33A04FF5"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w:t>
      </w:r>
    </w:p>
    <w:p w14:paraId="28282D37" w14:textId="77777777" w:rsidR="005F608A" w:rsidRPr="005F608A" w:rsidRDefault="005F608A" w:rsidP="005F608A">
      <w:pPr>
        <w:rPr>
          <w:rFonts w:asciiTheme="majorHAnsi" w:hAnsiTheme="majorHAnsi" w:cstheme="majorHAnsi"/>
          <w:sz w:val="24"/>
          <w:szCs w:val="24"/>
        </w:rPr>
      </w:pPr>
    </w:p>
    <w:p w14:paraId="285B6E33"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int available_neighbours(const vector&lt;vector&lt;int&gt;&gt;&amp; board, int x, int y) {</w:t>
      </w:r>
    </w:p>
    <w:p w14:paraId="569F5E7C"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int count = 0;</w:t>
      </w:r>
    </w:p>
    <w:p w14:paraId="3AF8B196"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for (auto&amp; move : moves) {</w:t>
      </w:r>
    </w:p>
    <w:p w14:paraId="71C1889A"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int next_x = x + move[0];</w:t>
      </w:r>
    </w:p>
    <w:p w14:paraId="28A2763B"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int next_y = y + move[1];</w:t>
      </w:r>
    </w:p>
    <w:p w14:paraId="7B9E79B1"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if (check_validation(next_x, next_y) &amp;&amp; board[next_y][next_x] == 0) {</w:t>
      </w:r>
    </w:p>
    <w:p w14:paraId="09AF675A"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count++;</w:t>
      </w:r>
    </w:p>
    <w:p w14:paraId="291C987A"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w:t>
      </w:r>
    </w:p>
    <w:p w14:paraId="49123D50"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w:t>
      </w:r>
    </w:p>
    <w:p w14:paraId="5BC6FA5B"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return count;</w:t>
      </w:r>
    </w:p>
    <w:p w14:paraId="7B7F5C28"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w:t>
      </w:r>
    </w:p>
    <w:p w14:paraId="5FFF6856"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Move select_move(const vector&lt;vector&lt;int&gt;&gt;&amp; board, int x, int y) {</w:t>
      </w:r>
    </w:p>
    <w:p w14:paraId="6452842E"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lastRenderedPageBreak/>
        <w:t xml:space="preserve">    int min_neighbours = 8;</w:t>
      </w:r>
    </w:p>
    <w:p w14:paraId="4CA5C9DA"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Move next_move = { -1, -1 };</w:t>
      </w:r>
    </w:p>
    <w:p w14:paraId="0F3D94AD"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for (auto&amp; move : moves) {</w:t>
      </w:r>
    </w:p>
    <w:p w14:paraId="487D7A94"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int next_x = x + move[0];</w:t>
      </w:r>
    </w:p>
    <w:p w14:paraId="10D44F6B"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int next_y = y + move[1];</w:t>
      </w:r>
    </w:p>
    <w:p w14:paraId="3BF77292"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if (check_validation(next_x, next_y) &amp;&amp; board[next_y][next_x] == 0) {</w:t>
      </w:r>
    </w:p>
    <w:p w14:paraId="1EF31572"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int unvisited_neighbours = available_neighbours(board, next_x, next_y);</w:t>
      </w:r>
    </w:p>
    <w:p w14:paraId="6E8A780C"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if (unvisited_neighbours &lt; min_neighbours) {</w:t>
      </w:r>
    </w:p>
    <w:p w14:paraId="512C690F"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min_neighbours = unvisited_neighbours;</w:t>
      </w:r>
    </w:p>
    <w:p w14:paraId="2FC7324D"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next_move = { next_x, next_y };</w:t>
      </w:r>
    </w:p>
    <w:p w14:paraId="07E18340"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w:t>
      </w:r>
    </w:p>
    <w:p w14:paraId="7174E877"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w:t>
      </w:r>
    </w:p>
    <w:p w14:paraId="2D07229B"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w:t>
      </w:r>
    </w:p>
    <w:p w14:paraId="05C75414"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return next_move;</w:t>
      </w:r>
    </w:p>
    <w:p w14:paraId="4AF1267B"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w:t>
      </w:r>
    </w:p>
    <w:p w14:paraId="205E24C3"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void board_display(const vector&lt;vector&lt;int&gt;&gt;&amp; board, int x, int y) {</w:t>
      </w:r>
    </w:p>
    <w:p w14:paraId="56B50BC7"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for (int i = 0; i &lt; n; i++) {</w:t>
      </w:r>
    </w:p>
    <w:p w14:paraId="7A91C14F"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for (int j = 0; j &lt; n; j++) {</w:t>
      </w:r>
    </w:p>
    <w:p w14:paraId="44B1E2BE"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if (i == y &amp;&amp; j == x) {</w:t>
      </w:r>
    </w:p>
    <w:p w14:paraId="7754745A"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cout &lt;&lt; " KN ";</w:t>
      </w:r>
    </w:p>
    <w:p w14:paraId="7E009F05"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w:t>
      </w:r>
    </w:p>
    <w:p w14:paraId="78E18C9B"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else {</w:t>
      </w:r>
    </w:p>
    <w:p w14:paraId="7FDC1802"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if (board[i][j] &lt; 10)</w:t>
      </w:r>
    </w:p>
    <w:p w14:paraId="3991EEC0"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cout &lt;&lt; "  " &lt;&lt; board[i][j] &lt;&lt; " ";</w:t>
      </w:r>
    </w:p>
    <w:p w14:paraId="2E81167D"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lastRenderedPageBreak/>
        <w:t xml:space="preserve">                else</w:t>
      </w:r>
    </w:p>
    <w:p w14:paraId="294891FA"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cout &lt;&lt; " " &lt;&lt; board[i][j] &lt;&lt; " ";</w:t>
      </w:r>
    </w:p>
    <w:p w14:paraId="6014F21E"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w:t>
      </w:r>
    </w:p>
    <w:p w14:paraId="1E9961FC"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w:t>
      </w:r>
    </w:p>
    <w:p w14:paraId="7D50C866"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cout &lt;&lt; "\n\n";</w:t>
      </w:r>
    </w:p>
    <w:p w14:paraId="1F24F8AD"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w:t>
      </w:r>
    </w:p>
    <w:p w14:paraId="6864D5FE"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w:t>
      </w:r>
    </w:p>
    <w:p w14:paraId="7F72669C"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void knighttour(int start_x, int start_y) {</w:t>
      </w:r>
    </w:p>
    <w:p w14:paraId="62D759BE"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cout &lt;&lt; "\nSTARTING KNIGHT'S TOUR FROM (" &lt;&lt; start_x &lt;&lt; ", " &lt;&lt; start_y &lt;&lt; ")\n";</w:t>
      </w:r>
    </w:p>
    <w:p w14:paraId="7A9ABD97" w14:textId="77777777" w:rsidR="005F608A" w:rsidRPr="005F608A" w:rsidRDefault="005F608A" w:rsidP="005F608A">
      <w:pPr>
        <w:rPr>
          <w:rFonts w:asciiTheme="majorHAnsi" w:hAnsiTheme="majorHAnsi" w:cstheme="majorHAnsi"/>
          <w:sz w:val="24"/>
          <w:szCs w:val="24"/>
        </w:rPr>
      </w:pPr>
    </w:p>
    <w:p w14:paraId="1D683574"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vector&lt;vector&lt;int&gt;&gt; board(n, vector&lt;int&gt;(n, 0));</w:t>
      </w:r>
    </w:p>
    <w:p w14:paraId="41D776B0"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int x = start_x, y = start_y;</w:t>
      </w:r>
    </w:p>
    <w:p w14:paraId="16753E23" w14:textId="44CECC6D"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board[y][x] = 1;</w:t>
      </w:r>
    </w:p>
    <w:p w14:paraId="2ADD7379"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int initial_x = x, initial_y = y;</w:t>
      </w:r>
    </w:p>
    <w:p w14:paraId="0CA3C0A0"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for (int i = 2; i &lt;= n * n; i++) {</w:t>
      </w:r>
    </w:p>
    <w:p w14:paraId="01218189"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Move next_move = select_move(board, x, y);</w:t>
      </w:r>
    </w:p>
    <w:p w14:paraId="7D731C37"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if (next_move.x == -1 || next_move.y == -1) {</w:t>
      </w:r>
    </w:p>
    <w:p w14:paraId="440E53B5"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cout &lt;&lt; "TOUR ENDED EARLY, NOT ALL CELLS WERE VISITED\n";</w:t>
      </w:r>
    </w:p>
    <w:p w14:paraId="74AE1128"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board_display(board, x, y);</w:t>
      </w:r>
    </w:p>
    <w:p w14:paraId="54D51388"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return;</w:t>
      </w:r>
    </w:p>
    <w:p w14:paraId="0D5B26BF"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w:t>
      </w:r>
    </w:p>
    <w:p w14:paraId="7CEA14CC"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x = next_move.x;</w:t>
      </w:r>
    </w:p>
    <w:p w14:paraId="3B2CC4C7"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y = next_move.y;</w:t>
      </w:r>
    </w:p>
    <w:p w14:paraId="0F97F725" w14:textId="4C853BA0"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board[y][x] = i;</w:t>
      </w:r>
    </w:p>
    <w:p w14:paraId="53F1059B"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lastRenderedPageBreak/>
        <w:t xml:space="preserve">        if (i == 64) {</w:t>
      </w:r>
    </w:p>
    <w:p w14:paraId="6070E9DE"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bool is_closed = false;</w:t>
      </w:r>
    </w:p>
    <w:p w14:paraId="66C8CC54"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for (auto&amp; move : moves) {</w:t>
      </w:r>
    </w:p>
    <w:p w14:paraId="405394D2"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if (x + move[0] == initial_x &amp;&amp; y + move[1] == initial_y) {</w:t>
      </w:r>
    </w:p>
    <w:p w14:paraId="6181221D"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is_closed = true;</w:t>
      </w:r>
    </w:p>
    <w:p w14:paraId="3206ACF8"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break;</w:t>
      </w:r>
    </w:p>
    <w:p w14:paraId="4526784A"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w:t>
      </w:r>
    </w:p>
    <w:p w14:paraId="6FE192AF"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w:t>
      </w:r>
    </w:p>
    <w:p w14:paraId="3BC541AE"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if (is_closed)</w:t>
      </w:r>
    </w:p>
    <w:p w14:paraId="19757EAA"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cout &lt;&lt; "KNIGHT'S TOUR IS CLOSED (RETURNED TO START POINT)\n";</w:t>
      </w:r>
    </w:p>
    <w:p w14:paraId="4B88FA0D"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else</w:t>
      </w:r>
    </w:p>
    <w:p w14:paraId="60EDAAB3"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cout &lt;&lt; "KNIGHT'S TOUR IS OPEN\n\n";</w:t>
      </w:r>
    </w:p>
    <w:p w14:paraId="18BA7709"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board_display(board, x, y);</w:t>
      </w:r>
    </w:p>
    <w:p w14:paraId="44755E39"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w:t>
      </w:r>
    </w:p>
    <w:p w14:paraId="65AC9542"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w:t>
      </w:r>
    </w:p>
    <w:p w14:paraId="405FD729" w14:textId="43FA1093"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w:t>
      </w:r>
    </w:p>
    <w:p w14:paraId="37CE1D55"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int main() {</w:t>
      </w:r>
    </w:p>
    <w:p w14:paraId="79480CC2"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int num_positions;</w:t>
      </w:r>
    </w:p>
    <w:p w14:paraId="5C1E683C"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cout &lt;&lt; "Enter number of starting positions:\n";</w:t>
      </w:r>
    </w:p>
    <w:p w14:paraId="0F9D36C5" w14:textId="6B5ABF7A"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cin &gt;&gt; num_positions;</w:t>
      </w:r>
    </w:p>
    <w:p w14:paraId="1D4ACD74"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for (int i = 0; i &lt; num_positions; i++) {</w:t>
      </w:r>
    </w:p>
    <w:p w14:paraId="59B8A338"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int x, y;</w:t>
      </w:r>
    </w:p>
    <w:p w14:paraId="1B5A9182"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cout &lt;&lt; "\nEnter starting position: " &lt;&lt; i + 1 &lt;&lt; " (x,y):\n";</w:t>
      </w:r>
    </w:p>
    <w:p w14:paraId="7C8CECDC"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cin &gt;&gt; x;</w:t>
      </w:r>
    </w:p>
    <w:p w14:paraId="32E9AA3D" w14:textId="3A28A856" w:rsid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lastRenderedPageBreak/>
        <w:t xml:space="preserve">        cin</w:t>
      </w:r>
      <w:r>
        <w:rPr>
          <w:rFonts w:asciiTheme="majorHAnsi" w:hAnsiTheme="majorHAnsi" w:cstheme="majorHAnsi"/>
          <w:sz w:val="24"/>
          <w:szCs w:val="24"/>
        </w:rPr>
        <w:t xml:space="preserve"> </w:t>
      </w:r>
      <w:r w:rsidRPr="005F608A">
        <w:rPr>
          <w:rFonts w:asciiTheme="majorHAnsi" w:hAnsiTheme="majorHAnsi" w:cstheme="majorHAnsi"/>
          <w:sz w:val="24"/>
          <w:szCs w:val="24"/>
        </w:rPr>
        <w:t>&gt;&gt; y;</w:t>
      </w:r>
    </w:p>
    <w:p w14:paraId="160B1F97" w14:textId="77777777" w:rsidR="00905F4C" w:rsidRPr="005F608A" w:rsidRDefault="00905F4C" w:rsidP="005F608A">
      <w:pPr>
        <w:rPr>
          <w:rFonts w:asciiTheme="majorHAnsi" w:hAnsiTheme="majorHAnsi" w:cstheme="majorHAnsi"/>
          <w:sz w:val="24"/>
          <w:szCs w:val="24"/>
        </w:rPr>
      </w:pPr>
    </w:p>
    <w:p w14:paraId="4934C46B"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if (check_validation(x, y)) {</w:t>
      </w:r>
    </w:p>
    <w:p w14:paraId="08602A0C"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knighttour(x, y);</w:t>
      </w:r>
    </w:p>
    <w:p w14:paraId="6C39B46C"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w:t>
      </w:r>
    </w:p>
    <w:p w14:paraId="7CCB778F"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else {</w:t>
      </w:r>
    </w:p>
    <w:p w14:paraId="24B6B18C"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cout &lt;&lt; "Invalid position\n";</w:t>
      </w:r>
    </w:p>
    <w:p w14:paraId="0FC6006F"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w:t>
      </w:r>
    </w:p>
    <w:p w14:paraId="3A0B5B1F"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w:t>
      </w:r>
    </w:p>
    <w:p w14:paraId="60B381F6" w14:textId="77777777" w:rsidR="005F608A" w:rsidRPr="005F608A" w:rsidRDefault="005F608A" w:rsidP="005F608A">
      <w:pPr>
        <w:rPr>
          <w:rFonts w:asciiTheme="majorHAnsi" w:hAnsiTheme="majorHAnsi" w:cstheme="majorHAnsi"/>
          <w:sz w:val="24"/>
          <w:szCs w:val="24"/>
        </w:rPr>
      </w:pPr>
      <w:r w:rsidRPr="005F608A">
        <w:rPr>
          <w:rFonts w:asciiTheme="majorHAnsi" w:hAnsiTheme="majorHAnsi" w:cstheme="majorHAnsi"/>
          <w:sz w:val="24"/>
          <w:szCs w:val="24"/>
        </w:rPr>
        <w:t xml:space="preserve">    return 0;</w:t>
      </w:r>
    </w:p>
    <w:p w14:paraId="183C926F" w14:textId="475E809F" w:rsidR="005E0AE5" w:rsidRDefault="005F608A" w:rsidP="005E0AE5">
      <w:pPr>
        <w:rPr>
          <w:rFonts w:asciiTheme="majorHAnsi" w:hAnsiTheme="majorHAnsi" w:cstheme="majorHAnsi"/>
          <w:sz w:val="24"/>
          <w:szCs w:val="24"/>
        </w:rPr>
      </w:pPr>
      <w:r w:rsidRPr="005F608A">
        <w:rPr>
          <w:rFonts w:asciiTheme="majorHAnsi" w:hAnsiTheme="majorHAnsi" w:cstheme="majorHAnsi"/>
          <w:sz w:val="24"/>
          <w:szCs w:val="24"/>
        </w:rPr>
        <w:t>}</w:t>
      </w:r>
    </w:p>
    <w:p w14:paraId="26FAB9F7" w14:textId="411402AA" w:rsidR="00413C81" w:rsidRDefault="00413C81" w:rsidP="00863F4C">
      <w:pPr>
        <w:pStyle w:val="Heading2"/>
      </w:pPr>
      <w:bookmarkStart w:id="48" w:name="_Toc197894136"/>
      <w:r w:rsidRPr="00413C81">
        <w:t>COMPLEXITY ANALYSIS</w:t>
      </w:r>
      <w:bookmarkEnd w:id="48"/>
    </w:p>
    <w:p w14:paraId="447009CF" w14:textId="77777777" w:rsidR="00413C81" w:rsidRPr="00413C81" w:rsidRDefault="00413C81" w:rsidP="00413C81">
      <w:pPr>
        <w:spacing w:after="0"/>
        <w:rPr>
          <w:rFonts w:asciiTheme="majorHAnsi" w:hAnsiTheme="majorHAnsi" w:cstheme="majorHAnsi"/>
          <w:b/>
          <w:bCs/>
          <w:color w:val="4F81BD" w:themeColor="accent1"/>
          <w:sz w:val="26"/>
          <w:szCs w:val="26"/>
        </w:rPr>
      </w:pPr>
    </w:p>
    <w:p w14:paraId="26CE5B25" w14:textId="558B6C0A" w:rsidR="00413C81" w:rsidRPr="00413C81" w:rsidRDefault="00413C81" w:rsidP="00413C81">
      <w:pPr>
        <w:spacing w:after="0"/>
        <w:rPr>
          <w:rFonts w:asciiTheme="majorHAnsi" w:hAnsiTheme="majorHAnsi" w:cstheme="majorHAnsi"/>
          <w:b/>
          <w:bCs/>
          <w:color w:val="4F81BD" w:themeColor="accent1"/>
          <w:sz w:val="24"/>
          <w:szCs w:val="24"/>
        </w:rPr>
      </w:pPr>
      <w:r w:rsidRPr="00413C81">
        <w:rPr>
          <w:rFonts w:asciiTheme="majorHAnsi" w:hAnsiTheme="majorHAnsi" w:cstheme="majorHAnsi"/>
          <w:b/>
          <w:bCs/>
          <w:color w:val="4F81BD" w:themeColor="accent1"/>
          <w:sz w:val="24"/>
          <w:szCs w:val="24"/>
        </w:rPr>
        <w:t>check_validation Function</w:t>
      </w:r>
    </w:p>
    <w:p w14:paraId="1F4D5EE9" w14:textId="77777777" w:rsidR="00413C81" w:rsidRPr="00413C81" w:rsidRDefault="00413C81" w:rsidP="00A41DC2">
      <w:pPr>
        <w:spacing w:after="0"/>
        <w:jc w:val="both"/>
        <w:rPr>
          <w:rFonts w:asciiTheme="majorHAnsi" w:hAnsiTheme="majorHAnsi" w:cstheme="majorHAnsi"/>
          <w:sz w:val="24"/>
          <w:szCs w:val="24"/>
        </w:rPr>
      </w:pPr>
      <w:r w:rsidRPr="00413C81">
        <w:rPr>
          <w:rFonts w:asciiTheme="majorHAnsi" w:hAnsiTheme="majorHAnsi" w:cstheme="majorHAnsi"/>
          <w:sz w:val="24"/>
          <w:szCs w:val="24"/>
        </w:rPr>
        <w:t>The function check_validation(int x, int y) ensures that a given position lies within the bounds of the chessboard (i.e., between 0 and 7 for both x and y). This involves a constant number of comparisons (two comparisons: x &gt;= 0 &amp;&amp; x &lt; 8 and y &gt;= 0 &amp;&amp; y &lt; 8)</w:t>
      </w:r>
    </w:p>
    <w:p w14:paraId="763EE370" w14:textId="77777777" w:rsidR="00413C81" w:rsidRPr="00413C81" w:rsidRDefault="00413C81" w:rsidP="00A41DC2">
      <w:pPr>
        <w:spacing w:after="0"/>
        <w:jc w:val="both"/>
        <w:rPr>
          <w:rFonts w:asciiTheme="majorHAnsi" w:hAnsiTheme="majorHAnsi" w:cstheme="majorHAnsi"/>
          <w:sz w:val="24"/>
          <w:szCs w:val="24"/>
        </w:rPr>
      </w:pPr>
      <w:r w:rsidRPr="00413C81">
        <w:rPr>
          <w:rFonts w:asciiTheme="majorHAnsi" w:hAnsiTheme="majorHAnsi" w:cstheme="majorHAnsi"/>
          <w:sz w:val="24"/>
          <w:szCs w:val="24"/>
        </w:rPr>
        <w:t xml:space="preserve"> Time complexity O(1) </w:t>
      </w:r>
    </w:p>
    <w:p w14:paraId="65A834E0" w14:textId="77777777" w:rsidR="00413C81" w:rsidRPr="00413C81" w:rsidRDefault="00413C81" w:rsidP="00A41DC2">
      <w:pPr>
        <w:spacing w:after="0"/>
        <w:jc w:val="both"/>
        <w:rPr>
          <w:rFonts w:asciiTheme="majorHAnsi" w:hAnsiTheme="majorHAnsi" w:cstheme="majorHAnsi"/>
          <w:sz w:val="24"/>
          <w:szCs w:val="24"/>
        </w:rPr>
      </w:pPr>
      <w:r w:rsidRPr="00413C81">
        <w:rPr>
          <w:rFonts w:asciiTheme="majorHAnsi" w:hAnsiTheme="majorHAnsi" w:cstheme="majorHAnsi"/>
          <w:sz w:val="24"/>
          <w:szCs w:val="24"/>
        </w:rPr>
        <w:t xml:space="preserve"> Space Complexity: O(1)</w:t>
      </w:r>
    </w:p>
    <w:p w14:paraId="01015284" w14:textId="77777777" w:rsidR="00413C81" w:rsidRPr="00413C81" w:rsidRDefault="00413C81" w:rsidP="00413C81">
      <w:pPr>
        <w:spacing w:after="0"/>
        <w:rPr>
          <w:rFonts w:asciiTheme="majorHAnsi" w:hAnsiTheme="majorHAnsi" w:cstheme="majorHAnsi"/>
          <w:sz w:val="24"/>
          <w:szCs w:val="24"/>
        </w:rPr>
      </w:pPr>
    </w:p>
    <w:p w14:paraId="2AC73CF7" w14:textId="77777777" w:rsidR="00413C81" w:rsidRPr="00413C81" w:rsidRDefault="00413C81" w:rsidP="00413C81">
      <w:pPr>
        <w:spacing w:after="0"/>
        <w:rPr>
          <w:rFonts w:asciiTheme="majorHAnsi" w:hAnsiTheme="majorHAnsi" w:cstheme="majorHAnsi"/>
          <w:b/>
          <w:bCs/>
          <w:sz w:val="24"/>
          <w:szCs w:val="24"/>
        </w:rPr>
      </w:pPr>
      <w:r w:rsidRPr="00413C81">
        <w:rPr>
          <w:rFonts w:asciiTheme="majorHAnsi" w:hAnsiTheme="majorHAnsi" w:cstheme="majorHAnsi"/>
          <w:sz w:val="24"/>
          <w:szCs w:val="24"/>
        </w:rPr>
        <w:t xml:space="preserve"> </w:t>
      </w:r>
      <w:r w:rsidRPr="00413C81">
        <w:rPr>
          <w:rFonts w:asciiTheme="majorHAnsi" w:hAnsiTheme="majorHAnsi" w:cstheme="majorHAnsi"/>
          <w:b/>
          <w:bCs/>
          <w:color w:val="4F81BD" w:themeColor="accent1"/>
          <w:sz w:val="24"/>
          <w:szCs w:val="24"/>
        </w:rPr>
        <w:t>available_neighbors Function</w:t>
      </w:r>
    </w:p>
    <w:p w14:paraId="387A8D40" w14:textId="77777777" w:rsidR="00413C81" w:rsidRPr="00413C81" w:rsidRDefault="00413C81" w:rsidP="00A41DC2">
      <w:pPr>
        <w:spacing w:after="0"/>
        <w:jc w:val="both"/>
        <w:rPr>
          <w:rFonts w:asciiTheme="majorHAnsi" w:hAnsiTheme="majorHAnsi" w:cstheme="majorHAnsi"/>
          <w:sz w:val="24"/>
          <w:szCs w:val="24"/>
        </w:rPr>
      </w:pPr>
      <w:r w:rsidRPr="00413C81">
        <w:rPr>
          <w:rFonts w:asciiTheme="majorHAnsi" w:hAnsiTheme="majorHAnsi" w:cstheme="majorHAnsi"/>
          <w:sz w:val="24"/>
          <w:szCs w:val="24"/>
        </w:rPr>
        <w:t>This function iterates over all 8 possible knight moves and calls check_validation() for each of them. Since the number of moves (8) is constant, the complexity is determined by the call to check_validation for each move. Since check_validation() is O(1), the overall time complexity of available_neighbors() is O(8), which simplifies to O(1) because the constant factor does not affect the overall complexity in big-O notation.</w:t>
      </w:r>
    </w:p>
    <w:p w14:paraId="50899419" w14:textId="77777777" w:rsidR="00413C81" w:rsidRPr="00413C81" w:rsidRDefault="00413C81" w:rsidP="00A41DC2">
      <w:pPr>
        <w:spacing w:after="0"/>
        <w:jc w:val="both"/>
        <w:rPr>
          <w:rFonts w:asciiTheme="majorHAnsi" w:hAnsiTheme="majorHAnsi" w:cstheme="majorHAnsi"/>
          <w:sz w:val="24"/>
          <w:szCs w:val="24"/>
        </w:rPr>
      </w:pPr>
      <w:r w:rsidRPr="00413C81">
        <w:rPr>
          <w:rFonts w:asciiTheme="majorHAnsi" w:hAnsiTheme="majorHAnsi" w:cstheme="majorHAnsi"/>
          <w:sz w:val="24"/>
          <w:szCs w:val="24"/>
        </w:rPr>
        <w:t xml:space="preserve">Time complexity O(1) </w:t>
      </w:r>
    </w:p>
    <w:p w14:paraId="49035BF2" w14:textId="77777777" w:rsidR="00413C81" w:rsidRPr="00413C81" w:rsidRDefault="00413C81" w:rsidP="00A41DC2">
      <w:pPr>
        <w:spacing w:after="0"/>
        <w:jc w:val="both"/>
        <w:rPr>
          <w:rFonts w:asciiTheme="majorHAnsi" w:hAnsiTheme="majorHAnsi" w:cstheme="majorHAnsi"/>
          <w:sz w:val="24"/>
          <w:szCs w:val="24"/>
        </w:rPr>
      </w:pPr>
      <w:r w:rsidRPr="00413C81">
        <w:rPr>
          <w:rFonts w:asciiTheme="majorHAnsi" w:hAnsiTheme="majorHAnsi" w:cstheme="majorHAnsi"/>
          <w:sz w:val="24"/>
          <w:szCs w:val="24"/>
        </w:rPr>
        <w:t>Space Complexity: O(1)</w:t>
      </w:r>
    </w:p>
    <w:p w14:paraId="20EB3D17" w14:textId="77777777" w:rsidR="00413C81" w:rsidRPr="00413C81" w:rsidRDefault="00413C81" w:rsidP="00413C81">
      <w:pPr>
        <w:spacing w:after="0"/>
        <w:rPr>
          <w:rFonts w:asciiTheme="majorHAnsi" w:hAnsiTheme="majorHAnsi" w:cstheme="majorHAnsi"/>
          <w:sz w:val="24"/>
          <w:szCs w:val="24"/>
        </w:rPr>
      </w:pPr>
    </w:p>
    <w:p w14:paraId="7B935D97" w14:textId="77777777" w:rsidR="00413C81" w:rsidRPr="00413C81" w:rsidRDefault="00413C81" w:rsidP="00413C81">
      <w:pPr>
        <w:spacing w:after="0"/>
        <w:rPr>
          <w:rFonts w:asciiTheme="majorHAnsi" w:hAnsiTheme="majorHAnsi" w:cstheme="majorHAnsi"/>
          <w:b/>
          <w:bCs/>
          <w:color w:val="4F81BD" w:themeColor="accent1"/>
          <w:sz w:val="24"/>
          <w:szCs w:val="24"/>
        </w:rPr>
      </w:pPr>
      <w:r w:rsidRPr="00413C81">
        <w:rPr>
          <w:rFonts w:asciiTheme="majorHAnsi" w:hAnsiTheme="majorHAnsi" w:cstheme="majorHAnsi"/>
          <w:b/>
          <w:bCs/>
          <w:color w:val="4F81BD" w:themeColor="accent1"/>
          <w:sz w:val="24"/>
          <w:szCs w:val="24"/>
        </w:rPr>
        <w:t>select_move Function</w:t>
      </w:r>
    </w:p>
    <w:p w14:paraId="5F7A5992" w14:textId="77777777" w:rsidR="00413C81" w:rsidRPr="00413C81" w:rsidRDefault="00413C81" w:rsidP="00A41DC2">
      <w:pPr>
        <w:spacing w:after="0"/>
        <w:jc w:val="both"/>
        <w:rPr>
          <w:rFonts w:asciiTheme="majorHAnsi" w:hAnsiTheme="majorHAnsi" w:cstheme="majorHAnsi"/>
          <w:sz w:val="24"/>
          <w:szCs w:val="24"/>
        </w:rPr>
      </w:pPr>
      <w:r w:rsidRPr="00413C81">
        <w:rPr>
          <w:rFonts w:asciiTheme="majorHAnsi" w:hAnsiTheme="majorHAnsi" w:cstheme="majorHAnsi"/>
          <w:sz w:val="24"/>
          <w:szCs w:val="24"/>
        </w:rPr>
        <w:lastRenderedPageBreak/>
        <w:t>The select_move() function iterates over all 8 possible knight moves for the current position, checks if each move is valid, and then counts the number of unvisited neighbors for each valid move. Since there are a constant number of moves (8), the complexity of iterating over them remains constant for each position, making the time complexity of select_move(): O(8), or O(1) per call. However, this function is called for every position on the chessboard, and since there are n^2 positions on the board (where n is the size of the chessboard), the overall complexity of running the select_move() function across the board is O(n^2).</w:t>
      </w:r>
    </w:p>
    <w:p w14:paraId="73CB2FA5" w14:textId="77777777" w:rsidR="00413C81" w:rsidRPr="00413C81" w:rsidRDefault="00413C81" w:rsidP="00A41DC2">
      <w:pPr>
        <w:spacing w:after="0"/>
        <w:jc w:val="both"/>
        <w:rPr>
          <w:rFonts w:asciiTheme="majorHAnsi" w:hAnsiTheme="majorHAnsi" w:cstheme="majorHAnsi"/>
          <w:sz w:val="24"/>
          <w:szCs w:val="24"/>
        </w:rPr>
      </w:pPr>
      <w:r w:rsidRPr="00413C81">
        <w:rPr>
          <w:rFonts w:asciiTheme="majorHAnsi" w:hAnsiTheme="majorHAnsi" w:cstheme="majorHAnsi"/>
          <w:sz w:val="24"/>
          <w:szCs w:val="24"/>
        </w:rPr>
        <w:t xml:space="preserve">Time complexity O(n^2) </w:t>
      </w:r>
    </w:p>
    <w:p w14:paraId="54EFC593" w14:textId="77777777" w:rsidR="00413C81" w:rsidRDefault="00413C81" w:rsidP="00A41DC2">
      <w:pPr>
        <w:spacing w:after="0"/>
        <w:jc w:val="both"/>
        <w:rPr>
          <w:rFonts w:asciiTheme="majorHAnsi" w:hAnsiTheme="majorHAnsi" w:cstheme="majorHAnsi"/>
          <w:sz w:val="24"/>
          <w:szCs w:val="24"/>
        </w:rPr>
      </w:pPr>
      <w:r w:rsidRPr="00413C81">
        <w:rPr>
          <w:rFonts w:asciiTheme="majorHAnsi" w:hAnsiTheme="majorHAnsi" w:cstheme="majorHAnsi"/>
          <w:sz w:val="24"/>
          <w:szCs w:val="24"/>
        </w:rPr>
        <w:t>Space Complexity: O(1)</w:t>
      </w:r>
    </w:p>
    <w:p w14:paraId="0D7B8354" w14:textId="77777777" w:rsidR="00413C81" w:rsidRPr="00413C81" w:rsidRDefault="00413C81" w:rsidP="00413C81">
      <w:pPr>
        <w:spacing w:after="0"/>
        <w:rPr>
          <w:rFonts w:asciiTheme="majorHAnsi" w:hAnsiTheme="majorHAnsi" w:cstheme="majorHAnsi"/>
          <w:b/>
          <w:bCs/>
          <w:color w:val="4F81BD" w:themeColor="accent1"/>
          <w:sz w:val="24"/>
          <w:szCs w:val="24"/>
        </w:rPr>
      </w:pPr>
    </w:p>
    <w:p w14:paraId="5669E8B5" w14:textId="77777777" w:rsidR="00413C81" w:rsidRPr="00413C81" w:rsidRDefault="00413C81" w:rsidP="00413C81">
      <w:pPr>
        <w:spacing w:after="0"/>
        <w:rPr>
          <w:rFonts w:asciiTheme="majorHAnsi" w:hAnsiTheme="majorHAnsi" w:cstheme="majorHAnsi"/>
          <w:b/>
          <w:bCs/>
          <w:color w:val="4F81BD" w:themeColor="accent1"/>
          <w:sz w:val="24"/>
          <w:szCs w:val="24"/>
        </w:rPr>
      </w:pPr>
      <w:r w:rsidRPr="00413C81">
        <w:rPr>
          <w:rFonts w:asciiTheme="majorHAnsi" w:hAnsiTheme="majorHAnsi" w:cstheme="majorHAnsi"/>
          <w:b/>
          <w:bCs/>
          <w:color w:val="4F81BD" w:themeColor="accent1"/>
          <w:sz w:val="24"/>
          <w:szCs w:val="24"/>
        </w:rPr>
        <w:t>board_display Function</w:t>
      </w:r>
    </w:p>
    <w:p w14:paraId="381154A0" w14:textId="77777777" w:rsidR="00413C81" w:rsidRPr="00413C81" w:rsidRDefault="00413C81" w:rsidP="00A41DC2">
      <w:pPr>
        <w:spacing w:after="0"/>
        <w:jc w:val="both"/>
        <w:rPr>
          <w:rFonts w:asciiTheme="majorHAnsi" w:hAnsiTheme="majorHAnsi" w:cstheme="majorHAnsi"/>
          <w:sz w:val="24"/>
          <w:szCs w:val="24"/>
        </w:rPr>
      </w:pPr>
      <w:r w:rsidRPr="00413C81">
        <w:rPr>
          <w:rFonts w:asciiTheme="majorHAnsi" w:hAnsiTheme="majorHAnsi" w:cstheme="majorHAnsi"/>
          <w:sz w:val="24"/>
          <w:szCs w:val="24"/>
        </w:rPr>
        <w:t>The board_display() function iterates over all cells of the chessboard to print its current state. Since the chessboard has a fixed size of 8x8, it iterates through 64 cells. The time complexity for this function is O(1), as it is a fixed-size operation, meaning the number of iterations doesn't change with the size of the input.</w:t>
      </w:r>
    </w:p>
    <w:p w14:paraId="0BE8550C" w14:textId="77777777" w:rsidR="00413C81" w:rsidRPr="00413C81" w:rsidRDefault="00413C81" w:rsidP="00A41DC2">
      <w:pPr>
        <w:spacing w:after="0"/>
        <w:jc w:val="both"/>
        <w:rPr>
          <w:rFonts w:asciiTheme="majorHAnsi" w:hAnsiTheme="majorHAnsi" w:cstheme="majorHAnsi"/>
          <w:sz w:val="24"/>
          <w:szCs w:val="24"/>
        </w:rPr>
      </w:pPr>
      <w:r w:rsidRPr="00413C81">
        <w:rPr>
          <w:rFonts w:asciiTheme="majorHAnsi" w:hAnsiTheme="majorHAnsi" w:cstheme="majorHAnsi"/>
          <w:sz w:val="24"/>
          <w:szCs w:val="24"/>
        </w:rPr>
        <w:t xml:space="preserve">Time complexity O(1) </w:t>
      </w:r>
    </w:p>
    <w:p w14:paraId="6B135572" w14:textId="77777777" w:rsidR="00413C81" w:rsidRPr="00413C81" w:rsidRDefault="00413C81" w:rsidP="00A41DC2">
      <w:pPr>
        <w:spacing w:after="0"/>
        <w:jc w:val="both"/>
        <w:rPr>
          <w:rFonts w:asciiTheme="majorHAnsi" w:hAnsiTheme="majorHAnsi" w:cstheme="majorHAnsi"/>
          <w:sz w:val="24"/>
          <w:szCs w:val="24"/>
        </w:rPr>
      </w:pPr>
      <w:r w:rsidRPr="00413C81">
        <w:rPr>
          <w:rFonts w:asciiTheme="majorHAnsi" w:hAnsiTheme="majorHAnsi" w:cstheme="majorHAnsi"/>
          <w:sz w:val="24"/>
          <w:szCs w:val="24"/>
        </w:rPr>
        <w:t>Space Complexity: O(1)</w:t>
      </w:r>
    </w:p>
    <w:p w14:paraId="59E96B1A" w14:textId="77777777" w:rsidR="00413C81" w:rsidRPr="00413C81" w:rsidRDefault="00413C81" w:rsidP="00413C81">
      <w:pPr>
        <w:spacing w:after="0"/>
        <w:rPr>
          <w:rFonts w:asciiTheme="majorHAnsi" w:hAnsiTheme="majorHAnsi" w:cstheme="majorHAnsi"/>
          <w:sz w:val="24"/>
          <w:szCs w:val="24"/>
        </w:rPr>
      </w:pPr>
    </w:p>
    <w:p w14:paraId="6ABEA9D2" w14:textId="37B700B6" w:rsidR="00413C81" w:rsidRPr="00413C81" w:rsidRDefault="00413C81" w:rsidP="00413C81">
      <w:pPr>
        <w:spacing w:after="0"/>
        <w:rPr>
          <w:rFonts w:asciiTheme="majorHAnsi" w:hAnsiTheme="majorHAnsi" w:cstheme="majorHAnsi"/>
          <w:b/>
          <w:bCs/>
          <w:color w:val="4F81BD" w:themeColor="accent1"/>
          <w:sz w:val="24"/>
          <w:szCs w:val="24"/>
        </w:rPr>
      </w:pPr>
      <w:r w:rsidRPr="00413C81">
        <w:rPr>
          <w:rFonts w:asciiTheme="majorHAnsi" w:hAnsiTheme="majorHAnsi" w:cstheme="majorHAnsi"/>
          <w:b/>
          <w:bCs/>
          <w:color w:val="4F81BD" w:themeColor="accent1"/>
          <w:sz w:val="24"/>
          <w:szCs w:val="24"/>
        </w:rPr>
        <w:t>knighttour Function</w:t>
      </w:r>
    </w:p>
    <w:p w14:paraId="2F85D447" w14:textId="77777777" w:rsidR="00413C81" w:rsidRPr="00413C81" w:rsidRDefault="00413C81" w:rsidP="00A41DC2">
      <w:pPr>
        <w:spacing w:after="0"/>
        <w:jc w:val="both"/>
        <w:rPr>
          <w:rFonts w:asciiTheme="majorHAnsi" w:hAnsiTheme="majorHAnsi" w:cstheme="majorHAnsi"/>
          <w:sz w:val="24"/>
          <w:szCs w:val="24"/>
        </w:rPr>
      </w:pPr>
      <w:r w:rsidRPr="00413C81">
        <w:rPr>
          <w:rFonts w:asciiTheme="majorHAnsi" w:hAnsiTheme="majorHAnsi" w:cstheme="majorHAnsi"/>
          <w:sz w:val="24"/>
          <w:szCs w:val="24"/>
        </w:rPr>
        <w:t>The knighttour() function attempts to find a valid knight's tour starting from each possible position on the chessboard. It performs multiple operations, including calling the select_move() function to determine the next move. The outer loop runs for each of the n^2 starting positions, and the inner loop checks all potential moves for the knight. While the select_move() function is called for each knight's position, the total number of moves remains fixed, as the knight always attempts to complete a full tour. Hence, the total number of iterations is proportional to n^2.</w:t>
      </w:r>
    </w:p>
    <w:p w14:paraId="3C2D6C5A" w14:textId="77777777" w:rsidR="00413C81" w:rsidRPr="00413C81" w:rsidRDefault="00413C81" w:rsidP="00A41DC2">
      <w:pPr>
        <w:spacing w:after="0"/>
        <w:jc w:val="both"/>
        <w:rPr>
          <w:rFonts w:asciiTheme="majorHAnsi" w:hAnsiTheme="majorHAnsi" w:cstheme="majorHAnsi"/>
          <w:sz w:val="24"/>
          <w:szCs w:val="24"/>
        </w:rPr>
      </w:pPr>
      <w:r w:rsidRPr="00413C81">
        <w:rPr>
          <w:rFonts w:asciiTheme="majorHAnsi" w:hAnsiTheme="majorHAnsi" w:cstheme="majorHAnsi"/>
          <w:sz w:val="24"/>
          <w:szCs w:val="24"/>
        </w:rPr>
        <w:t xml:space="preserve">Time complexity: O(n^2) </w:t>
      </w:r>
    </w:p>
    <w:p w14:paraId="35A29A41" w14:textId="77777777" w:rsidR="00413C81" w:rsidRPr="00413C81" w:rsidRDefault="00413C81" w:rsidP="00A41DC2">
      <w:pPr>
        <w:spacing w:after="0"/>
        <w:jc w:val="both"/>
        <w:rPr>
          <w:rFonts w:asciiTheme="majorHAnsi" w:hAnsiTheme="majorHAnsi" w:cstheme="majorHAnsi"/>
          <w:sz w:val="24"/>
          <w:szCs w:val="24"/>
        </w:rPr>
      </w:pPr>
      <w:r w:rsidRPr="00413C81">
        <w:rPr>
          <w:rFonts w:asciiTheme="majorHAnsi" w:hAnsiTheme="majorHAnsi" w:cstheme="majorHAnsi"/>
          <w:sz w:val="24"/>
          <w:szCs w:val="24"/>
        </w:rPr>
        <w:t>Space Complexity: O(n^2)</w:t>
      </w:r>
    </w:p>
    <w:p w14:paraId="3A04761F" w14:textId="77777777" w:rsidR="00413C81" w:rsidRPr="00413C81" w:rsidRDefault="00413C81" w:rsidP="00413C81">
      <w:pPr>
        <w:spacing w:after="0"/>
        <w:rPr>
          <w:rFonts w:asciiTheme="majorHAnsi" w:hAnsiTheme="majorHAnsi" w:cstheme="majorHAnsi"/>
          <w:sz w:val="24"/>
          <w:szCs w:val="24"/>
        </w:rPr>
      </w:pPr>
    </w:p>
    <w:p w14:paraId="071E38A8" w14:textId="51387C01" w:rsidR="009C0799" w:rsidRPr="000C2BC4" w:rsidRDefault="00413C81" w:rsidP="000C2BC4">
      <w:pPr>
        <w:spacing w:after="0"/>
        <w:rPr>
          <w:rFonts w:asciiTheme="majorHAnsi" w:hAnsiTheme="majorHAnsi" w:cstheme="majorHAnsi"/>
          <w:sz w:val="24"/>
          <w:szCs w:val="24"/>
        </w:rPr>
      </w:pPr>
      <w:r w:rsidRPr="00413C81">
        <w:rPr>
          <w:rFonts w:asciiTheme="majorHAnsi" w:hAnsiTheme="majorHAnsi" w:cstheme="majorHAnsi"/>
          <w:sz w:val="24"/>
          <w:szCs w:val="24"/>
        </w:rPr>
        <w:t>So the Time Complexity is O(n^2) and Space Complexity is also O(n^2).</w:t>
      </w:r>
    </w:p>
    <w:p w14:paraId="04B867E9" w14:textId="77777777" w:rsidR="007E69BB" w:rsidRPr="007E69BB" w:rsidRDefault="007E69BB" w:rsidP="007E69BB"/>
    <w:p w14:paraId="53E12929" w14:textId="30EC1494" w:rsidR="007E69BB" w:rsidRPr="003A5319" w:rsidRDefault="007E69BB" w:rsidP="007E69BB">
      <w:pPr>
        <w:pStyle w:val="Caption"/>
        <w:keepNext/>
        <w:jc w:val="center"/>
        <w:rPr>
          <w:rFonts w:asciiTheme="majorHAnsi" w:hAnsiTheme="majorHAnsi" w:cstheme="majorHAnsi"/>
          <w:sz w:val="24"/>
          <w:szCs w:val="24"/>
        </w:rPr>
      </w:pPr>
      <w:bookmarkStart w:id="49" w:name="_Toc197709025"/>
      <w:bookmarkStart w:id="50" w:name="_Toc197894219"/>
      <w:r w:rsidRPr="003A5319">
        <w:rPr>
          <w:rFonts w:asciiTheme="majorHAnsi" w:hAnsiTheme="majorHAnsi" w:cstheme="majorHAnsi"/>
          <w:sz w:val="24"/>
          <w:szCs w:val="24"/>
        </w:rPr>
        <w:t xml:space="preserve">Table </w:t>
      </w:r>
      <w:r w:rsidRPr="003A5319">
        <w:rPr>
          <w:rFonts w:asciiTheme="majorHAnsi" w:hAnsiTheme="majorHAnsi" w:cstheme="majorHAnsi"/>
          <w:sz w:val="24"/>
          <w:szCs w:val="24"/>
        </w:rPr>
        <w:fldChar w:fldCharType="begin"/>
      </w:r>
      <w:r w:rsidRPr="003A5319">
        <w:rPr>
          <w:rFonts w:asciiTheme="majorHAnsi" w:hAnsiTheme="majorHAnsi" w:cstheme="majorHAnsi"/>
          <w:sz w:val="24"/>
          <w:szCs w:val="24"/>
        </w:rPr>
        <w:instrText xml:space="preserve"> SEQ Table \* ARABIC </w:instrText>
      </w:r>
      <w:r w:rsidRPr="003A5319">
        <w:rPr>
          <w:rFonts w:asciiTheme="majorHAnsi" w:hAnsiTheme="majorHAnsi" w:cstheme="majorHAnsi"/>
          <w:sz w:val="24"/>
          <w:szCs w:val="24"/>
        </w:rPr>
        <w:fldChar w:fldCharType="separate"/>
      </w:r>
      <w:r w:rsidR="006A2734">
        <w:rPr>
          <w:rFonts w:asciiTheme="majorHAnsi" w:hAnsiTheme="majorHAnsi" w:cstheme="majorHAnsi"/>
          <w:noProof/>
          <w:sz w:val="24"/>
          <w:szCs w:val="24"/>
        </w:rPr>
        <w:t>2</w:t>
      </w:r>
      <w:r w:rsidRPr="003A5319">
        <w:rPr>
          <w:rFonts w:asciiTheme="majorHAnsi" w:hAnsiTheme="majorHAnsi" w:cstheme="majorHAnsi"/>
          <w:sz w:val="24"/>
          <w:szCs w:val="24"/>
        </w:rPr>
        <w:fldChar w:fldCharType="end"/>
      </w:r>
      <w:r w:rsidRPr="003A5319">
        <w:rPr>
          <w:rFonts w:asciiTheme="majorHAnsi" w:hAnsiTheme="majorHAnsi" w:cstheme="majorHAnsi"/>
          <w:sz w:val="24"/>
          <w:szCs w:val="24"/>
        </w:rPr>
        <w:t xml:space="preserve">: Comparison </w:t>
      </w:r>
      <w:r w:rsidR="006E0D3D" w:rsidRPr="003A5319">
        <w:rPr>
          <w:rFonts w:asciiTheme="majorHAnsi" w:hAnsiTheme="majorHAnsi" w:cstheme="majorHAnsi"/>
          <w:sz w:val="24"/>
          <w:szCs w:val="24"/>
        </w:rPr>
        <w:t>o</w:t>
      </w:r>
      <w:r w:rsidRPr="003A5319">
        <w:rPr>
          <w:rFonts w:asciiTheme="majorHAnsi" w:hAnsiTheme="majorHAnsi" w:cstheme="majorHAnsi"/>
          <w:sz w:val="24"/>
          <w:szCs w:val="24"/>
        </w:rPr>
        <w:t>f Methods</w:t>
      </w:r>
      <w:bookmarkEnd w:id="49"/>
      <w:bookmarkEnd w:id="50"/>
    </w:p>
    <w:tbl>
      <w:tblPr>
        <w:tblStyle w:val="TableGrid"/>
        <w:tblW w:w="10490" w:type="dxa"/>
        <w:tblInd w:w="-289" w:type="dxa"/>
        <w:tblLook w:val="04A0" w:firstRow="1" w:lastRow="0" w:firstColumn="1" w:lastColumn="0" w:noHBand="0" w:noVBand="1"/>
      </w:tblPr>
      <w:tblGrid>
        <w:gridCol w:w="1418"/>
        <w:gridCol w:w="4820"/>
        <w:gridCol w:w="4252"/>
      </w:tblGrid>
      <w:tr w:rsidR="00413C81" w:rsidRPr="00413C81" w14:paraId="1D5C3930" w14:textId="77777777" w:rsidTr="006E0D3D">
        <w:tc>
          <w:tcPr>
            <w:tcW w:w="1418" w:type="dxa"/>
          </w:tcPr>
          <w:p w14:paraId="3B30845F" w14:textId="4A9CBF77" w:rsidR="00413C81" w:rsidRPr="00413C81" w:rsidRDefault="007E69BB" w:rsidP="00925C47">
            <w:pPr>
              <w:rPr>
                <w:rFonts w:asciiTheme="majorHAnsi" w:hAnsiTheme="majorHAnsi" w:cstheme="majorHAnsi"/>
                <w:b/>
                <w:bCs/>
                <w:sz w:val="24"/>
                <w:szCs w:val="24"/>
              </w:rPr>
            </w:pPr>
            <w:r>
              <w:rPr>
                <w:rFonts w:asciiTheme="majorHAnsi" w:hAnsiTheme="majorHAnsi" w:cstheme="majorHAnsi"/>
                <w:b/>
                <w:bCs/>
                <w:sz w:val="24"/>
                <w:szCs w:val="24"/>
              </w:rPr>
              <w:t>Technique</w:t>
            </w:r>
          </w:p>
        </w:tc>
        <w:tc>
          <w:tcPr>
            <w:tcW w:w="4820" w:type="dxa"/>
          </w:tcPr>
          <w:p w14:paraId="4F52FB84" w14:textId="77777777" w:rsidR="00413C81" w:rsidRPr="00413C81" w:rsidRDefault="00413C81" w:rsidP="00925C47">
            <w:pPr>
              <w:rPr>
                <w:rFonts w:asciiTheme="majorHAnsi" w:hAnsiTheme="majorHAnsi" w:cstheme="majorHAnsi"/>
                <w:b/>
                <w:bCs/>
                <w:sz w:val="24"/>
                <w:szCs w:val="24"/>
              </w:rPr>
            </w:pPr>
            <w:r w:rsidRPr="00413C81">
              <w:rPr>
                <w:rFonts w:asciiTheme="majorHAnsi" w:hAnsiTheme="majorHAnsi" w:cstheme="majorHAnsi"/>
                <w:b/>
                <w:bCs/>
                <w:sz w:val="24"/>
                <w:szCs w:val="24"/>
              </w:rPr>
              <w:t>Advantages</w:t>
            </w:r>
          </w:p>
        </w:tc>
        <w:tc>
          <w:tcPr>
            <w:tcW w:w="4252" w:type="dxa"/>
          </w:tcPr>
          <w:p w14:paraId="3D87C9F9" w14:textId="77777777" w:rsidR="00413C81" w:rsidRPr="00413C81" w:rsidRDefault="00413C81" w:rsidP="00925C47">
            <w:pPr>
              <w:rPr>
                <w:rFonts w:asciiTheme="majorHAnsi" w:hAnsiTheme="majorHAnsi" w:cstheme="majorHAnsi"/>
                <w:b/>
                <w:bCs/>
                <w:sz w:val="24"/>
                <w:szCs w:val="24"/>
              </w:rPr>
            </w:pPr>
            <w:r w:rsidRPr="00413C81">
              <w:rPr>
                <w:rFonts w:asciiTheme="majorHAnsi" w:hAnsiTheme="majorHAnsi" w:cstheme="majorHAnsi"/>
                <w:b/>
                <w:bCs/>
                <w:sz w:val="24"/>
                <w:szCs w:val="24"/>
              </w:rPr>
              <w:t>Disadvantages</w:t>
            </w:r>
          </w:p>
        </w:tc>
      </w:tr>
      <w:tr w:rsidR="00413C81" w:rsidRPr="00413C81" w14:paraId="4A106C53" w14:textId="77777777" w:rsidTr="006E0D3D">
        <w:tc>
          <w:tcPr>
            <w:tcW w:w="1418" w:type="dxa"/>
            <w:vMerge w:val="restart"/>
            <w:textDirection w:val="btLr"/>
            <w:vAlign w:val="center"/>
          </w:tcPr>
          <w:p w14:paraId="760AB735" w14:textId="2F04CF38" w:rsidR="00413C81" w:rsidRPr="00413C81" w:rsidRDefault="00413C81" w:rsidP="00925C47">
            <w:pPr>
              <w:bidi/>
              <w:ind w:left="113" w:right="113"/>
              <w:jc w:val="center"/>
              <w:rPr>
                <w:rFonts w:asciiTheme="majorHAnsi" w:hAnsiTheme="majorHAnsi" w:cstheme="majorHAnsi"/>
                <w:b/>
                <w:bCs/>
                <w:sz w:val="24"/>
                <w:szCs w:val="24"/>
              </w:rPr>
            </w:pPr>
            <w:r w:rsidRPr="00413C81">
              <w:rPr>
                <w:rFonts w:asciiTheme="majorHAnsi" w:hAnsiTheme="majorHAnsi" w:cstheme="majorHAnsi"/>
                <w:b/>
                <w:bCs/>
                <w:sz w:val="28"/>
                <w:szCs w:val="28"/>
              </w:rPr>
              <w:t xml:space="preserve">Greedy </w:t>
            </w:r>
          </w:p>
        </w:tc>
        <w:tc>
          <w:tcPr>
            <w:tcW w:w="4820" w:type="dxa"/>
          </w:tcPr>
          <w:p w14:paraId="1423651E" w14:textId="77777777" w:rsidR="00413C81" w:rsidRPr="00413C81" w:rsidRDefault="00413C81" w:rsidP="00925C47">
            <w:pPr>
              <w:rPr>
                <w:rFonts w:asciiTheme="majorHAnsi" w:hAnsiTheme="majorHAnsi" w:cstheme="majorHAnsi"/>
                <w:b/>
                <w:bCs/>
                <w:sz w:val="24"/>
                <w:szCs w:val="24"/>
              </w:rPr>
            </w:pPr>
            <w:r w:rsidRPr="00413C81">
              <w:rPr>
                <w:rFonts w:asciiTheme="majorHAnsi" w:hAnsiTheme="majorHAnsi" w:cstheme="majorHAnsi"/>
                <w:b/>
                <w:bCs/>
                <w:sz w:val="24"/>
                <w:szCs w:val="24"/>
              </w:rPr>
              <w:t>Simple &amp; Easy:</w:t>
            </w:r>
            <w:r w:rsidRPr="00413C81">
              <w:rPr>
                <w:rFonts w:asciiTheme="majorHAnsi" w:hAnsiTheme="majorHAnsi" w:cstheme="majorHAnsi"/>
                <w:sz w:val="24"/>
                <w:szCs w:val="24"/>
              </w:rPr>
              <w:t xml:space="preserve"> Easy to understand, implement, and often faster.</w:t>
            </w:r>
          </w:p>
        </w:tc>
        <w:tc>
          <w:tcPr>
            <w:tcW w:w="4252" w:type="dxa"/>
          </w:tcPr>
          <w:p w14:paraId="2CEAE2ED" w14:textId="77777777" w:rsidR="00413C81" w:rsidRPr="00413C81" w:rsidRDefault="00413C81" w:rsidP="00925C47">
            <w:pPr>
              <w:rPr>
                <w:rFonts w:asciiTheme="majorHAnsi" w:hAnsiTheme="majorHAnsi" w:cstheme="majorHAnsi"/>
                <w:b/>
                <w:bCs/>
                <w:sz w:val="24"/>
                <w:szCs w:val="24"/>
              </w:rPr>
            </w:pPr>
            <w:r w:rsidRPr="00413C81">
              <w:rPr>
                <w:rFonts w:asciiTheme="majorHAnsi" w:hAnsiTheme="majorHAnsi" w:cstheme="majorHAnsi"/>
                <w:b/>
                <w:bCs/>
                <w:sz w:val="24"/>
                <w:szCs w:val="24"/>
              </w:rPr>
              <w:t>Not Always Optimal:</w:t>
            </w:r>
            <w:r w:rsidRPr="00413C81">
              <w:rPr>
                <w:rFonts w:asciiTheme="majorHAnsi" w:hAnsiTheme="majorHAnsi" w:cstheme="majorHAnsi"/>
                <w:sz w:val="24"/>
                <w:szCs w:val="24"/>
              </w:rPr>
              <w:t xml:space="preserve"> Doesn’t guarantee the best solution for all problems.</w:t>
            </w:r>
          </w:p>
        </w:tc>
      </w:tr>
      <w:tr w:rsidR="00413C81" w:rsidRPr="00413C81" w14:paraId="2AAB232F" w14:textId="77777777" w:rsidTr="006E0D3D">
        <w:tc>
          <w:tcPr>
            <w:tcW w:w="1418" w:type="dxa"/>
            <w:vMerge/>
          </w:tcPr>
          <w:p w14:paraId="731877E7" w14:textId="77777777" w:rsidR="00413C81" w:rsidRPr="00413C81" w:rsidRDefault="00413C81" w:rsidP="00925C47">
            <w:pPr>
              <w:rPr>
                <w:rFonts w:asciiTheme="majorHAnsi" w:hAnsiTheme="majorHAnsi" w:cstheme="majorHAnsi"/>
                <w:b/>
                <w:bCs/>
                <w:sz w:val="24"/>
                <w:szCs w:val="24"/>
              </w:rPr>
            </w:pPr>
          </w:p>
        </w:tc>
        <w:tc>
          <w:tcPr>
            <w:tcW w:w="4820" w:type="dxa"/>
          </w:tcPr>
          <w:p w14:paraId="0CBCCB43" w14:textId="77777777" w:rsidR="00413C81" w:rsidRPr="00413C81" w:rsidRDefault="00413C81" w:rsidP="00925C47">
            <w:pPr>
              <w:rPr>
                <w:rFonts w:asciiTheme="majorHAnsi" w:hAnsiTheme="majorHAnsi" w:cstheme="majorHAnsi"/>
                <w:b/>
                <w:bCs/>
                <w:sz w:val="24"/>
                <w:szCs w:val="24"/>
              </w:rPr>
            </w:pPr>
            <w:r w:rsidRPr="00413C81">
              <w:rPr>
                <w:rFonts w:asciiTheme="majorHAnsi" w:hAnsiTheme="majorHAnsi" w:cstheme="majorHAnsi"/>
                <w:b/>
                <w:bCs/>
                <w:sz w:val="24"/>
                <w:szCs w:val="24"/>
              </w:rPr>
              <w:t>Efficient:</w:t>
            </w:r>
            <w:r w:rsidRPr="00413C81">
              <w:rPr>
                <w:rFonts w:asciiTheme="majorHAnsi" w:hAnsiTheme="majorHAnsi" w:cstheme="majorHAnsi"/>
                <w:sz w:val="24"/>
                <w:szCs w:val="24"/>
              </w:rPr>
              <w:t xml:space="preserve"> Works quickly with low memory usage.</w:t>
            </w:r>
          </w:p>
        </w:tc>
        <w:tc>
          <w:tcPr>
            <w:tcW w:w="4252" w:type="dxa"/>
          </w:tcPr>
          <w:p w14:paraId="41CE8402" w14:textId="77777777" w:rsidR="00413C81" w:rsidRPr="00413C81" w:rsidRDefault="00413C81" w:rsidP="00925C47">
            <w:pPr>
              <w:rPr>
                <w:rFonts w:asciiTheme="majorHAnsi" w:hAnsiTheme="majorHAnsi" w:cstheme="majorHAnsi"/>
                <w:b/>
                <w:bCs/>
                <w:sz w:val="24"/>
                <w:szCs w:val="24"/>
              </w:rPr>
            </w:pPr>
            <w:r w:rsidRPr="00413C81">
              <w:rPr>
                <w:rFonts w:asciiTheme="majorHAnsi" w:hAnsiTheme="majorHAnsi" w:cstheme="majorHAnsi"/>
                <w:b/>
                <w:bCs/>
                <w:sz w:val="24"/>
                <w:szCs w:val="24"/>
              </w:rPr>
              <w:t>No Backtracking:</w:t>
            </w:r>
            <w:r w:rsidRPr="00413C81">
              <w:rPr>
                <w:rFonts w:asciiTheme="majorHAnsi" w:hAnsiTheme="majorHAnsi" w:cstheme="majorHAnsi"/>
                <w:sz w:val="24"/>
                <w:szCs w:val="24"/>
              </w:rPr>
              <w:t xml:space="preserve"> Once a choice is made, it can't be undone, which may lead to suboptimal results.</w:t>
            </w:r>
          </w:p>
        </w:tc>
      </w:tr>
      <w:tr w:rsidR="00413C81" w:rsidRPr="00413C81" w14:paraId="7A962C83" w14:textId="77777777" w:rsidTr="006E0D3D">
        <w:tc>
          <w:tcPr>
            <w:tcW w:w="1418" w:type="dxa"/>
            <w:vMerge/>
          </w:tcPr>
          <w:p w14:paraId="02718F7B" w14:textId="77777777" w:rsidR="00413C81" w:rsidRPr="00413C81" w:rsidRDefault="00413C81" w:rsidP="00925C47">
            <w:pPr>
              <w:rPr>
                <w:rFonts w:asciiTheme="majorHAnsi" w:hAnsiTheme="majorHAnsi" w:cstheme="majorHAnsi"/>
                <w:b/>
                <w:bCs/>
                <w:sz w:val="24"/>
                <w:szCs w:val="24"/>
              </w:rPr>
            </w:pPr>
          </w:p>
        </w:tc>
        <w:tc>
          <w:tcPr>
            <w:tcW w:w="4820" w:type="dxa"/>
          </w:tcPr>
          <w:p w14:paraId="599A0726" w14:textId="77777777" w:rsidR="00413C81" w:rsidRPr="00413C81" w:rsidRDefault="00413C81" w:rsidP="00925C47">
            <w:pPr>
              <w:rPr>
                <w:rFonts w:asciiTheme="majorHAnsi" w:hAnsiTheme="majorHAnsi" w:cstheme="majorHAnsi"/>
                <w:b/>
                <w:bCs/>
                <w:sz w:val="24"/>
                <w:szCs w:val="24"/>
              </w:rPr>
            </w:pPr>
            <w:r w:rsidRPr="00413C81">
              <w:rPr>
                <w:rFonts w:asciiTheme="majorHAnsi" w:hAnsiTheme="majorHAnsi" w:cstheme="majorHAnsi"/>
                <w:b/>
                <w:bCs/>
                <w:sz w:val="24"/>
                <w:szCs w:val="24"/>
              </w:rPr>
              <w:t>Good for Certain Problems:</w:t>
            </w:r>
            <w:r w:rsidRPr="00413C81">
              <w:rPr>
                <w:rFonts w:asciiTheme="majorHAnsi" w:hAnsiTheme="majorHAnsi" w:cstheme="majorHAnsi"/>
                <w:sz w:val="24"/>
                <w:szCs w:val="24"/>
              </w:rPr>
              <w:t xml:space="preserve"> Works well for problems with optimal substructure (ex: Minimum Spanning Tree, Huffman encoding).</w:t>
            </w:r>
          </w:p>
        </w:tc>
        <w:tc>
          <w:tcPr>
            <w:tcW w:w="4252" w:type="dxa"/>
          </w:tcPr>
          <w:p w14:paraId="05110FC2" w14:textId="77777777" w:rsidR="00413C81" w:rsidRPr="00413C81" w:rsidRDefault="00413C81" w:rsidP="00925C47">
            <w:pPr>
              <w:rPr>
                <w:rFonts w:asciiTheme="majorHAnsi" w:hAnsiTheme="majorHAnsi" w:cstheme="majorHAnsi"/>
                <w:b/>
                <w:bCs/>
                <w:sz w:val="24"/>
                <w:szCs w:val="24"/>
              </w:rPr>
            </w:pPr>
            <w:r w:rsidRPr="00413C81">
              <w:rPr>
                <w:rFonts w:asciiTheme="majorHAnsi" w:hAnsiTheme="majorHAnsi" w:cstheme="majorHAnsi"/>
                <w:b/>
                <w:bCs/>
                <w:sz w:val="24"/>
                <w:szCs w:val="24"/>
              </w:rPr>
              <w:t>Limited Applicability:</w:t>
            </w:r>
            <w:r w:rsidRPr="00413C81">
              <w:rPr>
                <w:rFonts w:asciiTheme="majorHAnsi" w:hAnsiTheme="majorHAnsi" w:cstheme="majorHAnsi"/>
                <w:sz w:val="24"/>
                <w:szCs w:val="24"/>
              </w:rPr>
              <w:t xml:space="preserve"> Works only for problems with greedy choice property.</w:t>
            </w:r>
          </w:p>
        </w:tc>
      </w:tr>
      <w:tr w:rsidR="00413C81" w:rsidRPr="00413C81" w14:paraId="521A3284" w14:textId="77777777" w:rsidTr="006E0D3D">
        <w:trPr>
          <w:trHeight w:val="379"/>
        </w:trPr>
        <w:tc>
          <w:tcPr>
            <w:tcW w:w="1418" w:type="dxa"/>
            <w:vMerge/>
          </w:tcPr>
          <w:p w14:paraId="6E368FC7" w14:textId="77777777" w:rsidR="00413C81" w:rsidRPr="00413C81" w:rsidRDefault="00413C81" w:rsidP="00925C47">
            <w:pPr>
              <w:rPr>
                <w:rFonts w:asciiTheme="majorHAnsi" w:hAnsiTheme="majorHAnsi" w:cstheme="majorHAnsi"/>
                <w:b/>
                <w:bCs/>
                <w:sz w:val="24"/>
                <w:szCs w:val="24"/>
              </w:rPr>
            </w:pPr>
          </w:p>
        </w:tc>
        <w:tc>
          <w:tcPr>
            <w:tcW w:w="4820" w:type="dxa"/>
          </w:tcPr>
          <w:p w14:paraId="3E36BE9A" w14:textId="77777777" w:rsidR="00413C81" w:rsidRPr="00413C81" w:rsidRDefault="00413C81" w:rsidP="00925C47">
            <w:pPr>
              <w:rPr>
                <w:rFonts w:asciiTheme="majorHAnsi" w:hAnsiTheme="majorHAnsi" w:cstheme="majorHAnsi"/>
                <w:b/>
                <w:bCs/>
                <w:sz w:val="24"/>
                <w:szCs w:val="24"/>
              </w:rPr>
            </w:pPr>
            <w:r w:rsidRPr="00413C81">
              <w:rPr>
                <w:rFonts w:asciiTheme="majorHAnsi" w:hAnsiTheme="majorHAnsi" w:cstheme="majorHAnsi"/>
                <w:b/>
                <w:bCs/>
                <w:sz w:val="24"/>
                <w:szCs w:val="24"/>
              </w:rPr>
              <w:t>Fast for Large Datasets:</w:t>
            </w:r>
            <w:r w:rsidRPr="00413C81">
              <w:rPr>
                <w:rFonts w:asciiTheme="majorHAnsi" w:hAnsiTheme="majorHAnsi" w:cstheme="majorHAnsi"/>
                <w:sz w:val="24"/>
                <w:szCs w:val="24"/>
              </w:rPr>
              <w:t xml:space="preserve"> Suitable for large-scale problems due to simple steps.</w:t>
            </w:r>
          </w:p>
        </w:tc>
        <w:tc>
          <w:tcPr>
            <w:tcW w:w="4252" w:type="dxa"/>
          </w:tcPr>
          <w:p w14:paraId="553AF6C8" w14:textId="77777777" w:rsidR="00413C81" w:rsidRPr="00413C81" w:rsidRDefault="00413C81" w:rsidP="00925C47">
            <w:pPr>
              <w:rPr>
                <w:rFonts w:asciiTheme="majorHAnsi" w:hAnsiTheme="majorHAnsi" w:cstheme="majorHAnsi"/>
                <w:b/>
                <w:bCs/>
                <w:sz w:val="24"/>
                <w:szCs w:val="24"/>
              </w:rPr>
            </w:pPr>
            <w:r w:rsidRPr="00413C81">
              <w:rPr>
                <w:rFonts w:asciiTheme="majorHAnsi" w:hAnsiTheme="majorHAnsi" w:cstheme="majorHAnsi"/>
                <w:b/>
                <w:bCs/>
                <w:sz w:val="24"/>
                <w:szCs w:val="24"/>
              </w:rPr>
              <w:t>May Fail for Complex Problems:</w:t>
            </w:r>
            <w:r w:rsidRPr="00413C81">
              <w:rPr>
                <w:rFonts w:asciiTheme="majorHAnsi" w:hAnsiTheme="majorHAnsi" w:cstheme="majorHAnsi"/>
                <w:sz w:val="24"/>
                <w:szCs w:val="24"/>
              </w:rPr>
              <w:t xml:space="preserve"> Not ideal for problems like TSP or knapsack.</w:t>
            </w:r>
          </w:p>
        </w:tc>
      </w:tr>
      <w:tr w:rsidR="00413C81" w:rsidRPr="00413C81" w14:paraId="1B8FB66C" w14:textId="77777777" w:rsidTr="006E0D3D">
        <w:tc>
          <w:tcPr>
            <w:tcW w:w="1418" w:type="dxa"/>
            <w:vMerge w:val="restart"/>
            <w:textDirection w:val="btLr"/>
            <w:vAlign w:val="center"/>
          </w:tcPr>
          <w:p w14:paraId="5210E651" w14:textId="77777777" w:rsidR="00413C81" w:rsidRPr="00413C81" w:rsidRDefault="00413C81" w:rsidP="00925C47">
            <w:pPr>
              <w:ind w:left="113" w:right="113"/>
              <w:jc w:val="center"/>
              <w:rPr>
                <w:rFonts w:asciiTheme="majorHAnsi" w:hAnsiTheme="majorHAnsi" w:cstheme="majorHAnsi"/>
                <w:b/>
                <w:bCs/>
                <w:sz w:val="24"/>
                <w:szCs w:val="24"/>
              </w:rPr>
            </w:pPr>
            <w:r w:rsidRPr="00413C81">
              <w:rPr>
                <w:rFonts w:asciiTheme="majorHAnsi" w:hAnsiTheme="majorHAnsi" w:cstheme="majorHAnsi"/>
                <w:b/>
                <w:bCs/>
                <w:sz w:val="28"/>
                <w:szCs w:val="28"/>
              </w:rPr>
              <w:t>Backtracking</w:t>
            </w:r>
          </w:p>
        </w:tc>
        <w:tc>
          <w:tcPr>
            <w:tcW w:w="4820" w:type="dxa"/>
          </w:tcPr>
          <w:p w14:paraId="6D608EA2" w14:textId="77777777" w:rsidR="00413C81" w:rsidRPr="00413C81" w:rsidRDefault="00413C81" w:rsidP="00925C47">
            <w:pPr>
              <w:rPr>
                <w:rFonts w:asciiTheme="majorHAnsi" w:hAnsiTheme="majorHAnsi" w:cstheme="majorHAnsi"/>
                <w:b/>
                <w:bCs/>
                <w:sz w:val="24"/>
                <w:szCs w:val="24"/>
              </w:rPr>
            </w:pPr>
            <w:r w:rsidRPr="00413C81">
              <w:rPr>
                <w:rFonts w:asciiTheme="majorHAnsi" w:hAnsiTheme="majorHAnsi" w:cstheme="majorHAnsi"/>
                <w:b/>
                <w:bCs/>
                <w:sz w:val="24"/>
                <w:szCs w:val="24"/>
              </w:rPr>
              <w:t xml:space="preserve">Exhaustive Search: </w:t>
            </w:r>
            <w:r w:rsidRPr="00413C81">
              <w:rPr>
                <w:rFonts w:asciiTheme="majorHAnsi" w:hAnsiTheme="majorHAnsi" w:cstheme="majorHAnsi"/>
                <w:sz w:val="24"/>
                <w:szCs w:val="24"/>
              </w:rPr>
              <w:t>Explores all possibilities and finds the correct/optimal solution if one exists.</w:t>
            </w:r>
          </w:p>
        </w:tc>
        <w:tc>
          <w:tcPr>
            <w:tcW w:w="4252" w:type="dxa"/>
          </w:tcPr>
          <w:p w14:paraId="2C4CDB8F" w14:textId="77777777" w:rsidR="00413C81" w:rsidRPr="00413C81" w:rsidRDefault="00413C81" w:rsidP="00925C47">
            <w:pPr>
              <w:rPr>
                <w:rFonts w:asciiTheme="majorHAnsi" w:hAnsiTheme="majorHAnsi" w:cstheme="majorHAnsi"/>
                <w:b/>
                <w:bCs/>
                <w:sz w:val="24"/>
                <w:szCs w:val="24"/>
              </w:rPr>
            </w:pPr>
            <w:r w:rsidRPr="00413C81">
              <w:rPr>
                <w:rFonts w:asciiTheme="majorHAnsi" w:hAnsiTheme="majorHAnsi" w:cstheme="majorHAnsi"/>
                <w:b/>
                <w:bCs/>
                <w:sz w:val="24"/>
                <w:szCs w:val="24"/>
              </w:rPr>
              <w:t>Inefficient:</w:t>
            </w:r>
            <w:r w:rsidRPr="00413C81">
              <w:rPr>
                <w:rFonts w:asciiTheme="majorHAnsi" w:hAnsiTheme="majorHAnsi" w:cstheme="majorHAnsi"/>
                <w:sz w:val="24"/>
                <w:szCs w:val="24"/>
              </w:rPr>
              <w:t xml:space="preserve"> Slower and more time-consuming, especially for large inputs.</w:t>
            </w:r>
          </w:p>
        </w:tc>
      </w:tr>
      <w:tr w:rsidR="00413C81" w:rsidRPr="00413C81" w14:paraId="7F056013" w14:textId="77777777" w:rsidTr="006E0D3D">
        <w:tc>
          <w:tcPr>
            <w:tcW w:w="1418" w:type="dxa"/>
            <w:vMerge/>
          </w:tcPr>
          <w:p w14:paraId="73560CEC" w14:textId="77777777" w:rsidR="00413C81" w:rsidRPr="00413C81" w:rsidRDefault="00413C81" w:rsidP="00925C47">
            <w:pPr>
              <w:rPr>
                <w:rFonts w:asciiTheme="majorHAnsi" w:hAnsiTheme="majorHAnsi" w:cstheme="majorHAnsi"/>
                <w:b/>
                <w:bCs/>
                <w:sz w:val="24"/>
                <w:szCs w:val="24"/>
              </w:rPr>
            </w:pPr>
          </w:p>
        </w:tc>
        <w:tc>
          <w:tcPr>
            <w:tcW w:w="4820" w:type="dxa"/>
          </w:tcPr>
          <w:p w14:paraId="473AA2B5" w14:textId="77777777" w:rsidR="00413C81" w:rsidRPr="00413C81" w:rsidRDefault="00413C81" w:rsidP="00925C47">
            <w:pPr>
              <w:rPr>
                <w:rFonts w:asciiTheme="majorHAnsi" w:hAnsiTheme="majorHAnsi" w:cstheme="majorHAnsi"/>
                <w:b/>
                <w:bCs/>
                <w:sz w:val="24"/>
                <w:szCs w:val="24"/>
              </w:rPr>
            </w:pPr>
            <w:r w:rsidRPr="00413C81">
              <w:rPr>
                <w:rFonts w:asciiTheme="majorHAnsi" w:hAnsiTheme="majorHAnsi" w:cstheme="majorHAnsi"/>
                <w:b/>
                <w:bCs/>
                <w:sz w:val="24"/>
                <w:szCs w:val="24"/>
              </w:rPr>
              <w:t xml:space="preserve">Complete Solution: </w:t>
            </w:r>
            <w:r w:rsidRPr="00413C81">
              <w:rPr>
                <w:rFonts w:asciiTheme="majorHAnsi" w:hAnsiTheme="majorHAnsi" w:cstheme="majorHAnsi"/>
                <w:sz w:val="24"/>
                <w:szCs w:val="24"/>
              </w:rPr>
              <w:t>Guarantees completeness and always finds a solution if there is one.</w:t>
            </w:r>
          </w:p>
        </w:tc>
        <w:tc>
          <w:tcPr>
            <w:tcW w:w="4252" w:type="dxa"/>
          </w:tcPr>
          <w:p w14:paraId="2F80E607" w14:textId="77777777" w:rsidR="00413C81" w:rsidRPr="00413C81" w:rsidRDefault="00413C81" w:rsidP="00925C47">
            <w:pPr>
              <w:rPr>
                <w:rFonts w:asciiTheme="majorHAnsi" w:hAnsiTheme="majorHAnsi" w:cstheme="majorHAnsi"/>
                <w:b/>
                <w:bCs/>
                <w:sz w:val="24"/>
                <w:szCs w:val="24"/>
              </w:rPr>
            </w:pPr>
            <w:r w:rsidRPr="00413C81">
              <w:rPr>
                <w:rFonts w:asciiTheme="majorHAnsi" w:hAnsiTheme="majorHAnsi" w:cstheme="majorHAnsi"/>
                <w:b/>
                <w:bCs/>
                <w:sz w:val="24"/>
                <w:szCs w:val="24"/>
              </w:rPr>
              <w:t>Higher memory usage</w:t>
            </w:r>
            <w:r w:rsidRPr="00413C81">
              <w:rPr>
                <w:rFonts w:asciiTheme="majorHAnsi" w:hAnsiTheme="majorHAnsi" w:cstheme="majorHAnsi"/>
                <w:sz w:val="24"/>
                <w:szCs w:val="24"/>
              </w:rPr>
              <w:t>: due to recursion and state tracking.</w:t>
            </w:r>
          </w:p>
        </w:tc>
      </w:tr>
      <w:tr w:rsidR="00413C81" w:rsidRPr="00413C81" w14:paraId="5CDE2D99" w14:textId="77777777" w:rsidTr="006E0D3D">
        <w:tc>
          <w:tcPr>
            <w:tcW w:w="1418" w:type="dxa"/>
            <w:vMerge/>
          </w:tcPr>
          <w:p w14:paraId="0C43A853" w14:textId="77777777" w:rsidR="00413C81" w:rsidRPr="00413C81" w:rsidRDefault="00413C81" w:rsidP="00925C47">
            <w:pPr>
              <w:rPr>
                <w:rFonts w:asciiTheme="majorHAnsi" w:hAnsiTheme="majorHAnsi" w:cstheme="majorHAnsi"/>
                <w:sz w:val="24"/>
                <w:szCs w:val="24"/>
              </w:rPr>
            </w:pPr>
          </w:p>
        </w:tc>
        <w:tc>
          <w:tcPr>
            <w:tcW w:w="4820" w:type="dxa"/>
          </w:tcPr>
          <w:p w14:paraId="1A9D2F87" w14:textId="77777777" w:rsidR="00413C81" w:rsidRPr="00413C81" w:rsidRDefault="00413C81" w:rsidP="00925C47">
            <w:pPr>
              <w:rPr>
                <w:rFonts w:asciiTheme="majorHAnsi" w:hAnsiTheme="majorHAnsi" w:cstheme="majorHAnsi"/>
                <w:b/>
                <w:bCs/>
                <w:sz w:val="24"/>
                <w:szCs w:val="24"/>
              </w:rPr>
            </w:pPr>
            <w:r w:rsidRPr="00413C81">
              <w:rPr>
                <w:rFonts w:asciiTheme="majorHAnsi" w:hAnsiTheme="majorHAnsi" w:cstheme="majorHAnsi"/>
                <w:b/>
                <w:bCs/>
                <w:sz w:val="24"/>
                <w:szCs w:val="24"/>
              </w:rPr>
              <w:t>Handles Complex Problems:</w:t>
            </w:r>
            <w:r w:rsidRPr="00413C81">
              <w:rPr>
                <w:rFonts w:asciiTheme="majorHAnsi" w:hAnsiTheme="majorHAnsi" w:cstheme="majorHAnsi"/>
                <w:sz w:val="24"/>
                <w:szCs w:val="24"/>
              </w:rPr>
              <w:t xml:space="preserve"> Works for complex problems with constraints like Knight’s Tour and N-Queens.</w:t>
            </w:r>
          </w:p>
        </w:tc>
        <w:tc>
          <w:tcPr>
            <w:tcW w:w="4252" w:type="dxa"/>
          </w:tcPr>
          <w:p w14:paraId="1B350A70" w14:textId="77777777" w:rsidR="00413C81" w:rsidRPr="00413C81" w:rsidRDefault="00413C81" w:rsidP="00925C47">
            <w:pPr>
              <w:rPr>
                <w:rFonts w:asciiTheme="majorHAnsi" w:hAnsiTheme="majorHAnsi" w:cstheme="majorHAnsi"/>
                <w:b/>
                <w:bCs/>
                <w:sz w:val="24"/>
                <w:szCs w:val="24"/>
              </w:rPr>
            </w:pPr>
            <w:r w:rsidRPr="00413C81">
              <w:rPr>
                <w:rFonts w:asciiTheme="majorHAnsi" w:hAnsiTheme="majorHAnsi" w:cstheme="majorHAnsi"/>
                <w:b/>
                <w:bCs/>
                <w:sz w:val="24"/>
                <w:szCs w:val="24"/>
              </w:rPr>
              <w:t>Less efficient:</w:t>
            </w:r>
            <w:r w:rsidRPr="00413C81">
              <w:rPr>
                <w:rFonts w:asciiTheme="majorHAnsi" w:hAnsiTheme="majorHAnsi" w:cstheme="majorHAnsi"/>
                <w:sz w:val="24"/>
                <w:szCs w:val="24"/>
              </w:rPr>
              <w:t xml:space="preserve"> compared to greedy in simple or large-scale problems.</w:t>
            </w:r>
          </w:p>
        </w:tc>
      </w:tr>
      <w:tr w:rsidR="00413C81" w:rsidRPr="00413C81" w14:paraId="6F7B22FF" w14:textId="77777777" w:rsidTr="006E0D3D">
        <w:trPr>
          <w:trHeight w:val="818"/>
        </w:trPr>
        <w:tc>
          <w:tcPr>
            <w:tcW w:w="1418" w:type="dxa"/>
            <w:vMerge/>
          </w:tcPr>
          <w:p w14:paraId="5288284A" w14:textId="77777777" w:rsidR="00413C81" w:rsidRPr="00413C81" w:rsidRDefault="00413C81" w:rsidP="00925C47">
            <w:pPr>
              <w:rPr>
                <w:rFonts w:asciiTheme="majorHAnsi" w:hAnsiTheme="majorHAnsi" w:cstheme="majorHAnsi"/>
                <w:b/>
                <w:bCs/>
                <w:sz w:val="24"/>
                <w:szCs w:val="24"/>
              </w:rPr>
            </w:pPr>
          </w:p>
        </w:tc>
        <w:tc>
          <w:tcPr>
            <w:tcW w:w="4820" w:type="dxa"/>
          </w:tcPr>
          <w:p w14:paraId="4C7E7354" w14:textId="77777777" w:rsidR="00413C81" w:rsidRPr="00413C81" w:rsidRDefault="00413C81" w:rsidP="00925C47">
            <w:pPr>
              <w:rPr>
                <w:rFonts w:asciiTheme="majorHAnsi" w:hAnsiTheme="majorHAnsi" w:cstheme="majorHAnsi"/>
                <w:b/>
                <w:bCs/>
                <w:sz w:val="24"/>
                <w:szCs w:val="24"/>
              </w:rPr>
            </w:pPr>
            <w:r w:rsidRPr="00413C81">
              <w:rPr>
                <w:rFonts w:asciiTheme="majorHAnsi" w:hAnsiTheme="majorHAnsi" w:cstheme="majorHAnsi"/>
                <w:b/>
                <w:bCs/>
                <w:sz w:val="24"/>
                <w:szCs w:val="24"/>
              </w:rPr>
              <w:t>Very Flexible</w:t>
            </w:r>
            <w:r w:rsidRPr="00413C81">
              <w:rPr>
                <w:rFonts w:asciiTheme="majorHAnsi" w:hAnsiTheme="majorHAnsi" w:cstheme="majorHAnsi"/>
                <w:sz w:val="24"/>
                <w:szCs w:val="24"/>
              </w:rPr>
              <w:t>: Provides flexibility to undo decisions and try alternatives.</w:t>
            </w:r>
          </w:p>
        </w:tc>
        <w:tc>
          <w:tcPr>
            <w:tcW w:w="4252" w:type="dxa"/>
          </w:tcPr>
          <w:p w14:paraId="2A1B2C31" w14:textId="77777777" w:rsidR="00413C81" w:rsidRPr="00413C81" w:rsidRDefault="00413C81" w:rsidP="00863F4C">
            <w:pPr>
              <w:keepNext/>
              <w:rPr>
                <w:rFonts w:asciiTheme="majorHAnsi" w:hAnsiTheme="majorHAnsi" w:cstheme="majorHAnsi"/>
                <w:b/>
                <w:bCs/>
                <w:sz w:val="24"/>
                <w:szCs w:val="24"/>
              </w:rPr>
            </w:pPr>
            <w:r w:rsidRPr="00413C81">
              <w:rPr>
                <w:rFonts w:asciiTheme="majorHAnsi" w:hAnsiTheme="majorHAnsi" w:cstheme="majorHAnsi"/>
                <w:b/>
                <w:bCs/>
                <w:sz w:val="24"/>
                <w:szCs w:val="24"/>
              </w:rPr>
              <w:t>Not Real time friendly:</w:t>
            </w:r>
            <w:r w:rsidRPr="00413C81">
              <w:rPr>
                <w:rFonts w:asciiTheme="majorHAnsi" w:hAnsiTheme="majorHAnsi" w:cstheme="majorHAnsi"/>
                <w:sz w:val="24"/>
                <w:szCs w:val="24"/>
              </w:rPr>
              <w:t xml:space="preserve"> Can be impractical for real-time or performance-critical applications due to exponential time in worst-case scenarios.</w:t>
            </w:r>
          </w:p>
        </w:tc>
      </w:tr>
    </w:tbl>
    <w:p w14:paraId="55DD608F" w14:textId="5C35DEBC" w:rsidR="007E69BB" w:rsidRDefault="006E0D3D" w:rsidP="007E69BB">
      <w:pPr>
        <w:rPr>
          <w:rFonts w:asciiTheme="majorHAnsi" w:hAnsiTheme="majorHAnsi" w:cstheme="majorHAnsi"/>
          <w:b/>
          <w:bCs/>
          <w:sz w:val="24"/>
          <w:szCs w:val="24"/>
          <w:u w:val="single"/>
        </w:rPr>
      </w:pPr>
      <w:r>
        <w:rPr>
          <w:rFonts w:asciiTheme="majorHAnsi" w:hAnsiTheme="majorHAnsi" w:cstheme="majorHAnsi"/>
          <w:b/>
          <w:bCs/>
          <w:sz w:val="24"/>
          <w:szCs w:val="24"/>
          <w:u w:val="single"/>
        </w:rPr>
        <w:t>Backtracking Complexity: Time and Space Complexity both are: O(n^2)</w:t>
      </w:r>
    </w:p>
    <w:p w14:paraId="47A40DFD" w14:textId="1E08E246" w:rsidR="007E69BB" w:rsidRPr="007E69BB" w:rsidRDefault="007E69BB" w:rsidP="007E69BB">
      <w:pPr>
        <w:rPr>
          <w:rFonts w:asciiTheme="majorHAnsi" w:hAnsiTheme="majorHAnsi" w:cstheme="majorHAnsi"/>
          <w:b/>
          <w:bCs/>
          <w:sz w:val="24"/>
          <w:szCs w:val="24"/>
          <w:u w:val="single"/>
        </w:rPr>
      </w:pPr>
      <w:r w:rsidRPr="007E69BB">
        <w:rPr>
          <w:rFonts w:asciiTheme="majorHAnsi" w:hAnsiTheme="majorHAnsi" w:cstheme="majorHAnsi"/>
          <w:b/>
          <w:bCs/>
          <w:sz w:val="24"/>
          <w:szCs w:val="24"/>
          <w:u w:val="single"/>
        </w:rPr>
        <w:t>Pesudocode:</w:t>
      </w:r>
    </w:p>
    <w:p w14:paraId="0350D77C" w14:textId="77777777" w:rsidR="007E69BB" w:rsidRPr="007E69BB" w:rsidRDefault="007E69BB" w:rsidP="007E69BB">
      <w:pPr>
        <w:spacing w:after="0"/>
        <w:rPr>
          <w:rFonts w:asciiTheme="majorHAnsi" w:hAnsiTheme="majorHAnsi" w:cstheme="majorHAnsi"/>
          <w:sz w:val="24"/>
          <w:szCs w:val="24"/>
        </w:rPr>
      </w:pPr>
      <w:r w:rsidRPr="007E69BB">
        <w:rPr>
          <w:rFonts w:asciiTheme="majorHAnsi" w:hAnsiTheme="majorHAnsi" w:cstheme="majorHAnsi"/>
          <w:sz w:val="24"/>
          <w:szCs w:val="24"/>
        </w:rPr>
        <w:t>FUNCTION knight_tour(x, y, move_number, board):</w:t>
      </w:r>
    </w:p>
    <w:p w14:paraId="4F675489" w14:textId="77777777" w:rsidR="007E69BB" w:rsidRPr="007E69BB" w:rsidRDefault="007E69BB" w:rsidP="007E69BB">
      <w:pPr>
        <w:spacing w:after="0"/>
        <w:rPr>
          <w:rFonts w:asciiTheme="majorHAnsi" w:hAnsiTheme="majorHAnsi" w:cstheme="majorHAnsi"/>
          <w:sz w:val="24"/>
          <w:szCs w:val="24"/>
        </w:rPr>
      </w:pPr>
      <w:r w:rsidRPr="007E69BB">
        <w:rPr>
          <w:rFonts w:asciiTheme="majorHAnsi" w:hAnsiTheme="majorHAnsi" w:cstheme="majorHAnsi"/>
          <w:sz w:val="24"/>
          <w:szCs w:val="24"/>
        </w:rPr>
        <w:t xml:space="preserve">    IF move_number == N * N + 1:</w:t>
      </w:r>
    </w:p>
    <w:p w14:paraId="3A72FBF5" w14:textId="1BDB70BC" w:rsidR="007E69BB" w:rsidRPr="007E69BB" w:rsidRDefault="007E69BB" w:rsidP="006E0D3D">
      <w:pPr>
        <w:spacing w:after="0"/>
        <w:rPr>
          <w:rFonts w:asciiTheme="majorHAnsi" w:hAnsiTheme="majorHAnsi" w:cstheme="majorHAnsi"/>
          <w:sz w:val="24"/>
          <w:szCs w:val="24"/>
        </w:rPr>
      </w:pPr>
      <w:r w:rsidRPr="007E69BB">
        <w:rPr>
          <w:rFonts w:asciiTheme="majorHAnsi" w:hAnsiTheme="majorHAnsi" w:cstheme="majorHAnsi"/>
          <w:sz w:val="24"/>
          <w:szCs w:val="24"/>
        </w:rPr>
        <w:t xml:space="preserve">        RETURN True  // </w:t>
      </w:r>
      <w:r>
        <w:rPr>
          <w:rFonts w:asciiTheme="majorHAnsi" w:hAnsiTheme="majorHAnsi" w:cstheme="majorHAnsi"/>
          <w:sz w:val="24"/>
          <w:szCs w:val="24"/>
        </w:rPr>
        <w:t>a</w:t>
      </w:r>
      <w:r w:rsidRPr="007E69BB">
        <w:rPr>
          <w:rFonts w:asciiTheme="majorHAnsi" w:hAnsiTheme="majorHAnsi" w:cstheme="majorHAnsi"/>
          <w:sz w:val="24"/>
          <w:szCs w:val="24"/>
        </w:rPr>
        <w:t>ll squares are visited</w:t>
      </w:r>
    </w:p>
    <w:p w14:paraId="6838ACF5" w14:textId="77777777" w:rsidR="007E69BB" w:rsidRPr="007E69BB" w:rsidRDefault="007E69BB" w:rsidP="007E69BB">
      <w:pPr>
        <w:spacing w:after="0"/>
        <w:rPr>
          <w:rFonts w:asciiTheme="majorHAnsi" w:hAnsiTheme="majorHAnsi" w:cstheme="majorHAnsi"/>
          <w:sz w:val="24"/>
          <w:szCs w:val="24"/>
        </w:rPr>
      </w:pPr>
      <w:r w:rsidRPr="007E69BB">
        <w:rPr>
          <w:rFonts w:asciiTheme="majorHAnsi" w:hAnsiTheme="majorHAnsi" w:cstheme="majorHAnsi"/>
          <w:sz w:val="24"/>
          <w:szCs w:val="24"/>
        </w:rPr>
        <w:t xml:space="preserve">    FOR each (dx, dy) in knight_moves:</w:t>
      </w:r>
    </w:p>
    <w:p w14:paraId="615033BB" w14:textId="77777777" w:rsidR="007E69BB" w:rsidRPr="007E69BB" w:rsidRDefault="007E69BB" w:rsidP="007E69BB">
      <w:pPr>
        <w:spacing w:after="0"/>
        <w:rPr>
          <w:rFonts w:asciiTheme="majorHAnsi" w:hAnsiTheme="majorHAnsi" w:cstheme="majorHAnsi"/>
          <w:sz w:val="24"/>
          <w:szCs w:val="24"/>
        </w:rPr>
      </w:pPr>
      <w:r w:rsidRPr="007E69BB">
        <w:rPr>
          <w:rFonts w:asciiTheme="majorHAnsi" w:hAnsiTheme="majorHAnsi" w:cstheme="majorHAnsi"/>
          <w:sz w:val="24"/>
          <w:szCs w:val="24"/>
        </w:rPr>
        <w:t xml:space="preserve">        next_x = x + dx</w:t>
      </w:r>
    </w:p>
    <w:p w14:paraId="3512C7B9" w14:textId="1ACB0CEB" w:rsidR="007E69BB" w:rsidRPr="007E69BB" w:rsidRDefault="007E69BB" w:rsidP="007E69BB">
      <w:pPr>
        <w:spacing w:after="0"/>
        <w:rPr>
          <w:rFonts w:asciiTheme="majorHAnsi" w:hAnsiTheme="majorHAnsi" w:cstheme="majorHAnsi"/>
          <w:sz w:val="24"/>
          <w:szCs w:val="24"/>
        </w:rPr>
      </w:pPr>
      <w:r w:rsidRPr="007E69BB">
        <w:rPr>
          <w:rFonts w:asciiTheme="majorHAnsi" w:hAnsiTheme="majorHAnsi" w:cstheme="majorHAnsi"/>
          <w:sz w:val="24"/>
          <w:szCs w:val="24"/>
        </w:rPr>
        <w:t xml:space="preserve">        next_y = y + dy</w:t>
      </w:r>
    </w:p>
    <w:p w14:paraId="2C84D50E" w14:textId="77777777" w:rsidR="007E69BB" w:rsidRPr="007E69BB" w:rsidRDefault="007E69BB" w:rsidP="007E69BB">
      <w:pPr>
        <w:spacing w:after="0"/>
        <w:rPr>
          <w:rFonts w:asciiTheme="majorHAnsi" w:hAnsiTheme="majorHAnsi" w:cstheme="majorHAnsi"/>
          <w:sz w:val="24"/>
          <w:szCs w:val="24"/>
        </w:rPr>
      </w:pPr>
      <w:r w:rsidRPr="007E69BB">
        <w:rPr>
          <w:rFonts w:asciiTheme="majorHAnsi" w:hAnsiTheme="majorHAnsi" w:cstheme="majorHAnsi"/>
          <w:sz w:val="24"/>
          <w:szCs w:val="24"/>
        </w:rPr>
        <w:t xml:space="preserve">        IF next_x and next_y are within board bounds AND board[next_y][next_x] == 0:</w:t>
      </w:r>
    </w:p>
    <w:p w14:paraId="7EEE538C" w14:textId="77777777" w:rsidR="007E69BB" w:rsidRPr="007E69BB" w:rsidRDefault="007E69BB" w:rsidP="007E69BB">
      <w:pPr>
        <w:spacing w:after="0"/>
        <w:rPr>
          <w:rFonts w:asciiTheme="majorHAnsi" w:hAnsiTheme="majorHAnsi" w:cstheme="majorHAnsi"/>
          <w:sz w:val="24"/>
          <w:szCs w:val="24"/>
        </w:rPr>
      </w:pPr>
      <w:r w:rsidRPr="007E69BB">
        <w:rPr>
          <w:rFonts w:asciiTheme="majorHAnsi" w:hAnsiTheme="majorHAnsi" w:cstheme="majorHAnsi"/>
          <w:sz w:val="24"/>
          <w:szCs w:val="24"/>
        </w:rPr>
        <w:t xml:space="preserve">            board[next_y][next_x] = move_number</w:t>
      </w:r>
    </w:p>
    <w:p w14:paraId="18081D6B" w14:textId="77777777" w:rsidR="007E69BB" w:rsidRPr="007E69BB" w:rsidRDefault="007E69BB" w:rsidP="007E69BB">
      <w:pPr>
        <w:spacing w:after="0"/>
        <w:rPr>
          <w:rFonts w:asciiTheme="majorHAnsi" w:hAnsiTheme="majorHAnsi" w:cstheme="majorHAnsi"/>
          <w:sz w:val="24"/>
          <w:szCs w:val="24"/>
        </w:rPr>
      </w:pPr>
      <w:r w:rsidRPr="007E69BB">
        <w:rPr>
          <w:rFonts w:asciiTheme="majorHAnsi" w:hAnsiTheme="majorHAnsi" w:cstheme="majorHAnsi"/>
          <w:sz w:val="24"/>
          <w:szCs w:val="24"/>
        </w:rPr>
        <w:t xml:space="preserve">            IF knight_tour(next_x, next_y, move_number + 1, board):</w:t>
      </w:r>
    </w:p>
    <w:p w14:paraId="0A5D5995" w14:textId="77777777" w:rsidR="007E69BB" w:rsidRPr="007E69BB" w:rsidRDefault="007E69BB" w:rsidP="007E69BB">
      <w:pPr>
        <w:spacing w:after="0"/>
        <w:rPr>
          <w:rFonts w:asciiTheme="majorHAnsi" w:hAnsiTheme="majorHAnsi" w:cstheme="majorHAnsi"/>
          <w:sz w:val="24"/>
          <w:szCs w:val="24"/>
        </w:rPr>
      </w:pPr>
      <w:r w:rsidRPr="007E69BB">
        <w:rPr>
          <w:rFonts w:asciiTheme="majorHAnsi" w:hAnsiTheme="majorHAnsi" w:cstheme="majorHAnsi"/>
          <w:sz w:val="24"/>
          <w:szCs w:val="24"/>
        </w:rPr>
        <w:t xml:space="preserve">                RETURN True</w:t>
      </w:r>
    </w:p>
    <w:p w14:paraId="3A425616" w14:textId="7D29D72F" w:rsidR="007E69BB" w:rsidRPr="007E69BB" w:rsidRDefault="007E69BB" w:rsidP="007E69BB">
      <w:pPr>
        <w:spacing w:after="0"/>
        <w:rPr>
          <w:rFonts w:asciiTheme="majorHAnsi" w:hAnsiTheme="majorHAnsi" w:cstheme="majorHAnsi"/>
          <w:sz w:val="24"/>
          <w:szCs w:val="24"/>
        </w:rPr>
      </w:pPr>
      <w:r w:rsidRPr="007E69BB">
        <w:rPr>
          <w:rFonts w:asciiTheme="majorHAnsi" w:hAnsiTheme="majorHAnsi" w:cstheme="majorHAnsi"/>
          <w:sz w:val="24"/>
          <w:szCs w:val="24"/>
        </w:rPr>
        <w:t xml:space="preserve">            board[next_y][next_x] = 0  // Backtrack</w:t>
      </w:r>
      <w:r>
        <w:rPr>
          <w:rFonts w:asciiTheme="majorHAnsi" w:hAnsiTheme="majorHAnsi" w:cstheme="majorHAnsi"/>
          <w:sz w:val="24"/>
          <w:szCs w:val="24"/>
        </w:rPr>
        <w:t xml:space="preserve"> here</w:t>
      </w:r>
    </w:p>
    <w:p w14:paraId="5B60D1CD" w14:textId="2C5D9AD0" w:rsidR="007E69BB" w:rsidRPr="007E69BB" w:rsidRDefault="007E69BB" w:rsidP="007E69BB">
      <w:pPr>
        <w:spacing w:after="0"/>
        <w:rPr>
          <w:rFonts w:asciiTheme="majorHAnsi" w:hAnsiTheme="majorHAnsi" w:cstheme="majorHAnsi"/>
          <w:sz w:val="24"/>
          <w:szCs w:val="24"/>
        </w:rPr>
      </w:pPr>
      <w:r>
        <w:rPr>
          <w:rFonts w:asciiTheme="majorHAnsi" w:hAnsiTheme="majorHAnsi" w:cstheme="majorHAnsi"/>
          <w:sz w:val="24"/>
          <w:szCs w:val="24"/>
        </w:rPr>
        <w:t xml:space="preserve">                </w:t>
      </w:r>
      <w:r w:rsidRPr="007E69BB">
        <w:rPr>
          <w:rFonts w:asciiTheme="majorHAnsi" w:hAnsiTheme="majorHAnsi" w:cstheme="majorHAnsi"/>
          <w:sz w:val="24"/>
          <w:szCs w:val="24"/>
        </w:rPr>
        <w:t>RETURN False  // No valid moves found</w:t>
      </w:r>
    </w:p>
    <w:p w14:paraId="4C4855DE" w14:textId="497179F5" w:rsidR="00413C81" w:rsidRDefault="00413C81" w:rsidP="00863F4C">
      <w:pPr>
        <w:pStyle w:val="Heading2"/>
      </w:pPr>
      <w:bookmarkStart w:id="51" w:name="_Toc197894137"/>
      <w:r>
        <w:t xml:space="preserve">SAMPLE OUTPUT </w:t>
      </w:r>
      <w:r w:rsidRPr="00413C81">
        <w:t>DESCRIPTION</w:t>
      </w:r>
      <w:bookmarkEnd w:id="51"/>
    </w:p>
    <w:p w14:paraId="3F694828" w14:textId="530621F5" w:rsidR="00413C81" w:rsidRPr="005E0AE5" w:rsidRDefault="00413C81">
      <w:pPr>
        <w:pStyle w:val="ListParagraph"/>
        <w:numPr>
          <w:ilvl w:val="0"/>
          <w:numId w:val="7"/>
        </w:numPr>
        <w:rPr>
          <w:rFonts w:asciiTheme="majorHAnsi" w:hAnsiTheme="majorHAnsi" w:cstheme="majorHAnsi"/>
          <w:b/>
          <w:bCs/>
          <w:color w:val="4F81BD" w:themeColor="accent1"/>
          <w:sz w:val="24"/>
          <w:szCs w:val="24"/>
        </w:rPr>
      </w:pPr>
      <w:r w:rsidRPr="005E0AE5">
        <w:rPr>
          <w:rFonts w:asciiTheme="majorHAnsi" w:hAnsiTheme="majorHAnsi" w:cstheme="majorHAnsi"/>
          <w:b/>
          <w:bCs/>
          <w:color w:val="4F81BD" w:themeColor="accent1"/>
          <w:sz w:val="24"/>
          <w:szCs w:val="24"/>
        </w:rPr>
        <w:t>Starting Position (0,0)</w:t>
      </w:r>
      <w:r w:rsidR="005E0AE5" w:rsidRPr="005E0AE5">
        <w:rPr>
          <w:rFonts w:asciiTheme="majorHAnsi" w:hAnsiTheme="majorHAnsi" w:cstheme="majorHAnsi"/>
          <w:b/>
          <w:bCs/>
          <w:color w:val="4F81BD" w:themeColor="accent1"/>
          <w:sz w:val="24"/>
          <w:szCs w:val="24"/>
        </w:rPr>
        <w:t xml:space="preserve"> – Top Left</w:t>
      </w:r>
    </w:p>
    <w:p w14:paraId="15465547" w14:textId="77777777" w:rsidR="00863F4C" w:rsidRDefault="00413C81" w:rsidP="00863F4C">
      <w:pPr>
        <w:keepNext/>
      </w:pPr>
      <w:r w:rsidRPr="00572EFD">
        <w:rPr>
          <w:noProof/>
          <w:sz w:val="24"/>
          <w:szCs w:val="24"/>
        </w:rPr>
        <w:lastRenderedPageBreak/>
        <w:drawing>
          <wp:inline distT="0" distB="0" distL="0" distR="0" wp14:anchorId="62556472" wp14:editId="005ECC35">
            <wp:extent cx="5676900" cy="3108960"/>
            <wp:effectExtent l="0" t="0" r="0" b="0"/>
            <wp:docPr id="1644408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408888" name=""/>
                    <pic:cNvPicPr/>
                  </pic:nvPicPr>
                  <pic:blipFill>
                    <a:blip r:embed="rId14"/>
                    <a:stretch>
                      <a:fillRect/>
                    </a:stretch>
                  </pic:blipFill>
                  <pic:spPr>
                    <a:xfrm>
                      <a:off x="0" y="0"/>
                      <a:ext cx="5686245" cy="3114078"/>
                    </a:xfrm>
                    <a:prstGeom prst="rect">
                      <a:avLst/>
                    </a:prstGeom>
                  </pic:spPr>
                </pic:pic>
              </a:graphicData>
            </a:graphic>
          </wp:inline>
        </w:drawing>
      </w:r>
    </w:p>
    <w:p w14:paraId="6EB4BAB5" w14:textId="24D6BEFC" w:rsidR="00413C81" w:rsidRPr="00863F4C" w:rsidRDefault="00863F4C" w:rsidP="00863F4C">
      <w:pPr>
        <w:pStyle w:val="Caption"/>
        <w:jc w:val="center"/>
        <w:rPr>
          <w:rFonts w:asciiTheme="majorHAnsi" w:hAnsiTheme="majorHAnsi" w:cstheme="majorHAnsi"/>
          <w:sz w:val="28"/>
          <w:szCs w:val="28"/>
        </w:rPr>
      </w:pPr>
      <w:bookmarkStart w:id="52" w:name="_Toc197436631"/>
      <w:bookmarkStart w:id="53" w:name="_Toc197894202"/>
      <w:r w:rsidRPr="00863F4C">
        <w:rPr>
          <w:rFonts w:asciiTheme="majorHAnsi" w:hAnsiTheme="majorHAnsi" w:cstheme="majorHAnsi"/>
          <w:sz w:val="20"/>
          <w:szCs w:val="20"/>
        </w:rPr>
        <w:t xml:space="preserve">Figure </w:t>
      </w:r>
      <w:r w:rsidR="00741968">
        <w:rPr>
          <w:rFonts w:asciiTheme="majorHAnsi" w:hAnsiTheme="majorHAnsi" w:cstheme="majorHAnsi"/>
          <w:sz w:val="20"/>
          <w:szCs w:val="20"/>
        </w:rPr>
        <w:fldChar w:fldCharType="begin"/>
      </w:r>
      <w:r w:rsidR="00741968">
        <w:rPr>
          <w:rFonts w:asciiTheme="majorHAnsi" w:hAnsiTheme="majorHAnsi" w:cstheme="majorHAnsi"/>
          <w:sz w:val="20"/>
          <w:szCs w:val="20"/>
        </w:rPr>
        <w:instrText xml:space="preserve"> SEQ Figure \* ARABIC </w:instrText>
      </w:r>
      <w:r w:rsidR="00741968">
        <w:rPr>
          <w:rFonts w:asciiTheme="majorHAnsi" w:hAnsiTheme="majorHAnsi" w:cstheme="majorHAnsi"/>
          <w:sz w:val="20"/>
          <w:szCs w:val="20"/>
        </w:rPr>
        <w:fldChar w:fldCharType="separate"/>
      </w:r>
      <w:r w:rsidR="006A2734">
        <w:rPr>
          <w:rFonts w:asciiTheme="majorHAnsi" w:hAnsiTheme="majorHAnsi" w:cstheme="majorHAnsi"/>
          <w:noProof/>
          <w:sz w:val="20"/>
          <w:szCs w:val="20"/>
        </w:rPr>
        <w:t>3</w:t>
      </w:r>
      <w:r w:rsidR="00741968">
        <w:rPr>
          <w:rFonts w:asciiTheme="majorHAnsi" w:hAnsiTheme="majorHAnsi" w:cstheme="majorHAnsi"/>
          <w:sz w:val="20"/>
          <w:szCs w:val="20"/>
        </w:rPr>
        <w:fldChar w:fldCharType="end"/>
      </w:r>
      <w:r w:rsidRPr="00863F4C">
        <w:rPr>
          <w:rFonts w:asciiTheme="majorHAnsi" w:hAnsiTheme="majorHAnsi" w:cstheme="majorHAnsi"/>
          <w:sz w:val="20"/>
          <w:szCs w:val="20"/>
        </w:rPr>
        <w:t>: Example 1</w:t>
      </w:r>
      <w:bookmarkEnd w:id="52"/>
      <w:bookmarkEnd w:id="53"/>
    </w:p>
    <w:p w14:paraId="1B4A64A8" w14:textId="4BBFBA14" w:rsidR="00413C81" w:rsidRPr="005E0AE5" w:rsidRDefault="00413C81">
      <w:pPr>
        <w:pStyle w:val="ListParagraph"/>
        <w:numPr>
          <w:ilvl w:val="0"/>
          <w:numId w:val="7"/>
        </w:numPr>
        <w:rPr>
          <w:rFonts w:asciiTheme="majorHAnsi" w:hAnsiTheme="majorHAnsi" w:cstheme="majorHAnsi"/>
          <w:b/>
          <w:bCs/>
          <w:color w:val="4F81BD" w:themeColor="accent1"/>
          <w:sz w:val="24"/>
          <w:szCs w:val="24"/>
        </w:rPr>
      </w:pPr>
      <w:r w:rsidRPr="005E0AE5">
        <w:rPr>
          <w:rFonts w:asciiTheme="majorHAnsi" w:hAnsiTheme="majorHAnsi" w:cstheme="majorHAnsi"/>
          <w:b/>
          <w:bCs/>
          <w:color w:val="4F81BD" w:themeColor="accent1"/>
          <w:sz w:val="24"/>
          <w:szCs w:val="24"/>
        </w:rPr>
        <w:t>Starting Position (3,3)</w:t>
      </w:r>
      <w:r w:rsidR="005E0AE5" w:rsidRPr="005E0AE5">
        <w:rPr>
          <w:rFonts w:asciiTheme="majorHAnsi" w:hAnsiTheme="majorHAnsi" w:cstheme="majorHAnsi"/>
          <w:b/>
          <w:bCs/>
          <w:color w:val="4F81BD" w:themeColor="accent1"/>
          <w:sz w:val="24"/>
          <w:szCs w:val="24"/>
        </w:rPr>
        <w:t xml:space="preserve"> – Middle/Center</w:t>
      </w:r>
    </w:p>
    <w:p w14:paraId="08D55547" w14:textId="77777777" w:rsidR="00863F4C" w:rsidRDefault="00413C81" w:rsidP="00863F4C">
      <w:pPr>
        <w:keepNext/>
      </w:pPr>
      <w:r w:rsidRPr="00BD51B7">
        <w:rPr>
          <w:noProof/>
          <w:sz w:val="24"/>
          <w:szCs w:val="24"/>
        </w:rPr>
        <w:drawing>
          <wp:inline distT="0" distB="0" distL="0" distR="0" wp14:anchorId="5646F20E" wp14:editId="21FBE7F4">
            <wp:extent cx="5692140" cy="3413760"/>
            <wp:effectExtent l="0" t="0" r="3810" b="0"/>
            <wp:docPr id="1875864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864924" name=""/>
                    <pic:cNvPicPr/>
                  </pic:nvPicPr>
                  <pic:blipFill>
                    <a:blip r:embed="rId15"/>
                    <a:stretch>
                      <a:fillRect/>
                    </a:stretch>
                  </pic:blipFill>
                  <pic:spPr>
                    <a:xfrm>
                      <a:off x="0" y="0"/>
                      <a:ext cx="5692140" cy="3413760"/>
                    </a:xfrm>
                    <a:prstGeom prst="rect">
                      <a:avLst/>
                    </a:prstGeom>
                  </pic:spPr>
                </pic:pic>
              </a:graphicData>
            </a:graphic>
          </wp:inline>
        </w:drawing>
      </w:r>
    </w:p>
    <w:p w14:paraId="0075A4BC" w14:textId="307F7855" w:rsidR="00413C81" w:rsidRPr="00863F4C" w:rsidRDefault="00863F4C" w:rsidP="00863F4C">
      <w:pPr>
        <w:pStyle w:val="Caption"/>
        <w:jc w:val="center"/>
        <w:rPr>
          <w:rFonts w:asciiTheme="majorHAnsi" w:hAnsiTheme="majorHAnsi" w:cstheme="majorHAnsi"/>
          <w:b w:val="0"/>
          <w:bCs w:val="0"/>
          <w:sz w:val="28"/>
          <w:szCs w:val="28"/>
        </w:rPr>
      </w:pPr>
      <w:bookmarkStart w:id="54" w:name="_Toc197436632"/>
      <w:bookmarkStart w:id="55" w:name="_Toc197894203"/>
      <w:r w:rsidRPr="00863F4C">
        <w:rPr>
          <w:rFonts w:asciiTheme="majorHAnsi" w:hAnsiTheme="majorHAnsi" w:cstheme="majorHAnsi"/>
          <w:sz w:val="20"/>
          <w:szCs w:val="20"/>
        </w:rPr>
        <w:t xml:space="preserve">Figure </w:t>
      </w:r>
      <w:r w:rsidR="00741968">
        <w:rPr>
          <w:rFonts w:asciiTheme="majorHAnsi" w:hAnsiTheme="majorHAnsi" w:cstheme="majorHAnsi"/>
          <w:sz w:val="20"/>
          <w:szCs w:val="20"/>
        </w:rPr>
        <w:fldChar w:fldCharType="begin"/>
      </w:r>
      <w:r w:rsidR="00741968">
        <w:rPr>
          <w:rFonts w:asciiTheme="majorHAnsi" w:hAnsiTheme="majorHAnsi" w:cstheme="majorHAnsi"/>
          <w:sz w:val="20"/>
          <w:szCs w:val="20"/>
        </w:rPr>
        <w:instrText xml:space="preserve"> SEQ Figure \* ARABIC </w:instrText>
      </w:r>
      <w:r w:rsidR="00741968">
        <w:rPr>
          <w:rFonts w:asciiTheme="majorHAnsi" w:hAnsiTheme="majorHAnsi" w:cstheme="majorHAnsi"/>
          <w:sz w:val="20"/>
          <w:szCs w:val="20"/>
        </w:rPr>
        <w:fldChar w:fldCharType="separate"/>
      </w:r>
      <w:r w:rsidR="006A2734">
        <w:rPr>
          <w:rFonts w:asciiTheme="majorHAnsi" w:hAnsiTheme="majorHAnsi" w:cstheme="majorHAnsi"/>
          <w:noProof/>
          <w:sz w:val="20"/>
          <w:szCs w:val="20"/>
        </w:rPr>
        <w:t>4</w:t>
      </w:r>
      <w:r w:rsidR="00741968">
        <w:rPr>
          <w:rFonts w:asciiTheme="majorHAnsi" w:hAnsiTheme="majorHAnsi" w:cstheme="majorHAnsi"/>
          <w:sz w:val="20"/>
          <w:szCs w:val="20"/>
        </w:rPr>
        <w:fldChar w:fldCharType="end"/>
      </w:r>
      <w:r w:rsidRPr="00863F4C">
        <w:rPr>
          <w:rFonts w:asciiTheme="majorHAnsi" w:hAnsiTheme="majorHAnsi" w:cstheme="majorHAnsi"/>
          <w:sz w:val="20"/>
          <w:szCs w:val="20"/>
        </w:rPr>
        <w:t>: Example 2</w:t>
      </w:r>
      <w:bookmarkEnd w:id="54"/>
      <w:bookmarkEnd w:id="55"/>
    </w:p>
    <w:p w14:paraId="6B1A13D4" w14:textId="6445BD12" w:rsidR="005E0AE5" w:rsidRPr="005E0AE5" w:rsidRDefault="005E0AE5">
      <w:pPr>
        <w:pStyle w:val="ListParagraph"/>
        <w:numPr>
          <w:ilvl w:val="0"/>
          <w:numId w:val="7"/>
        </w:numPr>
        <w:rPr>
          <w:rFonts w:asciiTheme="majorHAnsi" w:hAnsiTheme="majorHAnsi" w:cstheme="majorHAnsi"/>
          <w:b/>
          <w:bCs/>
          <w:color w:val="4F81BD" w:themeColor="accent1"/>
          <w:sz w:val="24"/>
          <w:szCs w:val="24"/>
        </w:rPr>
      </w:pPr>
      <w:r w:rsidRPr="005E0AE5">
        <w:rPr>
          <w:rFonts w:asciiTheme="majorHAnsi" w:hAnsiTheme="majorHAnsi" w:cstheme="majorHAnsi"/>
          <w:b/>
          <w:bCs/>
          <w:color w:val="4F81BD" w:themeColor="accent1"/>
          <w:sz w:val="24"/>
          <w:szCs w:val="24"/>
        </w:rPr>
        <w:t>Starting Position (7,6)</w:t>
      </w:r>
    </w:p>
    <w:p w14:paraId="57811F0C" w14:textId="77777777" w:rsidR="00863F4C" w:rsidRDefault="005E0AE5" w:rsidP="00863F4C">
      <w:pPr>
        <w:keepNext/>
      </w:pPr>
      <w:r w:rsidRPr="007E08B4">
        <w:rPr>
          <w:noProof/>
          <w:sz w:val="24"/>
          <w:szCs w:val="24"/>
        </w:rPr>
        <w:lastRenderedPageBreak/>
        <w:drawing>
          <wp:inline distT="0" distB="0" distL="0" distR="0" wp14:anchorId="5C6CD047" wp14:editId="5532BB46">
            <wp:extent cx="5684520" cy="4130040"/>
            <wp:effectExtent l="0" t="0" r="0" b="3810"/>
            <wp:docPr id="1098925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925039" name=""/>
                    <pic:cNvPicPr/>
                  </pic:nvPicPr>
                  <pic:blipFill>
                    <a:blip r:embed="rId16"/>
                    <a:stretch>
                      <a:fillRect/>
                    </a:stretch>
                  </pic:blipFill>
                  <pic:spPr>
                    <a:xfrm>
                      <a:off x="0" y="0"/>
                      <a:ext cx="5684520" cy="4130040"/>
                    </a:xfrm>
                    <a:prstGeom prst="rect">
                      <a:avLst/>
                    </a:prstGeom>
                  </pic:spPr>
                </pic:pic>
              </a:graphicData>
            </a:graphic>
          </wp:inline>
        </w:drawing>
      </w:r>
    </w:p>
    <w:p w14:paraId="1C066879" w14:textId="3E2CE05E" w:rsidR="005E0AE5" w:rsidRPr="00863F4C" w:rsidRDefault="00863F4C" w:rsidP="00863F4C">
      <w:pPr>
        <w:pStyle w:val="Caption"/>
        <w:jc w:val="center"/>
        <w:rPr>
          <w:rFonts w:asciiTheme="majorHAnsi" w:hAnsiTheme="majorHAnsi" w:cstheme="majorHAnsi"/>
          <w:b w:val="0"/>
          <w:bCs w:val="0"/>
          <w:sz w:val="28"/>
          <w:szCs w:val="28"/>
        </w:rPr>
      </w:pPr>
      <w:bookmarkStart w:id="56" w:name="_Toc197436633"/>
      <w:bookmarkStart w:id="57" w:name="_Toc197894204"/>
      <w:r w:rsidRPr="00863F4C">
        <w:rPr>
          <w:rFonts w:asciiTheme="majorHAnsi" w:hAnsiTheme="majorHAnsi" w:cstheme="majorHAnsi"/>
          <w:sz w:val="20"/>
          <w:szCs w:val="20"/>
        </w:rPr>
        <w:t xml:space="preserve">Figure </w:t>
      </w:r>
      <w:r w:rsidR="00741968">
        <w:rPr>
          <w:rFonts w:asciiTheme="majorHAnsi" w:hAnsiTheme="majorHAnsi" w:cstheme="majorHAnsi"/>
          <w:sz w:val="20"/>
          <w:szCs w:val="20"/>
        </w:rPr>
        <w:fldChar w:fldCharType="begin"/>
      </w:r>
      <w:r w:rsidR="00741968">
        <w:rPr>
          <w:rFonts w:asciiTheme="majorHAnsi" w:hAnsiTheme="majorHAnsi" w:cstheme="majorHAnsi"/>
          <w:sz w:val="20"/>
          <w:szCs w:val="20"/>
        </w:rPr>
        <w:instrText xml:space="preserve"> SEQ Figure \* ARABIC </w:instrText>
      </w:r>
      <w:r w:rsidR="00741968">
        <w:rPr>
          <w:rFonts w:asciiTheme="majorHAnsi" w:hAnsiTheme="majorHAnsi" w:cstheme="majorHAnsi"/>
          <w:sz w:val="20"/>
          <w:szCs w:val="20"/>
        </w:rPr>
        <w:fldChar w:fldCharType="separate"/>
      </w:r>
      <w:r w:rsidR="006A2734">
        <w:rPr>
          <w:rFonts w:asciiTheme="majorHAnsi" w:hAnsiTheme="majorHAnsi" w:cstheme="majorHAnsi"/>
          <w:noProof/>
          <w:sz w:val="20"/>
          <w:szCs w:val="20"/>
        </w:rPr>
        <w:t>5</w:t>
      </w:r>
      <w:r w:rsidR="00741968">
        <w:rPr>
          <w:rFonts w:asciiTheme="majorHAnsi" w:hAnsiTheme="majorHAnsi" w:cstheme="majorHAnsi"/>
          <w:sz w:val="20"/>
          <w:szCs w:val="20"/>
        </w:rPr>
        <w:fldChar w:fldCharType="end"/>
      </w:r>
      <w:r w:rsidRPr="00863F4C">
        <w:rPr>
          <w:rFonts w:asciiTheme="majorHAnsi" w:hAnsiTheme="majorHAnsi" w:cstheme="majorHAnsi"/>
          <w:sz w:val="20"/>
          <w:szCs w:val="20"/>
        </w:rPr>
        <w:t>: Example 3</w:t>
      </w:r>
      <w:bookmarkEnd w:id="56"/>
      <w:bookmarkEnd w:id="57"/>
    </w:p>
    <w:p w14:paraId="7235D844" w14:textId="77777777" w:rsidR="005E0AE5" w:rsidRPr="005E0AE5" w:rsidRDefault="005E0AE5" w:rsidP="005E0AE5"/>
    <w:p w14:paraId="60AED8E6" w14:textId="047A38E9" w:rsidR="005E0AE5" w:rsidRPr="005E0AE5" w:rsidRDefault="005E0AE5" w:rsidP="00A41DC2">
      <w:pPr>
        <w:jc w:val="both"/>
        <w:rPr>
          <w:rFonts w:asciiTheme="majorHAnsi" w:hAnsiTheme="majorHAnsi" w:cstheme="majorHAnsi"/>
          <w:sz w:val="24"/>
          <w:szCs w:val="24"/>
        </w:rPr>
      </w:pPr>
      <w:r w:rsidRPr="005E0AE5">
        <w:rPr>
          <w:rFonts w:asciiTheme="majorHAnsi" w:hAnsiTheme="majorHAnsi" w:cstheme="majorHAnsi"/>
          <w:sz w:val="24"/>
          <w:szCs w:val="24"/>
        </w:rPr>
        <w:t>Our algorithm allows the knight to attempt a tour from various starting positions. For the starting position (0,0), the knight fails to visit all cells, resulting in an open tour. Starting at (3,3), the knight ends early without covering all cells, showcasing a limitation of the greedy algorithm. However, when starting at (7,6), the knight successfully completes a closed tour, visiting all cells and returning to the starting point. This highlights that the algorithm's success is dependent on the initial position, as it does not always guarantee full coverage of the board.</w:t>
      </w:r>
    </w:p>
    <w:p w14:paraId="00E71E12" w14:textId="77777777" w:rsidR="00413C81" w:rsidRDefault="00413C81" w:rsidP="00413C81">
      <w:pPr>
        <w:spacing w:after="0"/>
        <w:rPr>
          <w:rFonts w:asciiTheme="majorHAnsi" w:hAnsiTheme="majorHAnsi" w:cstheme="majorHAnsi"/>
          <w:b/>
          <w:bCs/>
          <w:color w:val="4F81BD" w:themeColor="accent1"/>
          <w:sz w:val="26"/>
          <w:szCs w:val="26"/>
        </w:rPr>
      </w:pPr>
    </w:p>
    <w:p w14:paraId="2313F5B3" w14:textId="77777777" w:rsidR="00413C81" w:rsidRDefault="00413C81" w:rsidP="00413C81">
      <w:pPr>
        <w:spacing w:after="0"/>
        <w:rPr>
          <w:rFonts w:asciiTheme="majorHAnsi" w:hAnsiTheme="majorHAnsi" w:cstheme="majorHAnsi"/>
          <w:b/>
          <w:bCs/>
          <w:color w:val="4F81BD" w:themeColor="accent1"/>
          <w:sz w:val="26"/>
          <w:szCs w:val="26"/>
        </w:rPr>
      </w:pPr>
    </w:p>
    <w:p w14:paraId="6D1F15A8" w14:textId="16B6A90F" w:rsidR="00413C81" w:rsidRDefault="00413C81" w:rsidP="00413C81">
      <w:pPr>
        <w:spacing w:after="0"/>
        <w:rPr>
          <w:rFonts w:asciiTheme="majorHAnsi" w:hAnsiTheme="majorHAnsi" w:cstheme="majorHAnsi"/>
          <w:color w:val="000000" w:themeColor="text1"/>
          <w:sz w:val="24"/>
          <w:szCs w:val="24"/>
        </w:rPr>
      </w:pPr>
    </w:p>
    <w:p w14:paraId="6F9A26AE" w14:textId="77777777" w:rsidR="005E0AE5" w:rsidRDefault="005E0AE5" w:rsidP="00413C81">
      <w:pPr>
        <w:spacing w:after="0"/>
        <w:rPr>
          <w:rFonts w:asciiTheme="majorHAnsi" w:hAnsiTheme="majorHAnsi" w:cstheme="majorHAnsi"/>
          <w:color w:val="000000" w:themeColor="text1"/>
          <w:sz w:val="24"/>
          <w:szCs w:val="24"/>
        </w:rPr>
      </w:pPr>
    </w:p>
    <w:p w14:paraId="0AF78B20" w14:textId="77777777" w:rsidR="005E0AE5" w:rsidRDefault="005E0AE5" w:rsidP="00413C81">
      <w:pPr>
        <w:spacing w:after="0"/>
        <w:rPr>
          <w:rFonts w:asciiTheme="majorHAnsi" w:hAnsiTheme="majorHAnsi" w:cstheme="majorHAnsi"/>
          <w:color w:val="000000" w:themeColor="text1"/>
          <w:sz w:val="24"/>
          <w:szCs w:val="24"/>
        </w:rPr>
      </w:pPr>
    </w:p>
    <w:p w14:paraId="1A443403" w14:textId="77777777" w:rsidR="005E0AE5" w:rsidRDefault="005E0AE5" w:rsidP="00413C81">
      <w:pPr>
        <w:spacing w:after="0"/>
        <w:rPr>
          <w:rFonts w:asciiTheme="majorHAnsi" w:hAnsiTheme="majorHAnsi" w:cstheme="majorHAnsi"/>
          <w:color w:val="000000" w:themeColor="text1"/>
          <w:sz w:val="24"/>
          <w:szCs w:val="24"/>
        </w:rPr>
      </w:pPr>
    </w:p>
    <w:p w14:paraId="761091BB" w14:textId="74B3A040" w:rsidR="005E0AE5" w:rsidRPr="005E0AE5" w:rsidRDefault="005E0AE5" w:rsidP="00863F4C">
      <w:pPr>
        <w:pStyle w:val="Heading2"/>
      </w:pPr>
      <w:bookmarkStart w:id="58" w:name="_Toc197894138"/>
      <w:r w:rsidRPr="005E0AE5">
        <w:lastRenderedPageBreak/>
        <w:t>Conclusion</w:t>
      </w:r>
      <w:bookmarkEnd w:id="58"/>
    </w:p>
    <w:p w14:paraId="510B8DCF" w14:textId="77777777" w:rsidR="005E0AE5" w:rsidRDefault="005E0AE5" w:rsidP="00A41DC2">
      <w:pPr>
        <w:spacing w:after="0"/>
        <w:jc w:val="both"/>
        <w:rPr>
          <w:rFonts w:asciiTheme="majorHAnsi" w:hAnsiTheme="majorHAnsi" w:cstheme="majorHAnsi"/>
          <w:color w:val="000000" w:themeColor="text1"/>
          <w:sz w:val="24"/>
          <w:szCs w:val="24"/>
        </w:rPr>
      </w:pPr>
      <w:r w:rsidRPr="005E0AE5">
        <w:rPr>
          <w:rFonts w:asciiTheme="majorHAnsi" w:hAnsiTheme="majorHAnsi" w:cstheme="majorHAnsi"/>
          <w:color w:val="000000" w:themeColor="text1"/>
          <w:sz w:val="24"/>
          <w:szCs w:val="24"/>
        </w:rPr>
        <w:t>In this Task, we explored two approaches to solving the Knight's Tour problem: Greedy and Backtracking. The Greedy approach is faster and simpler, making it a good choice for situations where we need a quick solution. However, it doesn't always guarantee the best or complete solution, especially if the board is large or the moves don't work out as expected.</w:t>
      </w:r>
    </w:p>
    <w:p w14:paraId="5578822F" w14:textId="77777777" w:rsidR="005E0AE5" w:rsidRPr="005E0AE5" w:rsidRDefault="005E0AE5" w:rsidP="00A41DC2">
      <w:pPr>
        <w:spacing w:after="0"/>
        <w:jc w:val="both"/>
        <w:rPr>
          <w:rFonts w:asciiTheme="majorHAnsi" w:hAnsiTheme="majorHAnsi" w:cstheme="majorHAnsi"/>
          <w:color w:val="000000" w:themeColor="text1"/>
          <w:sz w:val="24"/>
          <w:szCs w:val="24"/>
        </w:rPr>
      </w:pPr>
    </w:p>
    <w:p w14:paraId="434C12F1" w14:textId="77777777" w:rsidR="005E0AE5" w:rsidRPr="005E0AE5" w:rsidRDefault="005E0AE5" w:rsidP="00A41DC2">
      <w:pPr>
        <w:spacing w:after="0"/>
        <w:jc w:val="both"/>
        <w:rPr>
          <w:rFonts w:asciiTheme="majorHAnsi" w:hAnsiTheme="majorHAnsi" w:cstheme="majorHAnsi"/>
          <w:color w:val="000000" w:themeColor="text1"/>
          <w:sz w:val="24"/>
          <w:szCs w:val="24"/>
        </w:rPr>
      </w:pPr>
      <w:r w:rsidRPr="005E0AE5">
        <w:rPr>
          <w:rFonts w:asciiTheme="majorHAnsi" w:hAnsiTheme="majorHAnsi" w:cstheme="majorHAnsi"/>
          <w:color w:val="000000" w:themeColor="text1"/>
          <w:sz w:val="24"/>
          <w:szCs w:val="24"/>
        </w:rPr>
        <w:t>On the other hand, Backtracking is more reliable because it explores all possible moves, ensuring that it finds a solution if one exists. But, it's slower, especially with bigger boards, because it has to check many possibilities before finding the correct path.</w:t>
      </w:r>
    </w:p>
    <w:p w14:paraId="28810E38" w14:textId="587F9219" w:rsidR="005E0AE5" w:rsidRDefault="005E0AE5" w:rsidP="00A41DC2">
      <w:pPr>
        <w:spacing w:after="0"/>
        <w:jc w:val="both"/>
        <w:rPr>
          <w:rFonts w:asciiTheme="majorHAnsi" w:hAnsiTheme="majorHAnsi" w:cstheme="majorHAnsi"/>
          <w:color w:val="000000" w:themeColor="text1"/>
          <w:sz w:val="24"/>
          <w:szCs w:val="24"/>
        </w:rPr>
      </w:pPr>
      <w:r w:rsidRPr="005E0AE5">
        <w:rPr>
          <w:rFonts w:asciiTheme="majorHAnsi" w:hAnsiTheme="majorHAnsi" w:cstheme="majorHAnsi"/>
          <w:color w:val="000000" w:themeColor="text1"/>
          <w:sz w:val="24"/>
          <w:szCs w:val="24"/>
        </w:rPr>
        <w:t>In the end, the Greedy approach works well when you're looking for speed, while Backtracking is better when you need accuracy and want to ensure that the knight visits all the squares.</w:t>
      </w:r>
    </w:p>
    <w:p w14:paraId="00A6E0A9" w14:textId="77777777" w:rsidR="005E0AE5" w:rsidRDefault="005E0AE5" w:rsidP="005E0AE5">
      <w:pPr>
        <w:spacing w:after="0"/>
        <w:rPr>
          <w:rFonts w:asciiTheme="majorHAnsi" w:hAnsiTheme="majorHAnsi" w:cstheme="majorHAnsi"/>
          <w:color w:val="000000" w:themeColor="text1"/>
          <w:sz w:val="24"/>
          <w:szCs w:val="24"/>
        </w:rPr>
      </w:pPr>
    </w:p>
    <w:p w14:paraId="737C085B" w14:textId="1A8A55DE" w:rsidR="005E0AE5" w:rsidRDefault="005E0AE5" w:rsidP="005E0AE5">
      <w:pPr>
        <w:spacing w:after="0"/>
        <w:rPr>
          <w:rFonts w:asciiTheme="majorHAnsi" w:hAnsiTheme="majorHAnsi" w:cstheme="majorHAnsi"/>
          <w:color w:val="000000" w:themeColor="text1"/>
          <w:sz w:val="24"/>
          <w:szCs w:val="24"/>
        </w:rPr>
      </w:pPr>
    </w:p>
    <w:p w14:paraId="1763C059" w14:textId="77777777" w:rsidR="00127945" w:rsidRPr="003A6949" w:rsidRDefault="00127945" w:rsidP="00127945">
      <w:pPr>
        <w:pStyle w:val="Heading1"/>
        <w:jc w:val="center"/>
      </w:pPr>
      <w:bookmarkStart w:id="59" w:name="_Toc197786311"/>
      <w:bookmarkStart w:id="60" w:name="_Toc197894139"/>
      <w:r w:rsidRPr="003A6949">
        <w:t xml:space="preserve">Task </w:t>
      </w:r>
      <w:r>
        <w:t>3</w:t>
      </w:r>
      <w:r w:rsidRPr="003A6949">
        <w:t>:</w:t>
      </w:r>
      <w:r>
        <w:t xml:space="preserve"> Tower of Hanoi</w:t>
      </w:r>
      <w:bookmarkEnd w:id="59"/>
      <w:bookmarkEnd w:id="60"/>
    </w:p>
    <w:p w14:paraId="68D6D9D7" w14:textId="77777777" w:rsidR="00127945" w:rsidRPr="00DC331B" w:rsidRDefault="00127945" w:rsidP="00127945">
      <w:pPr>
        <w:pStyle w:val="Heading2"/>
      </w:pPr>
      <w:bookmarkStart w:id="61" w:name="_Toc197786312"/>
      <w:bookmarkStart w:id="62" w:name="_Toc197894140"/>
      <w:r w:rsidRPr="00DC331B">
        <w:t>Detailed Assumptions</w:t>
      </w:r>
      <w:bookmarkEnd w:id="61"/>
      <w:bookmarkEnd w:id="62"/>
    </w:p>
    <w:p w14:paraId="15700033" w14:textId="77777777" w:rsidR="00127945" w:rsidRPr="000E430E" w:rsidRDefault="00127945">
      <w:pPr>
        <w:numPr>
          <w:ilvl w:val="0"/>
          <w:numId w:val="8"/>
        </w:numPr>
        <w:spacing w:after="0"/>
        <w:rPr>
          <w:rFonts w:asciiTheme="majorHAnsi" w:hAnsiTheme="majorHAnsi" w:cstheme="majorHAnsi"/>
          <w:color w:val="000000" w:themeColor="text1"/>
          <w:sz w:val="24"/>
          <w:szCs w:val="24"/>
        </w:rPr>
      </w:pPr>
      <w:r w:rsidRPr="000E430E">
        <w:rPr>
          <w:rFonts w:asciiTheme="majorHAnsi" w:hAnsiTheme="majorHAnsi" w:cstheme="majorHAnsi"/>
          <w:color w:val="000000" w:themeColor="text1"/>
          <w:sz w:val="24"/>
          <w:szCs w:val="24"/>
        </w:rPr>
        <w:t>The number of pegs is fixed to 4 (labeled 'A', 'B', 'C', 'D').</w:t>
      </w:r>
    </w:p>
    <w:p w14:paraId="04C45802" w14:textId="77777777" w:rsidR="00127945" w:rsidRPr="000E430E" w:rsidRDefault="00127945">
      <w:pPr>
        <w:numPr>
          <w:ilvl w:val="0"/>
          <w:numId w:val="8"/>
        </w:numPr>
        <w:spacing w:after="0"/>
        <w:rPr>
          <w:rFonts w:asciiTheme="majorHAnsi" w:hAnsiTheme="majorHAnsi" w:cstheme="majorHAnsi"/>
          <w:color w:val="000000" w:themeColor="text1"/>
          <w:sz w:val="24"/>
          <w:szCs w:val="24"/>
        </w:rPr>
      </w:pPr>
      <w:r w:rsidRPr="000E430E">
        <w:rPr>
          <w:rFonts w:asciiTheme="majorHAnsi" w:hAnsiTheme="majorHAnsi" w:cstheme="majorHAnsi"/>
          <w:color w:val="000000" w:themeColor="text1"/>
          <w:sz w:val="24"/>
          <w:szCs w:val="24"/>
        </w:rPr>
        <w:t>There are n disks, uniquely sized, labeled from 1 (smallest) to n (largest).</w:t>
      </w:r>
    </w:p>
    <w:p w14:paraId="7B70F008" w14:textId="77777777" w:rsidR="00127945" w:rsidRPr="000E430E" w:rsidRDefault="00127945">
      <w:pPr>
        <w:numPr>
          <w:ilvl w:val="0"/>
          <w:numId w:val="8"/>
        </w:numPr>
        <w:spacing w:after="0"/>
        <w:rPr>
          <w:rFonts w:asciiTheme="majorHAnsi" w:hAnsiTheme="majorHAnsi" w:cstheme="majorHAnsi"/>
          <w:color w:val="000000" w:themeColor="text1"/>
          <w:sz w:val="24"/>
          <w:szCs w:val="24"/>
        </w:rPr>
      </w:pPr>
      <w:r w:rsidRPr="000E430E">
        <w:rPr>
          <w:rFonts w:asciiTheme="majorHAnsi" w:hAnsiTheme="majorHAnsi" w:cstheme="majorHAnsi"/>
          <w:color w:val="000000" w:themeColor="text1"/>
          <w:sz w:val="24"/>
          <w:szCs w:val="24"/>
        </w:rPr>
        <w:t>Initially, all disks are placed on the source peg ('A') in descending size order (largest at the bottom).</w:t>
      </w:r>
    </w:p>
    <w:p w14:paraId="36B562A9" w14:textId="77777777" w:rsidR="00127945" w:rsidRPr="000E430E" w:rsidRDefault="00127945">
      <w:pPr>
        <w:numPr>
          <w:ilvl w:val="0"/>
          <w:numId w:val="8"/>
        </w:numPr>
        <w:spacing w:after="0"/>
        <w:rPr>
          <w:rFonts w:asciiTheme="majorHAnsi" w:hAnsiTheme="majorHAnsi" w:cstheme="majorHAnsi"/>
          <w:color w:val="000000" w:themeColor="text1"/>
          <w:sz w:val="24"/>
          <w:szCs w:val="24"/>
        </w:rPr>
      </w:pPr>
      <w:r w:rsidRPr="000E430E">
        <w:rPr>
          <w:rFonts w:asciiTheme="majorHAnsi" w:hAnsiTheme="majorHAnsi" w:cstheme="majorHAnsi"/>
          <w:color w:val="000000" w:themeColor="text1"/>
          <w:sz w:val="24"/>
          <w:szCs w:val="24"/>
        </w:rPr>
        <w:t>Only one disk can be moved at a time.</w:t>
      </w:r>
    </w:p>
    <w:p w14:paraId="6796BBB1" w14:textId="77777777" w:rsidR="00127945" w:rsidRPr="000E430E" w:rsidRDefault="00127945">
      <w:pPr>
        <w:numPr>
          <w:ilvl w:val="0"/>
          <w:numId w:val="8"/>
        </w:numPr>
        <w:spacing w:after="0"/>
        <w:rPr>
          <w:rFonts w:asciiTheme="majorHAnsi" w:hAnsiTheme="majorHAnsi" w:cstheme="majorHAnsi"/>
          <w:color w:val="000000" w:themeColor="text1"/>
          <w:sz w:val="24"/>
          <w:szCs w:val="24"/>
        </w:rPr>
      </w:pPr>
      <w:r w:rsidRPr="000E430E">
        <w:rPr>
          <w:rFonts w:asciiTheme="majorHAnsi" w:hAnsiTheme="majorHAnsi" w:cstheme="majorHAnsi"/>
          <w:color w:val="000000" w:themeColor="text1"/>
          <w:sz w:val="24"/>
          <w:szCs w:val="24"/>
        </w:rPr>
        <w:t>A disk can only be placed on:</w:t>
      </w:r>
    </w:p>
    <w:p w14:paraId="1CAB6E63" w14:textId="77777777" w:rsidR="00127945" w:rsidRPr="000E430E" w:rsidRDefault="00127945">
      <w:pPr>
        <w:numPr>
          <w:ilvl w:val="1"/>
          <w:numId w:val="8"/>
        </w:numPr>
        <w:spacing w:after="0"/>
        <w:rPr>
          <w:rFonts w:asciiTheme="majorHAnsi" w:hAnsiTheme="majorHAnsi" w:cstheme="majorHAnsi"/>
          <w:color w:val="000000" w:themeColor="text1"/>
          <w:sz w:val="24"/>
          <w:szCs w:val="24"/>
        </w:rPr>
      </w:pPr>
      <w:r w:rsidRPr="000E430E">
        <w:rPr>
          <w:rFonts w:asciiTheme="majorHAnsi" w:hAnsiTheme="majorHAnsi" w:cstheme="majorHAnsi"/>
          <w:color w:val="000000" w:themeColor="text1"/>
          <w:sz w:val="24"/>
          <w:szCs w:val="24"/>
        </w:rPr>
        <w:t>An empty peg, or</w:t>
      </w:r>
    </w:p>
    <w:p w14:paraId="77B693D1" w14:textId="77777777" w:rsidR="00127945" w:rsidRPr="000E430E" w:rsidRDefault="00127945">
      <w:pPr>
        <w:numPr>
          <w:ilvl w:val="1"/>
          <w:numId w:val="8"/>
        </w:numPr>
        <w:spacing w:after="0"/>
        <w:rPr>
          <w:rFonts w:asciiTheme="majorHAnsi" w:hAnsiTheme="majorHAnsi" w:cstheme="majorHAnsi"/>
          <w:color w:val="000000" w:themeColor="text1"/>
          <w:sz w:val="24"/>
          <w:szCs w:val="24"/>
        </w:rPr>
      </w:pPr>
      <w:r w:rsidRPr="000E430E">
        <w:rPr>
          <w:rFonts w:asciiTheme="majorHAnsi" w:hAnsiTheme="majorHAnsi" w:cstheme="majorHAnsi"/>
          <w:color w:val="000000" w:themeColor="text1"/>
          <w:sz w:val="24"/>
          <w:szCs w:val="24"/>
        </w:rPr>
        <w:t>A larger disk.</w:t>
      </w:r>
    </w:p>
    <w:p w14:paraId="3251C08C" w14:textId="77777777" w:rsidR="00127945" w:rsidRPr="000E430E" w:rsidRDefault="00127945">
      <w:pPr>
        <w:numPr>
          <w:ilvl w:val="0"/>
          <w:numId w:val="8"/>
        </w:numPr>
        <w:spacing w:after="0"/>
        <w:rPr>
          <w:rFonts w:asciiTheme="majorHAnsi" w:hAnsiTheme="majorHAnsi" w:cstheme="majorHAnsi"/>
          <w:color w:val="000000" w:themeColor="text1"/>
          <w:sz w:val="24"/>
          <w:szCs w:val="24"/>
        </w:rPr>
      </w:pPr>
      <w:r w:rsidRPr="000E430E">
        <w:rPr>
          <w:rFonts w:asciiTheme="majorHAnsi" w:hAnsiTheme="majorHAnsi" w:cstheme="majorHAnsi"/>
          <w:color w:val="000000" w:themeColor="text1"/>
          <w:sz w:val="24"/>
          <w:szCs w:val="24"/>
        </w:rPr>
        <w:t>The goal is to move the entire stack to the destination peg ('B') using the fewest number of legal moves.</w:t>
      </w:r>
    </w:p>
    <w:p w14:paraId="05548C03" w14:textId="77777777" w:rsidR="00127945" w:rsidRPr="000E430E" w:rsidRDefault="00127945">
      <w:pPr>
        <w:numPr>
          <w:ilvl w:val="0"/>
          <w:numId w:val="8"/>
        </w:numPr>
        <w:spacing w:after="0"/>
        <w:rPr>
          <w:rFonts w:asciiTheme="majorHAnsi" w:hAnsiTheme="majorHAnsi" w:cstheme="majorHAnsi"/>
          <w:color w:val="000000" w:themeColor="text1"/>
          <w:sz w:val="24"/>
          <w:szCs w:val="24"/>
        </w:rPr>
      </w:pPr>
      <w:r w:rsidRPr="000E430E">
        <w:rPr>
          <w:rFonts w:asciiTheme="majorHAnsi" w:hAnsiTheme="majorHAnsi" w:cstheme="majorHAnsi"/>
          <w:color w:val="000000" w:themeColor="text1"/>
          <w:sz w:val="24"/>
          <w:szCs w:val="24"/>
        </w:rPr>
        <w:t>The program uses both divide-and-conquer and dynamic programming (DP) to optimize the process.</w:t>
      </w:r>
    </w:p>
    <w:p w14:paraId="178BF7B4" w14:textId="77777777" w:rsidR="00127945" w:rsidRPr="000E430E" w:rsidRDefault="00127945">
      <w:pPr>
        <w:numPr>
          <w:ilvl w:val="0"/>
          <w:numId w:val="8"/>
        </w:numPr>
        <w:spacing w:after="0"/>
        <w:rPr>
          <w:rFonts w:asciiTheme="majorHAnsi" w:hAnsiTheme="majorHAnsi" w:cstheme="majorHAnsi"/>
          <w:color w:val="000000" w:themeColor="text1"/>
          <w:sz w:val="24"/>
          <w:szCs w:val="24"/>
        </w:rPr>
      </w:pPr>
      <w:r w:rsidRPr="000E430E">
        <w:rPr>
          <w:rFonts w:asciiTheme="majorHAnsi" w:hAnsiTheme="majorHAnsi" w:cstheme="majorHAnsi"/>
          <w:color w:val="000000" w:themeColor="text1"/>
          <w:sz w:val="24"/>
          <w:szCs w:val="24"/>
        </w:rPr>
        <w:t>The minimum number of moves is calculated using the Frame-Stewart algorithm.</w:t>
      </w:r>
    </w:p>
    <w:p w14:paraId="6FAA7919" w14:textId="77777777" w:rsidR="00127945" w:rsidRPr="000E430E" w:rsidRDefault="00127945">
      <w:pPr>
        <w:numPr>
          <w:ilvl w:val="0"/>
          <w:numId w:val="8"/>
        </w:numPr>
        <w:spacing w:after="0"/>
        <w:rPr>
          <w:rFonts w:asciiTheme="majorHAnsi" w:hAnsiTheme="majorHAnsi" w:cstheme="majorHAnsi"/>
          <w:color w:val="000000" w:themeColor="text1"/>
          <w:sz w:val="24"/>
          <w:szCs w:val="24"/>
        </w:rPr>
      </w:pPr>
      <w:r w:rsidRPr="000E430E">
        <w:rPr>
          <w:rFonts w:asciiTheme="majorHAnsi" w:hAnsiTheme="majorHAnsi" w:cstheme="majorHAnsi"/>
          <w:color w:val="000000" w:themeColor="text1"/>
          <w:sz w:val="24"/>
          <w:szCs w:val="24"/>
        </w:rPr>
        <w:t>The result must match the theoretical minimum moves for n disks using 4 pegs, known as 33 moves for n = 8.</w:t>
      </w:r>
    </w:p>
    <w:p w14:paraId="79F4A392" w14:textId="77777777" w:rsidR="00127945" w:rsidRDefault="00127945" w:rsidP="00127945">
      <w:pPr>
        <w:pStyle w:val="Heading2"/>
      </w:pPr>
      <w:bookmarkStart w:id="63" w:name="_Toc197786313"/>
      <w:bookmarkStart w:id="64" w:name="_Toc197894141"/>
      <w:r>
        <w:t>Problem Description</w:t>
      </w:r>
      <w:bookmarkEnd w:id="63"/>
      <w:bookmarkEnd w:id="64"/>
      <w:r>
        <w:t xml:space="preserve"> </w:t>
      </w:r>
    </w:p>
    <w:p w14:paraId="39342308" w14:textId="77777777" w:rsidR="00127945" w:rsidRPr="000E430E" w:rsidRDefault="00127945" w:rsidP="00127945">
      <w:pPr>
        <w:rPr>
          <w:rFonts w:asciiTheme="majorHAnsi" w:hAnsiTheme="majorHAnsi" w:cstheme="majorHAnsi"/>
          <w:sz w:val="24"/>
          <w:szCs w:val="24"/>
        </w:rPr>
      </w:pPr>
      <w:r w:rsidRPr="000E430E">
        <w:rPr>
          <w:rFonts w:asciiTheme="majorHAnsi" w:hAnsiTheme="majorHAnsi" w:cstheme="majorHAnsi"/>
          <w:sz w:val="24"/>
          <w:szCs w:val="24"/>
        </w:rPr>
        <w:t>Given n disks and 4 pegs, write an efficient algorithm to solve the generalized Tower of Hanoi problem using as few moves as possible. You must:</w:t>
      </w:r>
    </w:p>
    <w:p w14:paraId="2030C1A6" w14:textId="77777777" w:rsidR="00127945" w:rsidRPr="000E430E" w:rsidRDefault="00127945">
      <w:pPr>
        <w:numPr>
          <w:ilvl w:val="0"/>
          <w:numId w:val="9"/>
        </w:numPr>
        <w:rPr>
          <w:rFonts w:asciiTheme="majorHAnsi" w:hAnsiTheme="majorHAnsi" w:cstheme="majorHAnsi"/>
          <w:sz w:val="24"/>
          <w:szCs w:val="24"/>
        </w:rPr>
      </w:pPr>
      <w:r w:rsidRPr="000E430E">
        <w:rPr>
          <w:rFonts w:asciiTheme="majorHAnsi" w:hAnsiTheme="majorHAnsi" w:cstheme="majorHAnsi"/>
          <w:sz w:val="24"/>
          <w:szCs w:val="24"/>
        </w:rPr>
        <w:lastRenderedPageBreak/>
        <w:t>Use dynamic programming to avoid redundant recursive computations.</w:t>
      </w:r>
    </w:p>
    <w:p w14:paraId="0981CBAF" w14:textId="77777777" w:rsidR="00127945" w:rsidRPr="000E430E" w:rsidRDefault="00127945">
      <w:pPr>
        <w:numPr>
          <w:ilvl w:val="0"/>
          <w:numId w:val="9"/>
        </w:numPr>
        <w:rPr>
          <w:rFonts w:asciiTheme="majorHAnsi" w:hAnsiTheme="majorHAnsi" w:cstheme="majorHAnsi"/>
          <w:sz w:val="24"/>
          <w:szCs w:val="24"/>
        </w:rPr>
      </w:pPr>
      <w:r w:rsidRPr="000E430E">
        <w:rPr>
          <w:rFonts w:asciiTheme="majorHAnsi" w:hAnsiTheme="majorHAnsi" w:cstheme="majorHAnsi"/>
          <w:sz w:val="24"/>
          <w:szCs w:val="24"/>
        </w:rPr>
        <w:t>Determine the optimal k at each stage (how many top disks to move before switching to the 3-peg subproblem).</w:t>
      </w:r>
    </w:p>
    <w:p w14:paraId="536FABE6" w14:textId="77777777" w:rsidR="00127945" w:rsidRPr="000E430E" w:rsidRDefault="00127945">
      <w:pPr>
        <w:numPr>
          <w:ilvl w:val="0"/>
          <w:numId w:val="9"/>
        </w:numPr>
        <w:rPr>
          <w:rFonts w:asciiTheme="majorHAnsi" w:hAnsiTheme="majorHAnsi" w:cstheme="majorHAnsi"/>
          <w:sz w:val="24"/>
          <w:szCs w:val="24"/>
        </w:rPr>
      </w:pPr>
      <w:r w:rsidRPr="000E430E">
        <w:rPr>
          <w:rFonts w:asciiTheme="majorHAnsi" w:hAnsiTheme="majorHAnsi" w:cstheme="majorHAnsi"/>
          <w:sz w:val="24"/>
          <w:szCs w:val="24"/>
        </w:rPr>
        <w:t>Output the sequence of moves and the total number of moves.</w:t>
      </w:r>
    </w:p>
    <w:p w14:paraId="7E2280A6" w14:textId="77777777" w:rsidR="00127945" w:rsidRDefault="00127945" w:rsidP="00127945">
      <w:pPr>
        <w:pStyle w:val="Heading2"/>
      </w:pPr>
      <w:bookmarkStart w:id="65" w:name="_Toc197786314"/>
      <w:bookmarkStart w:id="66" w:name="_Toc197894142"/>
      <w:r>
        <w:t>Detailed Solution</w:t>
      </w:r>
      <w:bookmarkEnd w:id="65"/>
      <w:bookmarkEnd w:id="66"/>
      <w:r>
        <w:t xml:space="preserve"> </w:t>
      </w:r>
    </w:p>
    <w:p w14:paraId="0CAE684E" w14:textId="77777777" w:rsidR="00127945" w:rsidRPr="002B1C75" w:rsidRDefault="00127945">
      <w:pPr>
        <w:pStyle w:val="ListParagraph"/>
        <w:numPr>
          <w:ilvl w:val="0"/>
          <w:numId w:val="9"/>
        </w:numPr>
        <w:rPr>
          <w:rFonts w:asciiTheme="majorHAnsi" w:hAnsiTheme="majorHAnsi" w:cstheme="majorHAnsi"/>
          <w:sz w:val="24"/>
          <w:szCs w:val="24"/>
        </w:rPr>
      </w:pPr>
      <w:r w:rsidRPr="002B1C75">
        <w:rPr>
          <w:rFonts w:asciiTheme="majorHAnsi" w:hAnsiTheme="majorHAnsi" w:cstheme="majorHAnsi"/>
          <w:sz w:val="24"/>
          <w:szCs w:val="24"/>
        </w:rPr>
        <w:t xml:space="preserve">Use the </w:t>
      </w:r>
      <w:r w:rsidRPr="002B1C75">
        <w:rPr>
          <w:rFonts w:asciiTheme="majorHAnsi" w:hAnsiTheme="majorHAnsi" w:cstheme="majorHAnsi"/>
          <w:b/>
          <w:bCs/>
          <w:sz w:val="24"/>
          <w:szCs w:val="24"/>
        </w:rPr>
        <w:t>Frame–Stewart algorithm</w:t>
      </w:r>
      <w:r w:rsidRPr="002B1C75">
        <w:rPr>
          <w:rFonts w:asciiTheme="majorHAnsi" w:hAnsiTheme="majorHAnsi" w:cstheme="majorHAnsi"/>
          <w:sz w:val="24"/>
          <w:szCs w:val="24"/>
        </w:rPr>
        <w:t>, which minimizes the moves by:</w:t>
      </w:r>
    </w:p>
    <w:p w14:paraId="19E41F87" w14:textId="77777777" w:rsidR="00127945" w:rsidRPr="000E430E" w:rsidRDefault="00127945">
      <w:pPr>
        <w:numPr>
          <w:ilvl w:val="0"/>
          <w:numId w:val="10"/>
        </w:numPr>
        <w:tabs>
          <w:tab w:val="num" w:pos="720"/>
        </w:tabs>
        <w:rPr>
          <w:rFonts w:asciiTheme="majorHAnsi" w:hAnsiTheme="majorHAnsi" w:cstheme="majorHAnsi"/>
          <w:sz w:val="24"/>
          <w:szCs w:val="24"/>
        </w:rPr>
      </w:pPr>
      <w:r w:rsidRPr="000E430E">
        <w:rPr>
          <w:rFonts w:asciiTheme="majorHAnsi" w:hAnsiTheme="majorHAnsi" w:cstheme="majorHAnsi"/>
          <w:sz w:val="24"/>
          <w:szCs w:val="24"/>
        </w:rPr>
        <w:t>Choosing an optimal k disks to move to a spare peg.</w:t>
      </w:r>
    </w:p>
    <w:p w14:paraId="5F9A3171" w14:textId="77777777" w:rsidR="00127945" w:rsidRPr="000E430E" w:rsidRDefault="00127945">
      <w:pPr>
        <w:numPr>
          <w:ilvl w:val="0"/>
          <w:numId w:val="10"/>
        </w:numPr>
        <w:tabs>
          <w:tab w:val="num" w:pos="720"/>
        </w:tabs>
        <w:rPr>
          <w:rFonts w:asciiTheme="majorHAnsi" w:hAnsiTheme="majorHAnsi" w:cstheme="majorHAnsi"/>
          <w:sz w:val="24"/>
          <w:szCs w:val="24"/>
        </w:rPr>
      </w:pPr>
      <w:r w:rsidRPr="000E430E">
        <w:rPr>
          <w:rFonts w:asciiTheme="majorHAnsi" w:hAnsiTheme="majorHAnsi" w:cstheme="majorHAnsi"/>
          <w:sz w:val="24"/>
          <w:szCs w:val="24"/>
        </w:rPr>
        <w:t>Moving the remaining n-k disks to the target using only 3 pegs.</w:t>
      </w:r>
    </w:p>
    <w:p w14:paraId="3967AD1E" w14:textId="77777777" w:rsidR="00127945" w:rsidRPr="000E430E" w:rsidRDefault="00127945">
      <w:pPr>
        <w:numPr>
          <w:ilvl w:val="0"/>
          <w:numId w:val="10"/>
        </w:numPr>
        <w:tabs>
          <w:tab w:val="num" w:pos="720"/>
        </w:tabs>
        <w:rPr>
          <w:rFonts w:asciiTheme="majorHAnsi" w:hAnsiTheme="majorHAnsi" w:cstheme="majorHAnsi"/>
          <w:sz w:val="24"/>
          <w:szCs w:val="24"/>
        </w:rPr>
      </w:pPr>
      <w:r w:rsidRPr="000E430E">
        <w:rPr>
          <w:rFonts w:asciiTheme="majorHAnsi" w:hAnsiTheme="majorHAnsi" w:cstheme="majorHAnsi"/>
          <w:sz w:val="24"/>
          <w:szCs w:val="24"/>
        </w:rPr>
        <w:t>Moving the k disks from the spare peg to the destination.</w:t>
      </w:r>
    </w:p>
    <w:p w14:paraId="59693568" w14:textId="77777777" w:rsidR="00127945" w:rsidRPr="002B1C75" w:rsidRDefault="00127945">
      <w:pPr>
        <w:pStyle w:val="ListParagraph"/>
        <w:numPr>
          <w:ilvl w:val="0"/>
          <w:numId w:val="9"/>
        </w:numPr>
        <w:rPr>
          <w:rFonts w:asciiTheme="majorHAnsi" w:hAnsiTheme="majorHAnsi" w:cstheme="majorHAnsi"/>
          <w:sz w:val="24"/>
          <w:szCs w:val="24"/>
        </w:rPr>
      </w:pPr>
      <w:r w:rsidRPr="002B1C75">
        <w:rPr>
          <w:rFonts w:asciiTheme="majorHAnsi" w:hAnsiTheme="majorHAnsi" w:cstheme="majorHAnsi"/>
          <w:sz w:val="24"/>
          <w:szCs w:val="24"/>
        </w:rPr>
        <w:t>The total number of moves for this strategy is:</w:t>
      </w:r>
    </w:p>
    <w:p w14:paraId="3432CAFF" w14:textId="77777777" w:rsidR="00127945" w:rsidRDefault="00127945" w:rsidP="00127945">
      <w:pPr>
        <w:keepNext/>
        <w:jc w:val="center"/>
      </w:pPr>
      <w:r w:rsidRPr="000E430E">
        <w:rPr>
          <w:noProof/>
        </w:rPr>
        <w:drawing>
          <wp:inline distT="0" distB="0" distL="0" distR="0" wp14:anchorId="01AE9786" wp14:editId="21F7B1EB">
            <wp:extent cx="4153480" cy="457264"/>
            <wp:effectExtent l="0" t="0" r="0" b="0"/>
            <wp:docPr id="900724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724161" name=""/>
                    <pic:cNvPicPr/>
                  </pic:nvPicPr>
                  <pic:blipFill>
                    <a:blip r:embed="rId17"/>
                    <a:stretch>
                      <a:fillRect/>
                    </a:stretch>
                  </pic:blipFill>
                  <pic:spPr>
                    <a:xfrm>
                      <a:off x="0" y="0"/>
                      <a:ext cx="4153480" cy="457264"/>
                    </a:xfrm>
                    <a:prstGeom prst="rect">
                      <a:avLst/>
                    </a:prstGeom>
                  </pic:spPr>
                </pic:pic>
              </a:graphicData>
            </a:graphic>
          </wp:inline>
        </w:drawing>
      </w:r>
    </w:p>
    <w:p w14:paraId="1BA267EA" w14:textId="3B72B1DE" w:rsidR="00127945" w:rsidRDefault="00127945" w:rsidP="00127945">
      <w:pPr>
        <w:pStyle w:val="Caption"/>
        <w:jc w:val="center"/>
        <w:rPr>
          <w:rFonts w:asciiTheme="majorHAnsi" w:hAnsiTheme="majorHAnsi" w:cstheme="majorHAnsi"/>
          <w:sz w:val="24"/>
          <w:szCs w:val="24"/>
        </w:rPr>
      </w:pPr>
      <w:bookmarkStart w:id="67" w:name="_Toc197894205"/>
      <w:r w:rsidRPr="003A5319">
        <w:rPr>
          <w:rFonts w:asciiTheme="majorHAnsi" w:hAnsiTheme="majorHAnsi" w:cstheme="majorHAnsi"/>
          <w:sz w:val="24"/>
          <w:szCs w:val="24"/>
        </w:rPr>
        <w:t xml:space="preserve">Figure </w:t>
      </w:r>
      <w:r w:rsidR="00741968">
        <w:rPr>
          <w:rFonts w:asciiTheme="majorHAnsi" w:hAnsiTheme="majorHAnsi" w:cstheme="majorHAnsi"/>
          <w:sz w:val="24"/>
          <w:szCs w:val="24"/>
        </w:rPr>
        <w:fldChar w:fldCharType="begin"/>
      </w:r>
      <w:r w:rsidR="00741968">
        <w:rPr>
          <w:rFonts w:asciiTheme="majorHAnsi" w:hAnsiTheme="majorHAnsi" w:cstheme="majorHAnsi"/>
          <w:sz w:val="24"/>
          <w:szCs w:val="24"/>
        </w:rPr>
        <w:instrText xml:space="preserve"> SEQ Figure \* ARABIC </w:instrText>
      </w:r>
      <w:r w:rsidR="00741968">
        <w:rPr>
          <w:rFonts w:asciiTheme="majorHAnsi" w:hAnsiTheme="majorHAnsi" w:cstheme="majorHAnsi"/>
          <w:sz w:val="24"/>
          <w:szCs w:val="24"/>
        </w:rPr>
        <w:fldChar w:fldCharType="separate"/>
      </w:r>
      <w:r w:rsidR="006A2734">
        <w:rPr>
          <w:rFonts w:asciiTheme="majorHAnsi" w:hAnsiTheme="majorHAnsi" w:cstheme="majorHAnsi"/>
          <w:noProof/>
          <w:sz w:val="24"/>
          <w:szCs w:val="24"/>
        </w:rPr>
        <w:t>6</w:t>
      </w:r>
      <w:r w:rsidR="00741968">
        <w:rPr>
          <w:rFonts w:asciiTheme="majorHAnsi" w:hAnsiTheme="majorHAnsi" w:cstheme="majorHAnsi"/>
          <w:sz w:val="24"/>
          <w:szCs w:val="24"/>
        </w:rPr>
        <w:fldChar w:fldCharType="end"/>
      </w:r>
      <w:r w:rsidRPr="003A5319">
        <w:rPr>
          <w:rFonts w:asciiTheme="majorHAnsi" w:hAnsiTheme="majorHAnsi" w:cstheme="majorHAnsi"/>
          <w:sz w:val="24"/>
          <w:szCs w:val="24"/>
        </w:rPr>
        <w:t>: number of moves</w:t>
      </w:r>
      <w:bookmarkEnd w:id="67"/>
    </w:p>
    <w:p w14:paraId="4079363A" w14:textId="77777777" w:rsidR="00127945" w:rsidRPr="003A5319" w:rsidRDefault="00127945" w:rsidP="00127945"/>
    <w:p w14:paraId="05222E15" w14:textId="77777777" w:rsidR="00127945" w:rsidRDefault="00127945" w:rsidP="00127945">
      <w:pPr>
        <w:pStyle w:val="Heading2"/>
      </w:pPr>
      <w:bookmarkStart w:id="68" w:name="_Toc197786315"/>
      <w:bookmarkStart w:id="69" w:name="_Toc197894143"/>
      <w:r>
        <w:t>Optimization using Dynamic Programming</w:t>
      </w:r>
      <w:bookmarkEnd w:id="68"/>
      <w:bookmarkEnd w:id="69"/>
      <w:r>
        <w:t xml:space="preserve"> </w:t>
      </w:r>
    </w:p>
    <w:p w14:paraId="0B4E9B65" w14:textId="77777777" w:rsidR="00127945" w:rsidRPr="002B1C75" w:rsidRDefault="00127945">
      <w:pPr>
        <w:pStyle w:val="ListParagraph"/>
        <w:numPr>
          <w:ilvl w:val="0"/>
          <w:numId w:val="11"/>
        </w:numPr>
        <w:rPr>
          <w:rFonts w:asciiTheme="majorHAnsi" w:hAnsiTheme="majorHAnsi" w:cstheme="majorHAnsi"/>
          <w:sz w:val="24"/>
          <w:szCs w:val="24"/>
        </w:rPr>
      </w:pPr>
      <w:r w:rsidRPr="002B1C75">
        <w:rPr>
          <w:rFonts w:asciiTheme="majorHAnsi" w:hAnsiTheme="majorHAnsi" w:cstheme="majorHAnsi"/>
          <w:sz w:val="24"/>
          <w:szCs w:val="24"/>
        </w:rPr>
        <w:t>Use a memoization table dp[n][r] where:</w:t>
      </w:r>
    </w:p>
    <w:p w14:paraId="61AC3B45" w14:textId="77777777" w:rsidR="00127945" w:rsidRPr="000E430E" w:rsidRDefault="00127945">
      <w:pPr>
        <w:numPr>
          <w:ilvl w:val="1"/>
          <w:numId w:val="11"/>
        </w:numPr>
        <w:rPr>
          <w:rFonts w:asciiTheme="majorHAnsi" w:hAnsiTheme="majorHAnsi" w:cstheme="majorHAnsi"/>
          <w:sz w:val="24"/>
          <w:szCs w:val="24"/>
        </w:rPr>
      </w:pPr>
      <w:r w:rsidRPr="000E430E">
        <w:rPr>
          <w:rFonts w:asciiTheme="majorHAnsi" w:hAnsiTheme="majorHAnsi" w:cstheme="majorHAnsi"/>
          <w:sz w:val="24"/>
          <w:szCs w:val="24"/>
        </w:rPr>
        <w:t>n is the number of disks.</w:t>
      </w:r>
    </w:p>
    <w:p w14:paraId="276AAE25" w14:textId="77777777" w:rsidR="00127945" w:rsidRPr="000E430E" w:rsidRDefault="00127945">
      <w:pPr>
        <w:numPr>
          <w:ilvl w:val="1"/>
          <w:numId w:val="11"/>
        </w:numPr>
        <w:rPr>
          <w:rFonts w:asciiTheme="majorHAnsi" w:hAnsiTheme="majorHAnsi" w:cstheme="majorHAnsi"/>
          <w:sz w:val="24"/>
          <w:szCs w:val="24"/>
        </w:rPr>
      </w:pPr>
      <w:r w:rsidRPr="000E430E">
        <w:rPr>
          <w:rFonts w:asciiTheme="majorHAnsi" w:hAnsiTheme="majorHAnsi" w:cstheme="majorHAnsi"/>
          <w:sz w:val="24"/>
          <w:szCs w:val="24"/>
        </w:rPr>
        <w:t>r is the number of pegs (3 or 4).</w:t>
      </w:r>
    </w:p>
    <w:p w14:paraId="42A78062" w14:textId="77777777" w:rsidR="00127945" w:rsidRPr="002B1C75" w:rsidRDefault="00127945">
      <w:pPr>
        <w:pStyle w:val="ListParagraph"/>
        <w:numPr>
          <w:ilvl w:val="0"/>
          <w:numId w:val="12"/>
        </w:numPr>
        <w:rPr>
          <w:rFonts w:asciiTheme="majorHAnsi" w:hAnsiTheme="majorHAnsi" w:cstheme="majorHAnsi"/>
          <w:sz w:val="24"/>
          <w:szCs w:val="24"/>
        </w:rPr>
      </w:pPr>
      <w:r w:rsidRPr="002B1C75">
        <w:rPr>
          <w:rFonts w:asciiTheme="majorHAnsi" w:hAnsiTheme="majorHAnsi" w:cstheme="majorHAnsi"/>
          <w:sz w:val="24"/>
          <w:szCs w:val="24"/>
        </w:rPr>
        <w:t>Base cases:</w:t>
      </w:r>
    </w:p>
    <w:p w14:paraId="2EF4F942" w14:textId="77777777" w:rsidR="00127945" w:rsidRPr="000E430E" w:rsidRDefault="00127945">
      <w:pPr>
        <w:numPr>
          <w:ilvl w:val="1"/>
          <w:numId w:val="12"/>
        </w:numPr>
        <w:rPr>
          <w:rFonts w:asciiTheme="majorHAnsi" w:hAnsiTheme="majorHAnsi" w:cstheme="majorHAnsi"/>
          <w:sz w:val="24"/>
          <w:szCs w:val="24"/>
        </w:rPr>
      </w:pPr>
      <w:r w:rsidRPr="000E430E">
        <w:rPr>
          <w:rFonts w:asciiTheme="majorHAnsi" w:hAnsiTheme="majorHAnsi" w:cstheme="majorHAnsi"/>
          <w:sz w:val="24"/>
          <w:szCs w:val="24"/>
        </w:rPr>
        <w:t>dp[0][r] = 0</w:t>
      </w:r>
    </w:p>
    <w:p w14:paraId="070B21A9" w14:textId="77777777" w:rsidR="00127945" w:rsidRPr="000E430E" w:rsidRDefault="00127945">
      <w:pPr>
        <w:numPr>
          <w:ilvl w:val="1"/>
          <w:numId w:val="12"/>
        </w:numPr>
        <w:rPr>
          <w:rFonts w:asciiTheme="majorHAnsi" w:hAnsiTheme="majorHAnsi" w:cstheme="majorHAnsi"/>
          <w:sz w:val="24"/>
          <w:szCs w:val="24"/>
        </w:rPr>
      </w:pPr>
      <w:r w:rsidRPr="000E430E">
        <w:rPr>
          <w:rFonts w:asciiTheme="majorHAnsi" w:hAnsiTheme="majorHAnsi" w:cstheme="majorHAnsi"/>
          <w:sz w:val="24"/>
          <w:szCs w:val="24"/>
        </w:rPr>
        <w:t>dp[1][r] = 1</w:t>
      </w:r>
    </w:p>
    <w:p w14:paraId="51170B36" w14:textId="77777777" w:rsidR="00127945" w:rsidRDefault="00127945">
      <w:pPr>
        <w:numPr>
          <w:ilvl w:val="1"/>
          <w:numId w:val="12"/>
        </w:numPr>
        <w:rPr>
          <w:rFonts w:asciiTheme="majorHAnsi" w:hAnsiTheme="majorHAnsi" w:cstheme="majorHAnsi"/>
          <w:sz w:val="24"/>
          <w:szCs w:val="24"/>
        </w:rPr>
      </w:pPr>
      <w:r w:rsidRPr="000E430E">
        <w:rPr>
          <w:rFonts w:asciiTheme="majorHAnsi" w:hAnsiTheme="majorHAnsi" w:cstheme="majorHAnsi"/>
          <w:sz w:val="24"/>
          <w:szCs w:val="24"/>
        </w:rPr>
        <w:t>dp[n][3] = 2^n - 1 (classic 3-peg Tower of Hanoi)</w:t>
      </w:r>
    </w:p>
    <w:p w14:paraId="7C160702" w14:textId="77777777" w:rsidR="00127945" w:rsidRDefault="00127945" w:rsidP="00127945">
      <w:pPr>
        <w:pStyle w:val="Heading2"/>
      </w:pPr>
      <w:bookmarkStart w:id="70" w:name="_Toc197786316"/>
      <w:bookmarkStart w:id="71" w:name="_Toc197894144"/>
      <w:r>
        <w:t>Pseudocode for Divide and Conquer</w:t>
      </w:r>
      <w:bookmarkEnd w:id="70"/>
      <w:bookmarkEnd w:id="71"/>
    </w:p>
    <w:p w14:paraId="7417C33F" w14:textId="77777777" w:rsidR="00127945" w:rsidRPr="00EA25EB" w:rsidRDefault="00127945" w:rsidP="00127945">
      <w:pPr>
        <w:rPr>
          <w:rFonts w:asciiTheme="majorHAnsi" w:hAnsiTheme="majorHAnsi" w:cstheme="majorHAnsi"/>
          <w:sz w:val="24"/>
          <w:szCs w:val="24"/>
        </w:rPr>
      </w:pPr>
      <w:r w:rsidRPr="00EA25EB">
        <w:rPr>
          <w:rFonts w:asciiTheme="majorHAnsi" w:hAnsiTheme="majorHAnsi" w:cstheme="majorHAnsi"/>
          <w:sz w:val="24"/>
          <w:szCs w:val="24"/>
        </w:rPr>
        <w:t>function hanoi3(n, diskStart, from, to, aux):</w:t>
      </w:r>
    </w:p>
    <w:p w14:paraId="4EAA3AE7" w14:textId="77777777" w:rsidR="00127945" w:rsidRPr="00EA25EB" w:rsidRDefault="00127945" w:rsidP="00127945">
      <w:pPr>
        <w:rPr>
          <w:rFonts w:asciiTheme="majorHAnsi" w:hAnsiTheme="majorHAnsi" w:cstheme="majorHAnsi"/>
          <w:sz w:val="24"/>
          <w:szCs w:val="24"/>
        </w:rPr>
      </w:pPr>
      <w:r w:rsidRPr="00EA25EB">
        <w:rPr>
          <w:rFonts w:asciiTheme="majorHAnsi" w:hAnsiTheme="majorHAnsi" w:cstheme="majorHAnsi"/>
          <w:sz w:val="24"/>
          <w:szCs w:val="24"/>
        </w:rPr>
        <w:t xml:space="preserve">    if n == 0:</w:t>
      </w:r>
    </w:p>
    <w:p w14:paraId="73A282DC" w14:textId="77777777" w:rsidR="00127945" w:rsidRPr="00EA25EB" w:rsidRDefault="00127945" w:rsidP="00127945">
      <w:pPr>
        <w:rPr>
          <w:rFonts w:asciiTheme="majorHAnsi" w:hAnsiTheme="majorHAnsi" w:cstheme="majorHAnsi"/>
          <w:sz w:val="24"/>
          <w:szCs w:val="24"/>
        </w:rPr>
      </w:pPr>
      <w:r w:rsidRPr="00EA25EB">
        <w:rPr>
          <w:rFonts w:asciiTheme="majorHAnsi" w:hAnsiTheme="majorHAnsi" w:cstheme="majorHAnsi"/>
          <w:sz w:val="24"/>
          <w:szCs w:val="24"/>
        </w:rPr>
        <w:t xml:space="preserve">        return</w:t>
      </w:r>
    </w:p>
    <w:p w14:paraId="3C83350C" w14:textId="77777777" w:rsidR="00127945" w:rsidRPr="00EA25EB" w:rsidRDefault="00127945" w:rsidP="00127945">
      <w:pPr>
        <w:rPr>
          <w:rFonts w:asciiTheme="majorHAnsi" w:hAnsiTheme="majorHAnsi" w:cstheme="majorHAnsi"/>
          <w:sz w:val="24"/>
          <w:szCs w:val="24"/>
        </w:rPr>
      </w:pPr>
    </w:p>
    <w:p w14:paraId="1096E268" w14:textId="77777777" w:rsidR="00127945" w:rsidRPr="00EA25EB" w:rsidRDefault="00127945" w:rsidP="00127945">
      <w:pPr>
        <w:rPr>
          <w:rFonts w:asciiTheme="majorHAnsi" w:hAnsiTheme="majorHAnsi" w:cstheme="majorHAnsi"/>
          <w:sz w:val="24"/>
          <w:szCs w:val="24"/>
        </w:rPr>
      </w:pPr>
      <w:r w:rsidRPr="00EA25EB">
        <w:rPr>
          <w:rFonts w:asciiTheme="majorHAnsi" w:hAnsiTheme="majorHAnsi" w:cstheme="majorHAnsi"/>
          <w:sz w:val="24"/>
          <w:szCs w:val="24"/>
        </w:rPr>
        <w:t xml:space="preserve">    hanoi3(n - 1, diskStart, from, aux, to)</w:t>
      </w:r>
    </w:p>
    <w:p w14:paraId="0778697B" w14:textId="77777777" w:rsidR="00127945" w:rsidRPr="00EA25EB" w:rsidRDefault="00127945" w:rsidP="00127945">
      <w:pPr>
        <w:rPr>
          <w:rFonts w:asciiTheme="majorHAnsi" w:hAnsiTheme="majorHAnsi" w:cstheme="majorHAnsi"/>
          <w:sz w:val="24"/>
          <w:szCs w:val="24"/>
        </w:rPr>
      </w:pPr>
    </w:p>
    <w:p w14:paraId="317341EA" w14:textId="77777777" w:rsidR="00127945" w:rsidRPr="00EA25EB" w:rsidRDefault="00127945" w:rsidP="00127945">
      <w:pPr>
        <w:rPr>
          <w:rFonts w:asciiTheme="majorHAnsi" w:hAnsiTheme="majorHAnsi" w:cstheme="majorHAnsi"/>
          <w:sz w:val="24"/>
          <w:szCs w:val="24"/>
        </w:rPr>
      </w:pPr>
      <w:r w:rsidRPr="00EA25EB">
        <w:rPr>
          <w:rFonts w:asciiTheme="majorHAnsi" w:hAnsiTheme="majorHAnsi" w:cstheme="majorHAnsi"/>
          <w:sz w:val="24"/>
          <w:szCs w:val="24"/>
        </w:rPr>
        <w:t xml:space="preserve">    moveCount = moveCount + 1</w:t>
      </w:r>
    </w:p>
    <w:p w14:paraId="2DB48A9F" w14:textId="77777777" w:rsidR="00127945" w:rsidRPr="00EA25EB" w:rsidRDefault="00127945" w:rsidP="00127945">
      <w:pPr>
        <w:rPr>
          <w:rFonts w:asciiTheme="majorHAnsi" w:hAnsiTheme="majorHAnsi" w:cstheme="majorHAnsi"/>
          <w:sz w:val="24"/>
          <w:szCs w:val="24"/>
        </w:rPr>
      </w:pPr>
      <w:r w:rsidRPr="00EA25EB">
        <w:rPr>
          <w:rFonts w:asciiTheme="majorHAnsi" w:hAnsiTheme="majorHAnsi" w:cstheme="majorHAnsi"/>
          <w:sz w:val="24"/>
          <w:szCs w:val="24"/>
        </w:rPr>
        <w:t xml:space="preserve">    print("Move disk", diskStart + n - 1, "from", from, "to", to)</w:t>
      </w:r>
    </w:p>
    <w:p w14:paraId="0236BCB9" w14:textId="77777777" w:rsidR="00127945" w:rsidRPr="00EA25EB" w:rsidRDefault="00127945" w:rsidP="00127945">
      <w:pPr>
        <w:rPr>
          <w:rFonts w:asciiTheme="majorHAnsi" w:hAnsiTheme="majorHAnsi" w:cstheme="majorHAnsi"/>
          <w:sz w:val="24"/>
          <w:szCs w:val="24"/>
        </w:rPr>
      </w:pPr>
    </w:p>
    <w:p w14:paraId="08F2B936" w14:textId="77777777" w:rsidR="00127945" w:rsidRPr="00EA25EB" w:rsidRDefault="00127945" w:rsidP="00127945">
      <w:pPr>
        <w:rPr>
          <w:rFonts w:asciiTheme="majorHAnsi" w:hAnsiTheme="majorHAnsi" w:cstheme="majorHAnsi"/>
          <w:sz w:val="24"/>
          <w:szCs w:val="24"/>
        </w:rPr>
      </w:pPr>
      <w:r w:rsidRPr="00EA25EB">
        <w:rPr>
          <w:rFonts w:asciiTheme="majorHAnsi" w:hAnsiTheme="majorHAnsi" w:cstheme="majorHAnsi"/>
          <w:sz w:val="24"/>
          <w:szCs w:val="24"/>
        </w:rPr>
        <w:t xml:space="preserve">    hanoi3(n - 1, diskStart, aux, to, from)</w:t>
      </w:r>
    </w:p>
    <w:p w14:paraId="62B80257" w14:textId="77777777" w:rsidR="00127945" w:rsidRPr="00EA25EB" w:rsidRDefault="00127945" w:rsidP="00127945">
      <w:pPr>
        <w:rPr>
          <w:rFonts w:asciiTheme="majorHAnsi" w:hAnsiTheme="majorHAnsi" w:cstheme="majorHAnsi"/>
          <w:sz w:val="24"/>
          <w:szCs w:val="24"/>
        </w:rPr>
      </w:pPr>
      <w:r w:rsidRPr="00EA25EB">
        <w:rPr>
          <w:rFonts w:asciiTheme="majorHAnsi" w:hAnsiTheme="majorHAnsi" w:cstheme="majorHAnsi"/>
          <w:sz w:val="24"/>
          <w:szCs w:val="24"/>
        </w:rPr>
        <w:t>function hanoi4(n, diskStart, from, to, aux1, aux2):</w:t>
      </w:r>
    </w:p>
    <w:p w14:paraId="483EBD81" w14:textId="77777777" w:rsidR="00127945" w:rsidRPr="00EA25EB" w:rsidRDefault="00127945" w:rsidP="00127945">
      <w:pPr>
        <w:rPr>
          <w:rFonts w:asciiTheme="majorHAnsi" w:hAnsiTheme="majorHAnsi" w:cstheme="majorHAnsi"/>
          <w:sz w:val="24"/>
          <w:szCs w:val="24"/>
        </w:rPr>
      </w:pPr>
      <w:r w:rsidRPr="00EA25EB">
        <w:rPr>
          <w:rFonts w:asciiTheme="majorHAnsi" w:hAnsiTheme="majorHAnsi" w:cstheme="majorHAnsi"/>
          <w:sz w:val="24"/>
          <w:szCs w:val="24"/>
        </w:rPr>
        <w:t xml:space="preserve">    if n == 0:</w:t>
      </w:r>
    </w:p>
    <w:p w14:paraId="29F8DCB9" w14:textId="77777777" w:rsidR="00127945" w:rsidRPr="00EA25EB" w:rsidRDefault="00127945" w:rsidP="00127945">
      <w:pPr>
        <w:rPr>
          <w:rFonts w:asciiTheme="majorHAnsi" w:hAnsiTheme="majorHAnsi" w:cstheme="majorHAnsi"/>
          <w:sz w:val="24"/>
          <w:szCs w:val="24"/>
        </w:rPr>
      </w:pPr>
      <w:r w:rsidRPr="00EA25EB">
        <w:rPr>
          <w:rFonts w:asciiTheme="majorHAnsi" w:hAnsiTheme="majorHAnsi" w:cstheme="majorHAnsi"/>
          <w:sz w:val="24"/>
          <w:szCs w:val="24"/>
        </w:rPr>
        <w:t xml:space="preserve">        return</w:t>
      </w:r>
    </w:p>
    <w:p w14:paraId="4B387D66" w14:textId="77777777" w:rsidR="00127945" w:rsidRPr="00EA25EB" w:rsidRDefault="00127945" w:rsidP="00127945">
      <w:pPr>
        <w:rPr>
          <w:rFonts w:asciiTheme="majorHAnsi" w:hAnsiTheme="majorHAnsi" w:cstheme="majorHAnsi"/>
          <w:sz w:val="24"/>
          <w:szCs w:val="24"/>
        </w:rPr>
      </w:pPr>
    </w:p>
    <w:p w14:paraId="512F83E0" w14:textId="77777777" w:rsidR="00127945" w:rsidRPr="00EA25EB" w:rsidRDefault="00127945" w:rsidP="00127945">
      <w:pPr>
        <w:rPr>
          <w:rFonts w:asciiTheme="majorHAnsi" w:hAnsiTheme="majorHAnsi" w:cstheme="majorHAnsi"/>
          <w:sz w:val="24"/>
          <w:szCs w:val="24"/>
        </w:rPr>
      </w:pPr>
      <w:r w:rsidRPr="00EA25EB">
        <w:rPr>
          <w:rFonts w:asciiTheme="majorHAnsi" w:hAnsiTheme="majorHAnsi" w:cstheme="majorHAnsi"/>
          <w:sz w:val="24"/>
          <w:szCs w:val="24"/>
        </w:rPr>
        <w:t xml:space="preserve">    if n == 1:</w:t>
      </w:r>
    </w:p>
    <w:p w14:paraId="26E30FB4" w14:textId="77777777" w:rsidR="00127945" w:rsidRPr="00EA25EB" w:rsidRDefault="00127945" w:rsidP="00127945">
      <w:pPr>
        <w:rPr>
          <w:rFonts w:asciiTheme="majorHAnsi" w:hAnsiTheme="majorHAnsi" w:cstheme="majorHAnsi"/>
          <w:sz w:val="24"/>
          <w:szCs w:val="24"/>
        </w:rPr>
      </w:pPr>
      <w:r w:rsidRPr="00EA25EB">
        <w:rPr>
          <w:rFonts w:asciiTheme="majorHAnsi" w:hAnsiTheme="majorHAnsi" w:cstheme="majorHAnsi"/>
          <w:sz w:val="24"/>
          <w:szCs w:val="24"/>
        </w:rPr>
        <w:t xml:space="preserve">        moveCount = moveCount + 1</w:t>
      </w:r>
    </w:p>
    <w:p w14:paraId="6FDE325F" w14:textId="77777777" w:rsidR="00127945" w:rsidRPr="00EA25EB" w:rsidRDefault="00127945" w:rsidP="00127945">
      <w:pPr>
        <w:rPr>
          <w:rFonts w:asciiTheme="majorHAnsi" w:hAnsiTheme="majorHAnsi" w:cstheme="majorHAnsi"/>
          <w:sz w:val="24"/>
          <w:szCs w:val="24"/>
        </w:rPr>
      </w:pPr>
      <w:r w:rsidRPr="00EA25EB">
        <w:rPr>
          <w:rFonts w:asciiTheme="majorHAnsi" w:hAnsiTheme="majorHAnsi" w:cstheme="majorHAnsi"/>
          <w:sz w:val="24"/>
          <w:szCs w:val="24"/>
        </w:rPr>
        <w:t xml:space="preserve">        print("Move disk", diskStart, "from", from, "to", to)</w:t>
      </w:r>
    </w:p>
    <w:p w14:paraId="3A3F5961" w14:textId="77777777" w:rsidR="00127945" w:rsidRPr="00EA25EB" w:rsidRDefault="00127945" w:rsidP="00127945">
      <w:pPr>
        <w:rPr>
          <w:rFonts w:asciiTheme="majorHAnsi" w:hAnsiTheme="majorHAnsi" w:cstheme="majorHAnsi"/>
          <w:sz w:val="24"/>
          <w:szCs w:val="24"/>
        </w:rPr>
      </w:pPr>
      <w:r w:rsidRPr="00EA25EB">
        <w:rPr>
          <w:rFonts w:asciiTheme="majorHAnsi" w:hAnsiTheme="majorHAnsi" w:cstheme="majorHAnsi"/>
          <w:sz w:val="24"/>
          <w:szCs w:val="24"/>
        </w:rPr>
        <w:t xml:space="preserve">        return</w:t>
      </w:r>
    </w:p>
    <w:p w14:paraId="2B54A340" w14:textId="77777777" w:rsidR="00127945" w:rsidRPr="00EA25EB" w:rsidRDefault="00127945" w:rsidP="00127945">
      <w:pPr>
        <w:rPr>
          <w:rFonts w:asciiTheme="majorHAnsi" w:hAnsiTheme="majorHAnsi" w:cstheme="majorHAnsi"/>
          <w:sz w:val="24"/>
          <w:szCs w:val="24"/>
        </w:rPr>
      </w:pPr>
    </w:p>
    <w:p w14:paraId="69078CE3" w14:textId="77777777" w:rsidR="00127945" w:rsidRPr="00EA25EB" w:rsidRDefault="00127945" w:rsidP="00127945">
      <w:pPr>
        <w:rPr>
          <w:rFonts w:asciiTheme="majorHAnsi" w:hAnsiTheme="majorHAnsi" w:cstheme="majorHAnsi"/>
          <w:sz w:val="24"/>
          <w:szCs w:val="24"/>
        </w:rPr>
      </w:pPr>
      <w:r w:rsidRPr="00EA25EB">
        <w:rPr>
          <w:rFonts w:asciiTheme="majorHAnsi" w:hAnsiTheme="majorHAnsi" w:cstheme="majorHAnsi"/>
          <w:sz w:val="24"/>
          <w:szCs w:val="24"/>
        </w:rPr>
        <w:t xml:space="preserve">    k = n - round(sqrt(2 * n + 1)) + 1</w:t>
      </w:r>
    </w:p>
    <w:p w14:paraId="61B4DAF9" w14:textId="77777777" w:rsidR="00127945" w:rsidRPr="007F1283" w:rsidRDefault="00127945" w:rsidP="00127945">
      <w:pPr>
        <w:rPr>
          <w:rFonts w:asciiTheme="majorHAnsi" w:hAnsiTheme="majorHAnsi" w:cstheme="majorHAnsi"/>
          <w:sz w:val="24"/>
          <w:szCs w:val="24"/>
        </w:rPr>
      </w:pPr>
    </w:p>
    <w:p w14:paraId="72415B9E" w14:textId="77777777" w:rsidR="00127945" w:rsidRPr="007F1283" w:rsidRDefault="00127945" w:rsidP="00127945">
      <w:pPr>
        <w:rPr>
          <w:rFonts w:asciiTheme="majorHAnsi" w:hAnsiTheme="majorHAnsi" w:cstheme="majorHAnsi"/>
          <w:sz w:val="24"/>
          <w:szCs w:val="24"/>
        </w:rPr>
      </w:pPr>
      <w:r w:rsidRPr="007F1283">
        <w:rPr>
          <w:rFonts w:asciiTheme="majorHAnsi" w:hAnsiTheme="majorHAnsi" w:cstheme="majorHAnsi"/>
          <w:sz w:val="24"/>
          <w:szCs w:val="24"/>
        </w:rPr>
        <w:t xml:space="preserve">    hanoi4(k, diskStart, from, aux1, aux2, to)</w:t>
      </w:r>
    </w:p>
    <w:p w14:paraId="5064C272" w14:textId="77777777" w:rsidR="00127945" w:rsidRPr="007F1283" w:rsidRDefault="00127945" w:rsidP="00127945">
      <w:pPr>
        <w:rPr>
          <w:rFonts w:asciiTheme="majorHAnsi" w:hAnsiTheme="majorHAnsi" w:cstheme="majorHAnsi"/>
          <w:sz w:val="24"/>
          <w:szCs w:val="24"/>
        </w:rPr>
      </w:pPr>
      <w:r w:rsidRPr="007F1283">
        <w:rPr>
          <w:rFonts w:asciiTheme="majorHAnsi" w:hAnsiTheme="majorHAnsi" w:cstheme="majorHAnsi"/>
          <w:sz w:val="24"/>
          <w:szCs w:val="24"/>
        </w:rPr>
        <w:t xml:space="preserve">    hanoi3(n - k, diskStart + k, from, to, aux2)</w:t>
      </w:r>
    </w:p>
    <w:p w14:paraId="4484679B" w14:textId="77777777" w:rsidR="00127945" w:rsidRPr="007F1283" w:rsidRDefault="00127945" w:rsidP="00127945">
      <w:pPr>
        <w:rPr>
          <w:rFonts w:asciiTheme="majorHAnsi" w:hAnsiTheme="majorHAnsi" w:cstheme="majorHAnsi"/>
          <w:sz w:val="24"/>
          <w:szCs w:val="24"/>
        </w:rPr>
      </w:pPr>
      <w:r w:rsidRPr="007F1283">
        <w:rPr>
          <w:rFonts w:asciiTheme="majorHAnsi" w:hAnsiTheme="majorHAnsi" w:cstheme="majorHAnsi"/>
          <w:sz w:val="24"/>
          <w:szCs w:val="24"/>
        </w:rPr>
        <w:t xml:space="preserve">    hanoi4(k, diskStart, aux1, to, from, aux2)</w:t>
      </w:r>
    </w:p>
    <w:p w14:paraId="26877722" w14:textId="77777777" w:rsidR="00127945" w:rsidRDefault="00127945" w:rsidP="00127945">
      <w:pPr>
        <w:pStyle w:val="Heading2"/>
      </w:pPr>
      <w:bookmarkStart w:id="72" w:name="_Toc197786317"/>
      <w:bookmarkStart w:id="73" w:name="_Toc197894145"/>
      <w:r>
        <w:t>Pseudocode for Dynamic Programming</w:t>
      </w:r>
      <w:bookmarkEnd w:id="72"/>
      <w:bookmarkEnd w:id="73"/>
    </w:p>
    <w:p w14:paraId="35F21451" w14:textId="77777777" w:rsidR="00127945" w:rsidRPr="00A950F1" w:rsidRDefault="00127945" w:rsidP="00127945">
      <w:pPr>
        <w:rPr>
          <w:rFonts w:asciiTheme="majorHAnsi" w:hAnsiTheme="majorHAnsi" w:cstheme="majorHAnsi"/>
          <w:sz w:val="24"/>
          <w:szCs w:val="24"/>
        </w:rPr>
      </w:pPr>
      <w:r>
        <w:rPr>
          <w:rFonts w:asciiTheme="majorHAnsi" w:hAnsiTheme="majorHAnsi" w:cstheme="majorHAnsi"/>
          <w:sz w:val="24"/>
          <w:szCs w:val="24"/>
        </w:rPr>
        <w:t>Int</w:t>
      </w:r>
      <w:r w:rsidRPr="00A950F1">
        <w:rPr>
          <w:rFonts w:asciiTheme="majorHAnsi" w:hAnsiTheme="majorHAnsi" w:cstheme="majorHAnsi"/>
          <w:sz w:val="24"/>
          <w:szCs w:val="24"/>
        </w:rPr>
        <w:t xml:space="preserve"> moveCount = 0</w:t>
      </w:r>
    </w:p>
    <w:p w14:paraId="23022D69" w14:textId="77777777" w:rsidR="00127945" w:rsidRPr="00A950F1" w:rsidRDefault="00127945" w:rsidP="00127945">
      <w:pPr>
        <w:rPr>
          <w:rFonts w:asciiTheme="majorHAnsi" w:hAnsiTheme="majorHAnsi" w:cstheme="majorHAnsi"/>
          <w:sz w:val="24"/>
          <w:szCs w:val="24"/>
        </w:rPr>
      </w:pPr>
      <w:r w:rsidRPr="00A950F1">
        <w:rPr>
          <w:rFonts w:asciiTheme="majorHAnsi" w:hAnsiTheme="majorHAnsi" w:cstheme="majorHAnsi"/>
          <w:sz w:val="24"/>
          <w:szCs w:val="24"/>
        </w:rPr>
        <w:t>procedure hanoi3(n, diskStart, from, to, aux):</w:t>
      </w:r>
    </w:p>
    <w:p w14:paraId="2594E1A6" w14:textId="77777777" w:rsidR="00127945" w:rsidRPr="00A950F1" w:rsidRDefault="00127945" w:rsidP="00127945">
      <w:pPr>
        <w:rPr>
          <w:rFonts w:asciiTheme="majorHAnsi" w:hAnsiTheme="majorHAnsi" w:cstheme="majorHAnsi"/>
          <w:sz w:val="24"/>
          <w:szCs w:val="24"/>
        </w:rPr>
      </w:pPr>
      <w:r w:rsidRPr="00A950F1">
        <w:rPr>
          <w:rFonts w:asciiTheme="majorHAnsi" w:hAnsiTheme="majorHAnsi" w:cstheme="majorHAnsi"/>
          <w:sz w:val="24"/>
          <w:szCs w:val="24"/>
        </w:rPr>
        <w:lastRenderedPageBreak/>
        <w:t xml:space="preserve">    if n == 0:</w:t>
      </w:r>
    </w:p>
    <w:p w14:paraId="5BA1623D" w14:textId="77777777" w:rsidR="00127945" w:rsidRPr="00A950F1" w:rsidRDefault="00127945" w:rsidP="00127945">
      <w:pPr>
        <w:rPr>
          <w:rFonts w:asciiTheme="majorHAnsi" w:hAnsiTheme="majorHAnsi" w:cstheme="majorHAnsi"/>
          <w:sz w:val="24"/>
          <w:szCs w:val="24"/>
        </w:rPr>
      </w:pPr>
      <w:r w:rsidRPr="00A950F1">
        <w:rPr>
          <w:rFonts w:asciiTheme="majorHAnsi" w:hAnsiTheme="majorHAnsi" w:cstheme="majorHAnsi"/>
          <w:sz w:val="24"/>
          <w:szCs w:val="24"/>
        </w:rPr>
        <w:t xml:space="preserve">        return</w:t>
      </w:r>
    </w:p>
    <w:p w14:paraId="59429C32" w14:textId="77777777" w:rsidR="00127945" w:rsidRPr="00A950F1" w:rsidRDefault="00127945" w:rsidP="00127945">
      <w:pPr>
        <w:rPr>
          <w:rFonts w:asciiTheme="majorHAnsi" w:hAnsiTheme="majorHAnsi" w:cstheme="majorHAnsi"/>
          <w:sz w:val="24"/>
          <w:szCs w:val="24"/>
        </w:rPr>
      </w:pPr>
      <w:r w:rsidRPr="00A950F1">
        <w:rPr>
          <w:rFonts w:asciiTheme="majorHAnsi" w:hAnsiTheme="majorHAnsi" w:cstheme="majorHAnsi"/>
          <w:sz w:val="24"/>
          <w:szCs w:val="24"/>
        </w:rPr>
        <w:t xml:space="preserve">    hanoi3(n - 1, diskStart, from, aux, to)</w:t>
      </w:r>
    </w:p>
    <w:p w14:paraId="6B6F026D" w14:textId="77777777" w:rsidR="00127945" w:rsidRPr="00A950F1" w:rsidRDefault="00127945" w:rsidP="00127945">
      <w:pPr>
        <w:rPr>
          <w:rFonts w:asciiTheme="majorHAnsi" w:hAnsiTheme="majorHAnsi" w:cstheme="majorHAnsi"/>
          <w:sz w:val="24"/>
          <w:szCs w:val="24"/>
        </w:rPr>
      </w:pPr>
      <w:r w:rsidRPr="00A950F1">
        <w:rPr>
          <w:rFonts w:asciiTheme="majorHAnsi" w:hAnsiTheme="majorHAnsi" w:cstheme="majorHAnsi"/>
          <w:sz w:val="24"/>
          <w:szCs w:val="24"/>
        </w:rPr>
        <w:t xml:space="preserve">    moveCount = moveCount + 1</w:t>
      </w:r>
    </w:p>
    <w:p w14:paraId="1CBD0EC1" w14:textId="77777777" w:rsidR="00127945" w:rsidRPr="00A950F1" w:rsidRDefault="00127945" w:rsidP="00127945">
      <w:pPr>
        <w:rPr>
          <w:rFonts w:asciiTheme="majorHAnsi" w:hAnsiTheme="majorHAnsi" w:cstheme="majorHAnsi"/>
          <w:sz w:val="24"/>
          <w:szCs w:val="24"/>
        </w:rPr>
      </w:pPr>
      <w:r w:rsidRPr="00A950F1">
        <w:rPr>
          <w:rFonts w:asciiTheme="majorHAnsi" w:hAnsiTheme="majorHAnsi" w:cstheme="majorHAnsi"/>
          <w:sz w:val="24"/>
          <w:szCs w:val="24"/>
        </w:rPr>
        <w:t xml:space="preserve">    print "Move disk", diskStart + n - 1, "from", from, "to", to</w:t>
      </w:r>
    </w:p>
    <w:p w14:paraId="1BEBBF08" w14:textId="77777777" w:rsidR="00127945" w:rsidRDefault="00127945" w:rsidP="00127945">
      <w:pPr>
        <w:rPr>
          <w:rFonts w:asciiTheme="majorHAnsi" w:hAnsiTheme="majorHAnsi" w:cstheme="majorHAnsi"/>
          <w:sz w:val="24"/>
          <w:szCs w:val="24"/>
        </w:rPr>
      </w:pPr>
      <w:r w:rsidRPr="00A950F1">
        <w:rPr>
          <w:rFonts w:asciiTheme="majorHAnsi" w:hAnsiTheme="majorHAnsi" w:cstheme="majorHAnsi"/>
          <w:sz w:val="24"/>
          <w:szCs w:val="24"/>
        </w:rPr>
        <w:t xml:space="preserve">    hanoi3(n - 1, diskStart, aux, to, from)</w:t>
      </w:r>
    </w:p>
    <w:p w14:paraId="3E0C633C" w14:textId="77777777" w:rsidR="00127945" w:rsidRPr="00A950F1" w:rsidRDefault="00127945" w:rsidP="00127945">
      <w:pPr>
        <w:rPr>
          <w:rFonts w:asciiTheme="majorHAnsi" w:hAnsiTheme="majorHAnsi" w:cstheme="majorHAnsi"/>
          <w:sz w:val="24"/>
          <w:szCs w:val="24"/>
        </w:rPr>
      </w:pPr>
    </w:p>
    <w:p w14:paraId="7C47B9A7" w14:textId="77777777" w:rsidR="00127945" w:rsidRPr="00A950F1" w:rsidRDefault="00127945" w:rsidP="00127945">
      <w:pPr>
        <w:rPr>
          <w:rFonts w:asciiTheme="majorHAnsi" w:hAnsiTheme="majorHAnsi" w:cstheme="majorHAnsi"/>
          <w:sz w:val="24"/>
          <w:szCs w:val="24"/>
        </w:rPr>
      </w:pPr>
      <w:r w:rsidRPr="00A950F1">
        <w:rPr>
          <w:rFonts w:asciiTheme="majorHAnsi" w:hAnsiTheme="majorHAnsi" w:cstheme="majorHAnsi"/>
          <w:sz w:val="24"/>
          <w:szCs w:val="24"/>
        </w:rPr>
        <w:t>procedure hanoi4(n, diskStart, from, to, aux1, aux2):</w:t>
      </w:r>
    </w:p>
    <w:p w14:paraId="66AA3919" w14:textId="77777777" w:rsidR="00127945" w:rsidRPr="00A950F1" w:rsidRDefault="00127945" w:rsidP="00127945">
      <w:pPr>
        <w:rPr>
          <w:rFonts w:asciiTheme="majorHAnsi" w:hAnsiTheme="majorHAnsi" w:cstheme="majorHAnsi"/>
          <w:sz w:val="24"/>
          <w:szCs w:val="24"/>
        </w:rPr>
      </w:pPr>
      <w:r w:rsidRPr="00A950F1">
        <w:rPr>
          <w:rFonts w:asciiTheme="majorHAnsi" w:hAnsiTheme="majorHAnsi" w:cstheme="majorHAnsi"/>
          <w:sz w:val="24"/>
          <w:szCs w:val="24"/>
        </w:rPr>
        <w:t xml:space="preserve">    if n == 0:</w:t>
      </w:r>
    </w:p>
    <w:p w14:paraId="2B5D509F" w14:textId="77777777" w:rsidR="00127945" w:rsidRPr="00A950F1" w:rsidRDefault="00127945" w:rsidP="00127945">
      <w:pPr>
        <w:rPr>
          <w:rFonts w:asciiTheme="majorHAnsi" w:hAnsiTheme="majorHAnsi" w:cstheme="majorHAnsi"/>
          <w:sz w:val="24"/>
          <w:szCs w:val="24"/>
        </w:rPr>
      </w:pPr>
      <w:r w:rsidRPr="00A950F1">
        <w:rPr>
          <w:rFonts w:asciiTheme="majorHAnsi" w:hAnsiTheme="majorHAnsi" w:cstheme="majorHAnsi"/>
          <w:sz w:val="24"/>
          <w:szCs w:val="24"/>
        </w:rPr>
        <w:t xml:space="preserve">        return</w:t>
      </w:r>
    </w:p>
    <w:p w14:paraId="35EAA3C0" w14:textId="77777777" w:rsidR="00127945" w:rsidRPr="00A950F1" w:rsidRDefault="00127945" w:rsidP="00127945">
      <w:pPr>
        <w:rPr>
          <w:rFonts w:asciiTheme="majorHAnsi" w:hAnsiTheme="majorHAnsi" w:cstheme="majorHAnsi"/>
          <w:sz w:val="24"/>
          <w:szCs w:val="24"/>
        </w:rPr>
      </w:pPr>
      <w:r w:rsidRPr="00A950F1">
        <w:rPr>
          <w:rFonts w:asciiTheme="majorHAnsi" w:hAnsiTheme="majorHAnsi" w:cstheme="majorHAnsi"/>
          <w:sz w:val="24"/>
          <w:szCs w:val="24"/>
        </w:rPr>
        <w:t xml:space="preserve">    if n == 1:</w:t>
      </w:r>
    </w:p>
    <w:p w14:paraId="0598DB3D" w14:textId="77777777" w:rsidR="00127945" w:rsidRPr="00A950F1" w:rsidRDefault="00127945" w:rsidP="00127945">
      <w:pPr>
        <w:rPr>
          <w:rFonts w:asciiTheme="majorHAnsi" w:hAnsiTheme="majorHAnsi" w:cstheme="majorHAnsi"/>
          <w:sz w:val="24"/>
          <w:szCs w:val="24"/>
        </w:rPr>
      </w:pPr>
      <w:r w:rsidRPr="00A950F1">
        <w:rPr>
          <w:rFonts w:asciiTheme="majorHAnsi" w:hAnsiTheme="majorHAnsi" w:cstheme="majorHAnsi"/>
          <w:sz w:val="24"/>
          <w:szCs w:val="24"/>
        </w:rPr>
        <w:t xml:space="preserve">        moveCount = moveCount + 1</w:t>
      </w:r>
    </w:p>
    <w:p w14:paraId="541F6882" w14:textId="77777777" w:rsidR="00127945" w:rsidRPr="00A950F1" w:rsidRDefault="00127945" w:rsidP="00127945">
      <w:pPr>
        <w:rPr>
          <w:rFonts w:asciiTheme="majorHAnsi" w:hAnsiTheme="majorHAnsi" w:cstheme="majorHAnsi"/>
          <w:sz w:val="24"/>
          <w:szCs w:val="24"/>
        </w:rPr>
      </w:pPr>
      <w:r w:rsidRPr="00A950F1">
        <w:rPr>
          <w:rFonts w:asciiTheme="majorHAnsi" w:hAnsiTheme="majorHAnsi" w:cstheme="majorHAnsi"/>
          <w:sz w:val="24"/>
          <w:szCs w:val="24"/>
        </w:rPr>
        <w:t xml:space="preserve">        print "Move disk", diskStart, "from", from, "to", to</w:t>
      </w:r>
    </w:p>
    <w:p w14:paraId="53F929A7" w14:textId="77777777" w:rsidR="00127945" w:rsidRPr="00A950F1" w:rsidRDefault="00127945" w:rsidP="00127945">
      <w:pPr>
        <w:rPr>
          <w:rFonts w:asciiTheme="majorHAnsi" w:hAnsiTheme="majorHAnsi" w:cstheme="majorHAnsi"/>
          <w:sz w:val="24"/>
          <w:szCs w:val="24"/>
        </w:rPr>
      </w:pPr>
      <w:r w:rsidRPr="00A950F1">
        <w:rPr>
          <w:rFonts w:asciiTheme="majorHAnsi" w:hAnsiTheme="majorHAnsi" w:cstheme="majorHAnsi"/>
          <w:sz w:val="24"/>
          <w:szCs w:val="24"/>
        </w:rPr>
        <w:t xml:space="preserve">        return</w:t>
      </w:r>
    </w:p>
    <w:p w14:paraId="18BFD120" w14:textId="77777777" w:rsidR="00127945" w:rsidRPr="00A950F1" w:rsidRDefault="00127945" w:rsidP="00127945">
      <w:pPr>
        <w:rPr>
          <w:rFonts w:asciiTheme="majorHAnsi" w:hAnsiTheme="majorHAnsi" w:cstheme="majorHAnsi"/>
          <w:sz w:val="24"/>
          <w:szCs w:val="24"/>
        </w:rPr>
      </w:pPr>
      <w:r w:rsidRPr="00A950F1">
        <w:rPr>
          <w:rFonts w:asciiTheme="majorHAnsi" w:hAnsiTheme="majorHAnsi" w:cstheme="majorHAnsi"/>
          <w:sz w:val="24"/>
          <w:szCs w:val="24"/>
        </w:rPr>
        <w:t xml:space="preserve">    k = n - round(sqrt(2 * n + 1)) + 1</w:t>
      </w:r>
    </w:p>
    <w:p w14:paraId="11C669DB" w14:textId="77777777" w:rsidR="00127945" w:rsidRPr="00A950F1" w:rsidRDefault="00127945" w:rsidP="00127945">
      <w:pPr>
        <w:rPr>
          <w:rFonts w:asciiTheme="majorHAnsi" w:hAnsiTheme="majorHAnsi" w:cstheme="majorHAnsi"/>
          <w:sz w:val="24"/>
          <w:szCs w:val="24"/>
        </w:rPr>
      </w:pPr>
      <w:r w:rsidRPr="00A950F1">
        <w:rPr>
          <w:rFonts w:asciiTheme="majorHAnsi" w:hAnsiTheme="majorHAnsi" w:cstheme="majorHAnsi"/>
          <w:sz w:val="24"/>
          <w:szCs w:val="24"/>
        </w:rPr>
        <w:t xml:space="preserve">    hanoi4(k, diskStart, from, aux1, aux2, to)</w:t>
      </w:r>
    </w:p>
    <w:p w14:paraId="03D7B700" w14:textId="77777777" w:rsidR="00127945" w:rsidRPr="00A950F1" w:rsidRDefault="00127945" w:rsidP="00127945">
      <w:pPr>
        <w:rPr>
          <w:rFonts w:asciiTheme="majorHAnsi" w:hAnsiTheme="majorHAnsi" w:cstheme="majorHAnsi"/>
          <w:sz w:val="24"/>
          <w:szCs w:val="24"/>
        </w:rPr>
      </w:pPr>
      <w:r w:rsidRPr="00A950F1">
        <w:rPr>
          <w:rFonts w:asciiTheme="majorHAnsi" w:hAnsiTheme="majorHAnsi" w:cstheme="majorHAnsi"/>
          <w:sz w:val="24"/>
          <w:szCs w:val="24"/>
        </w:rPr>
        <w:t xml:space="preserve">    hanoi3(n - k, diskStart + k, from, to, aux2)</w:t>
      </w:r>
    </w:p>
    <w:p w14:paraId="05943692" w14:textId="77777777" w:rsidR="00127945" w:rsidRDefault="00127945" w:rsidP="00127945">
      <w:pPr>
        <w:rPr>
          <w:rFonts w:asciiTheme="majorHAnsi" w:hAnsiTheme="majorHAnsi" w:cstheme="majorHAnsi"/>
          <w:sz w:val="24"/>
          <w:szCs w:val="24"/>
        </w:rPr>
      </w:pPr>
      <w:r w:rsidRPr="00A950F1">
        <w:rPr>
          <w:rFonts w:asciiTheme="majorHAnsi" w:hAnsiTheme="majorHAnsi" w:cstheme="majorHAnsi"/>
          <w:sz w:val="24"/>
          <w:szCs w:val="24"/>
        </w:rPr>
        <w:t xml:space="preserve">    hanoi4(k, diskStart, aux1, to, from, aux2)</w:t>
      </w:r>
    </w:p>
    <w:p w14:paraId="21FE4207" w14:textId="77777777" w:rsidR="00127945" w:rsidRDefault="00127945" w:rsidP="00127945">
      <w:pPr>
        <w:pStyle w:val="Heading2"/>
      </w:pPr>
      <w:bookmarkStart w:id="74" w:name="_Toc197786318"/>
      <w:bookmarkStart w:id="75" w:name="_Toc197894146"/>
      <w:r>
        <w:t>Pseudocode for Iterative Method</w:t>
      </w:r>
      <w:bookmarkEnd w:id="74"/>
      <w:bookmarkEnd w:id="75"/>
    </w:p>
    <w:p w14:paraId="3237C8DB" w14:textId="77777777" w:rsidR="00127945" w:rsidRDefault="00127945" w:rsidP="00127945"/>
    <w:p w14:paraId="212149E2" w14:textId="77777777" w:rsidR="00127945" w:rsidRPr="00BC7482" w:rsidRDefault="00127945" w:rsidP="00127945">
      <w:pPr>
        <w:rPr>
          <w:rFonts w:asciiTheme="majorHAnsi" w:hAnsiTheme="majorHAnsi" w:cstheme="majorHAnsi"/>
          <w:sz w:val="24"/>
          <w:szCs w:val="24"/>
        </w:rPr>
      </w:pPr>
      <w:r w:rsidRPr="00BC7482">
        <w:rPr>
          <w:rFonts w:asciiTheme="majorHAnsi" w:hAnsiTheme="majorHAnsi" w:cstheme="majorHAnsi"/>
          <w:sz w:val="24"/>
          <w:szCs w:val="24"/>
        </w:rPr>
        <w:t>initialize moveCount = 0</w:t>
      </w:r>
    </w:p>
    <w:p w14:paraId="151C3227" w14:textId="77777777" w:rsidR="00127945" w:rsidRPr="00BC7482" w:rsidRDefault="00127945" w:rsidP="00127945">
      <w:pPr>
        <w:rPr>
          <w:rFonts w:asciiTheme="majorHAnsi" w:hAnsiTheme="majorHAnsi" w:cstheme="majorHAnsi"/>
          <w:sz w:val="24"/>
          <w:szCs w:val="24"/>
        </w:rPr>
      </w:pPr>
    </w:p>
    <w:p w14:paraId="75BCCDD8" w14:textId="77777777" w:rsidR="00127945" w:rsidRPr="00BC7482" w:rsidRDefault="00127945" w:rsidP="00127945">
      <w:pPr>
        <w:rPr>
          <w:rFonts w:asciiTheme="majorHAnsi" w:hAnsiTheme="majorHAnsi" w:cstheme="majorHAnsi"/>
          <w:sz w:val="24"/>
          <w:szCs w:val="24"/>
        </w:rPr>
      </w:pPr>
      <w:r w:rsidRPr="00BC7482">
        <w:rPr>
          <w:rFonts w:asciiTheme="majorHAnsi" w:hAnsiTheme="majorHAnsi" w:cstheme="majorHAnsi"/>
          <w:sz w:val="24"/>
          <w:szCs w:val="24"/>
        </w:rPr>
        <w:t>define a Task as (type, n, diskStart, from, to, aux1, aux2)</w:t>
      </w:r>
    </w:p>
    <w:p w14:paraId="6731C2D7" w14:textId="77777777" w:rsidR="00127945" w:rsidRPr="00BC7482" w:rsidRDefault="00127945" w:rsidP="00127945">
      <w:pPr>
        <w:rPr>
          <w:rFonts w:asciiTheme="majorHAnsi" w:hAnsiTheme="majorHAnsi" w:cstheme="majorHAnsi"/>
          <w:sz w:val="24"/>
          <w:szCs w:val="24"/>
        </w:rPr>
      </w:pPr>
      <w:r w:rsidRPr="00BC7482">
        <w:rPr>
          <w:rFonts w:asciiTheme="majorHAnsi" w:hAnsiTheme="majorHAnsi" w:cstheme="majorHAnsi"/>
          <w:sz w:val="24"/>
          <w:szCs w:val="24"/>
        </w:rPr>
        <w:t>initialize stack as empty</w:t>
      </w:r>
    </w:p>
    <w:p w14:paraId="7B0C972E" w14:textId="77777777" w:rsidR="00127945" w:rsidRPr="00BC7482" w:rsidRDefault="00127945" w:rsidP="00127945">
      <w:pPr>
        <w:rPr>
          <w:rFonts w:asciiTheme="majorHAnsi" w:hAnsiTheme="majorHAnsi" w:cstheme="majorHAnsi"/>
          <w:sz w:val="24"/>
          <w:szCs w:val="24"/>
        </w:rPr>
      </w:pPr>
    </w:p>
    <w:p w14:paraId="2D10C130" w14:textId="77777777" w:rsidR="00127945" w:rsidRPr="00BC7482" w:rsidRDefault="00127945" w:rsidP="00127945">
      <w:pPr>
        <w:rPr>
          <w:rFonts w:asciiTheme="majorHAnsi" w:hAnsiTheme="majorHAnsi" w:cstheme="majorHAnsi"/>
          <w:sz w:val="24"/>
          <w:szCs w:val="24"/>
        </w:rPr>
      </w:pPr>
      <w:r w:rsidRPr="00BC7482">
        <w:rPr>
          <w:rFonts w:asciiTheme="majorHAnsi" w:hAnsiTheme="majorHAnsi" w:cstheme="majorHAnsi"/>
          <w:sz w:val="24"/>
          <w:szCs w:val="24"/>
        </w:rPr>
        <w:t>push (HANOI4, n, 1, 'A', 'B', 'C', 'D') onto stack</w:t>
      </w:r>
    </w:p>
    <w:p w14:paraId="76D0237A" w14:textId="77777777" w:rsidR="00127945" w:rsidRPr="00BC7482" w:rsidRDefault="00127945" w:rsidP="00127945">
      <w:pPr>
        <w:rPr>
          <w:rFonts w:asciiTheme="majorHAnsi" w:hAnsiTheme="majorHAnsi" w:cstheme="majorHAnsi"/>
          <w:sz w:val="24"/>
          <w:szCs w:val="24"/>
        </w:rPr>
      </w:pPr>
    </w:p>
    <w:p w14:paraId="29EE05BE" w14:textId="77777777" w:rsidR="00127945" w:rsidRPr="00BC7482" w:rsidRDefault="00127945" w:rsidP="00127945">
      <w:pPr>
        <w:rPr>
          <w:rFonts w:asciiTheme="majorHAnsi" w:hAnsiTheme="majorHAnsi" w:cstheme="majorHAnsi"/>
          <w:sz w:val="24"/>
          <w:szCs w:val="24"/>
        </w:rPr>
      </w:pPr>
      <w:r w:rsidRPr="00BC7482">
        <w:rPr>
          <w:rFonts w:asciiTheme="majorHAnsi" w:hAnsiTheme="majorHAnsi" w:cstheme="majorHAnsi"/>
          <w:sz w:val="24"/>
          <w:szCs w:val="24"/>
        </w:rPr>
        <w:t>while stack is not empty:</w:t>
      </w:r>
    </w:p>
    <w:p w14:paraId="2B5F1EC5" w14:textId="77777777" w:rsidR="00127945" w:rsidRPr="00BC7482" w:rsidRDefault="00127945" w:rsidP="00127945">
      <w:pPr>
        <w:rPr>
          <w:rFonts w:asciiTheme="majorHAnsi" w:hAnsiTheme="majorHAnsi" w:cstheme="majorHAnsi"/>
          <w:sz w:val="24"/>
          <w:szCs w:val="24"/>
        </w:rPr>
      </w:pPr>
      <w:r w:rsidRPr="00BC7482">
        <w:rPr>
          <w:rFonts w:asciiTheme="majorHAnsi" w:hAnsiTheme="majorHAnsi" w:cstheme="majorHAnsi"/>
          <w:sz w:val="24"/>
          <w:szCs w:val="24"/>
        </w:rPr>
        <w:t xml:space="preserve">    pop top task into (type, n, diskStart, from, to, aux1, aux2)</w:t>
      </w:r>
    </w:p>
    <w:p w14:paraId="7B2C2FBF" w14:textId="77777777" w:rsidR="00127945" w:rsidRPr="00BC7482" w:rsidRDefault="00127945" w:rsidP="00127945">
      <w:pPr>
        <w:rPr>
          <w:rFonts w:asciiTheme="majorHAnsi" w:hAnsiTheme="majorHAnsi" w:cstheme="majorHAnsi"/>
          <w:sz w:val="24"/>
          <w:szCs w:val="24"/>
        </w:rPr>
      </w:pPr>
    </w:p>
    <w:p w14:paraId="6930BDD3" w14:textId="77777777" w:rsidR="00127945" w:rsidRPr="00BC7482" w:rsidRDefault="00127945" w:rsidP="00127945">
      <w:pPr>
        <w:rPr>
          <w:rFonts w:asciiTheme="majorHAnsi" w:hAnsiTheme="majorHAnsi" w:cstheme="majorHAnsi"/>
          <w:sz w:val="24"/>
          <w:szCs w:val="24"/>
        </w:rPr>
      </w:pPr>
      <w:r w:rsidRPr="00BC7482">
        <w:rPr>
          <w:rFonts w:asciiTheme="majorHAnsi" w:hAnsiTheme="majorHAnsi" w:cstheme="majorHAnsi"/>
          <w:sz w:val="24"/>
          <w:szCs w:val="24"/>
        </w:rPr>
        <w:t xml:space="preserve">    if type == HANOI3:</w:t>
      </w:r>
    </w:p>
    <w:p w14:paraId="0DEF4935" w14:textId="77777777" w:rsidR="00127945" w:rsidRPr="00BC7482" w:rsidRDefault="00127945" w:rsidP="00127945">
      <w:pPr>
        <w:rPr>
          <w:rFonts w:asciiTheme="majorHAnsi" w:hAnsiTheme="majorHAnsi" w:cstheme="majorHAnsi"/>
          <w:sz w:val="24"/>
          <w:szCs w:val="24"/>
        </w:rPr>
      </w:pPr>
      <w:r w:rsidRPr="00BC7482">
        <w:rPr>
          <w:rFonts w:asciiTheme="majorHAnsi" w:hAnsiTheme="majorHAnsi" w:cstheme="majorHAnsi"/>
          <w:sz w:val="24"/>
          <w:szCs w:val="24"/>
        </w:rPr>
        <w:t xml:space="preserve">        if n == 0:</w:t>
      </w:r>
    </w:p>
    <w:p w14:paraId="2FD82BE7" w14:textId="77777777" w:rsidR="00127945" w:rsidRPr="00BC7482" w:rsidRDefault="00127945" w:rsidP="00127945">
      <w:pPr>
        <w:rPr>
          <w:rFonts w:asciiTheme="majorHAnsi" w:hAnsiTheme="majorHAnsi" w:cstheme="majorHAnsi"/>
          <w:sz w:val="24"/>
          <w:szCs w:val="24"/>
        </w:rPr>
      </w:pPr>
      <w:r w:rsidRPr="00BC7482">
        <w:rPr>
          <w:rFonts w:asciiTheme="majorHAnsi" w:hAnsiTheme="majorHAnsi" w:cstheme="majorHAnsi"/>
          <w:sz w:val="24"/>
          <w:szCs w:val="24"/>
        </w:rPr>
        <w:t xml:space="preserve">            continue</w:t>
      </w:r>
    </w:p>
    <w:p w14:paraId="131918DC" w14:textId="77777777" w:rsidR="00127945" w:rsidRPr="00BC7482" w:rsidRDefault="00127945" w:rsidP="00127945">
      <w:pPr>
        <w:rPr>
          <w:rFonts w:asciiTheme="majorHAnsi" w:hAnsiTheme="majorHAnsi" w:cstheme="majorHAnsi"/>
          <w:sz w:val="24"/>
          <w:szCs w:val="24"/>
        </w:rPr>
      </w:pPr>
      <w:r w:rsidRPr="00BC7482">
        <w:rPr>
          <w:rFonts w:asciiTheme="majorHAnsi" w:hAnsiTheme="majorHAnsi" w:cstheme="majorHAnsi"/>
          <w:sz w:val="24"/>
          <w:szCs w:val="24"/>
        </w:rPr>
        <w:t xml:space="preserve">        if n == 1:</w:t>
      </w:r>
    </w:p>
    <w:p w14:paraId="44DB5E87" w14:textId="77777777" w:rsidR="00127945" w:rsidRPr="00BC7482" w:rsidRDefault="00127945" w:rsidP="00127945">
      <w:pPr>
        <w:rPr>
          <w:rFonts w:asciiTheme="majorHAnsi" w:hAnsiTheme="majorHAnsi" w:cstheme="majorHAnsi"/>
          <w:sz w:val="24"/>
          <w:szCs w:val="24"/>
        </w:rPr>
      </w:pPr>
      <w:r w:rsidRPr="00BC7482">
        <w:rPr>
          <w:rFonts w:asciiTheme="majorHAnsi" w:hAnsiTheme="majorHAnsi" w:cstheme="majorHAnsi"/>
          <w:sz w:val="24"/>
          <w:szCs w:val="24"/>
        </w:rPr>
        <w:t xml:space="preserve">            moveCount += 1</w:t>
      </w:r>
    </w:p>
    <w:p w14:paraId="2EC63A22" w14:textId="77777777" w:rsidR="00127945" w:rsidRPr="00BC7482" w:rsidRDefault="00127945" w:rsidP="00127945">
      <w:pPr>
        <w:rPr>
          <w:rFonts w:asciiTheme="majorHAnsi" w:hAnsiTheme="majorHAnsi" w:cstheme="majorHAnsi"/>
          <w:sz w:val="24"/>
          <w:szCs w:val="24"/>
        </w:rPr>
      </w:pPr>
      <w:r w:rsidRPr="00BC7482">
        <w:rPr>
          <w:rFonts w:asciiTheme="majorHAnsi" w:hAnsiTheme="majorHAnsi" w:cstheme="majorHAnsi"/>
          <w:sz w:val="24"/>
          <w:szCs w:val="24"/>
        </w:rPr>
        <w:t xml:space="preserve">            print "Move disk", diskStart, "from", from, "to", to</w:t>
      </w:r>
    </w:p>
    <w:p w14:paraId="05B10312" w14:textId="77777777" w:rsidR="00127945" w:rsidRPr="00BC7482" w:rsidRDefault="00127945" w:rsidP="00127945">
      <w:pPr>
        <w:rPr>
          <w:rFonts w:asciiTheme="majorHAnsi" w:hAnsiTheme="majorHAnsi" w:cstheme="majorHAnsi"/>
          <w:sz w:val="24"/>
          <w:szCs w:val="24"/>
        </w:rPr>
      </w:pPr>
      <w:r w:rsidRPr="00BC7482">
        <w:rPr>
          <w:rFonts w:asciiTheme="majorHAnsi" w:hAnsiTheme="majorHAnsi" w:cstheme="majorHAnsi"/>
          <w:sz w:val="24"/>
          <w:szCs w:val="24"/>
        </w:rPr>
        <w:t xml:space="preserve">            continue</w:t>
      </w:r>
    </w:p>
    <w:p w14:paraId="72CF7F69" w14:textId="77777777" w:rsidR="00127945" w:rsidRPr="00BC7482" w:rsidRDefault="00127945" w:rsidP="00127945">
      <w:pPr>
        <w:rPr>
          <w:rFonts w:asciiTheme="majorHAnsi" w:hAnsiTheme="majorHAnsi" w:cstheme="majorHAnsi"/>
          <w:sz w:val="24"/>
          <w:szCs w:val="24"/>
        </w:rPr>
      </w:pPr>
    </w:p>
    <w:p w14:paraId="1D57CFFD" w14:textId="77777777" w:rsidR="00127945" w:rsidRPr="00BC7482" w:rsidRDefault="00127945" w:rsidP="00127945">
      <w:pPr>
        <w:rPr>
          <w:rFonts w:asciiTheme="majorHAnsi" w:hAnsiTheme="majorHAnsi" w:cstheme="majorHAnsi"/>
          <w:sz w:val="24"/>
          <w:szCs w:val="24"/>
        </w:rPr>
      </w:pPr>
      <w:r w:rsidRPr="00BC7482">
        <w:rPr>
          <w:rFonts w:asciiTheme="majorHAnsi" w:hAnsiTheme="majorHAnsi" w:cstheme="majorHAnsi"/>
          <w:sz w:val="24"/>
          <w:szCs w:val="24"/>
        </w:rPr>
        <w:t xml:space="preserve">        // simulate recursion: push in reverse order</w:t>
      </w:r>
    </w:p>
    <w:p w14:paraId="4CD2E5AA" w14:textId="77777777" w:rsidR="00127945" w:rsidRPr="00BC7482" w:rsidRDefault="00127945" w:rsidP="00127945">
      <w:pPr>
        <w:rPr>
          <w:rFonts w:asciiTheme="majorHAnsi" w:hAnsiTheme="majorHAnsi" w:cstheme="majorHAnsi"/>
          <w:sz w:val="24"/>
          <w:szCs w:val="24"/>
        </w:rPr>
      </w:pPr>
      <w:r w:rsidRPr="00BC7482">
        <w:rPr>
          <w:rFonts w:asciiTheme="majorHAnsi" w:hAnsiTheme="majorHAnsi" w:cstheme="majorHAnsi"/>
          <w:sz w:val="24"/>
          <w:szCs w:val="24"/>
        </w:rPr>
        <w:t xml:space="preserve">        push (HANOI3, n - 1, diskStart, aux1, to, from)</w:t>
      </w:r>
    </w:p>
    <w:p w14:paraId="51C192E8" w14:textId="77777777" w:rsidR="00127945" w:rsidRPr="00BC7482" w:rsidRDefault="00127945" w:rsidP="00127945">
      <w:pPr>
        <w:rPr>
          <w:rFonts w:asciiTheme="majorHAnsi" w:hAnsiTheme="majorHAnsi" w:cstheme="majorHAnsi"/>
          <w:sz w:val="24"/>
          <w:szCs w:val="24"/>
        </w:rPr>
      </w:pPr>
      <w:r w:rsidRPr="00BC7482">
        <w:rPr>
          <w:rFonts w:asciiTheme="majorHAnsi" w:hAnsiTheme="majorHAnsi" w:cstheme="majorHAnsi"/>
          <w:sz w:val="24"/>
          <w:szCs w:val="24"/>
        </w:rPr>
        <w:t xml:space="preserve">        push (MOVE, diskStart + n - 1, from, to, null, null)</w:t>
      </w:r>
    </w:p>
    <w:p w14:paraId="0A2DBA8E" w14:textId="77777777" w:rsidR="00127945" w:rsidRPr="00BC7482" w:rsidRDefault="00127945" w:rsidP="00127945">
      <w:pPr>
        <w:rPr>
          <w:rFonts w:asciiTheme="majorHAnsi" w:hAnsiTheme="majorHAnsi" w:cstheme="majorHAnsi"/>
          <w:sz w:val="24"/>
          <w:szCs w:val="24"/>
        </w:rPr>
      </w:pPr>
      <w:r w:rsidRPr="00BC7482">
        <w:rPr>
          <w:rFonts w:asciiTheme="majorHAnsi" w:hAnsiTheme="majorHAnsi" w:cstheme="majorHAnsi"/>
          <w:sz w:val="24"/>
          <w:szCs w:val="24"/>
        </w:rPr>
        <w:t xml:space="preserve">        push (HANOI3, n - 1, diskStart, from, aux1, to)</w:t>
      </w:r>
    </w:p>
    <w:p w14:paraId="175A9F1F" w14:textId="77777777" w:rsidR="00127945" w:rsidRPr="00BC7482" w:rsidRDefault="00127945" w:rsidP="00127945">
      <w:pPr>
        <w:rPr>
          <w:rFonts w:asciiTheme="majorHAnsi" w:hAnsiTheme="majorHAnsi" w:cstheme="majorHAnsi"/>
          <w:sz w:val="24"/>
          <w:szCs w:val="24"/>
        </w:rPr>
      </w:pPr>
    </w:p>
    <w:p w14:paraId="0A973152" w14:textId="77777777" w:rsidR="00127945" w:rsidRPr="00BC7482" w:rsidRDefault="00127945" w:rsidP="00127945">
      <w:pPr>
        <w:rPr>
          <w:rFonts w:asciiTheme="majorHAnsi" w:hAnsiTheme="majorHAnsi" w:cstheme="majorHAnsi"/>
          <w:sz w:val="24"/>
          <w:szCs w:val="24"/>
        </w:rPr>
      </w:pPr>
      <w:r w:rsidRPr="00BC7482">
        <w:rPr>
          <w:rFonts w:asciiTheme="majorHAnsi" w:hAnsiTheme="majorHAnsi" w:cstheme="majorHAnsi"/>
          <w:sz w:val="24"/>
          <w:szCs w:val="24"/>
        </w:rPr>
        <w:t xml:space="preserve">    else if type == HANOI4:</w:t>
      </w:r>
    </w:p>
    <w:p w14:paraId="654BCE16" w14:textId="77777777" w:rsidR="00127945" w:rsidRPr="00BC7482" w:rsidRDefault="00127945" w:rsidP="00127945">
      <w:pPr>
        <w:rPr>
          <w:rFonts w:asciiTheme="majorHAnsi" w:hAnsiTheme="majorHAnsi" w:cstheme="majorHAnsi"/>
          <w:sz w:val="24"/>
          <w:szCs w:val="24"/>
        </w:rPr>
      </w:pPr>
      <w:r w:rsidRPr="00BC7482">
        <w:rPr>
          <w:rFonts w:asciiTheme="majorHAnsi" w:hAnsiTheme="majorHAnsi" w:cstheme="majorHAnsi"/>
          <w:sz w:val="24"/>
          <w:szCs w:val="24"/>
        </w:rPr>
        <w:t xml:space="preserve">        if n == 0:</w:t>
      </w:r>
    </w:p>
    <w:p w14:paraId="282DFDC8" w14:textId="77777777" w:rsidR="00127945" w:rsidRPr="00BC7482" w:rsidRDefault="00127945" w:rsidP="00127945">
      <w:pPr>
        <w:rPr>
          <w:rFonts w:asciiTheme="majorHAnsi" w:hAnsiTheme="majorHAnsi" w:cstheme="majorHAnsi"/>
          <w:sz w:val="24"/>
          <w:szCs w:val="24"/>
        </w:rPr>
      </w:pPr>
      <w:r w:rsidRPr="00BC7482">
        <w:rPr>
          <w:rFonts w:asciiTheme="majorHAnsi" w:hAnsiTheme="majorHAnsi" w:cstheme="majorHAnsi"/>
          <w:sz w:val="24"/>
          <w:szCs w:val="24"/>
        </w:rPr>
        <w:t xml:space="preserve">            continue</w:t>
      </w:r>
    </w:p>
    <w:p w14:paraId="076DA8B1" w14:textId="77777777" w:rsidR="00127945" w:rsidRPr="00BC7482" w:rsidRDefault="00127945" w:rsidP="00127945">
      <w:pPr>
        <w:rPr>
          <w:rFonts w:asciiTheme="majorHAnsi" w:hAnsiTheme="majorHAnsi" w:cstheme="majorHAnsi"/>
          <w:sz w:val="24"/>
          <w:szCs w:val="24"/>
        </w:rPr>
      </w:pPr>
      <w:r w:rsidRPr="00BC7482">
        <w:rPr>
          <w:rFonts w:asciiTheme="majorHAnsi" w:hAnsiTheme="majorHAnsi" w:cstheme="majorHAnsi"/>
          <w:sz w:val="24"/>
          <w:szCs w:val="24"/>
        </w:rPr>
        <w:t xml:space="preserve">        if n == 1:</w:t>
      </w:r>
    </w:p>
    <w:p w14:paraId="14ED4946" w14:textId="77777777" w:rsidR="00127945" w:rsidRPr="00BC7482" w:rsidRDefault="00127945" w:rsidP="00127945">
      <w:pPr>
        <w:rPr>
          <w:rFonts w:asciiTheme="majorHAnsi" w:hAnsiTheme="majorHAnsi" w:cstheme="majorHAnsi"/>
          <w:sz w:val="24"/>
          <w:szCs w:val="24"/>
        </w:rPr>
      </w:pPr>
      <w:r w:rsidRPr="00BC7482">
        <w:rPr>
          <w:rFonts w:asciiTheme="majorHAnsi" w:hAnsiTheme="majorHAnsi" w:cstheme="majorHAnsi"/>
          <w:sz w:val="24"/>
          <w:szCs w:val="24"/>
        </w:rPr>
        <w:t xml:space="preserve">            moveCount += 1</w:t>
      </w:r>
    </w:p>
    <w:p w14:paraId="6E20B408" w14:textId="77777777" w:rsidR="00127945" w:rsidRPr="00BC7482" w:rsidRDefault="00127945" w:rsidP="00127945">
      <w:pPr>
        <w:rPr>
          <w:rFonts w:asciiTheme="majorHAnsi" w:hAnsiTheme="majorHAnsi" w:cstheme="majorHAnsi"/>
          <w:sz w:val="24"/>
          <w:szCs w:val="24"/>
        </w:rPr>
      </w:pPr>
      <w:r w:rsidRPr="00BC7482">
        <w:rPr>
          <w:rFonts w:asciiTheme="majorHAnsi" w:hAnsiTheme="majorHAnsi" w:cstheme="majorHAnsi"/>
          <w:sz w:val="24"/>
          <w:szCs w:val="24"/>
        </w:rPr>
        <w:lastRenderedPageBreak/>
        <w:t xml:space="preserve">            print "Move disk", diskStart, "from", from, "to", to</w:t>
      </w:r>
    </w:p>
    <w:p w14:paraId="77A77A2F" w14:textId="77777777" w:rsidR="00127945" w:rsidRPr="00BC7482" w:rsidRDefault="00127945" w:rsidP="00127945">
      <w:pPr>
        <w:rPr>
          <w:rFonts w:asciiTheme="majorHAnsi" w:hAnsiTheme="majorHAnsi" w:cstheme="majorHAnsi"/>
          <w:sz w:val="24"/>
          <w:szCs w:val="24"/>
        </w:rPr>
      </w:pPr>
      <w:r w:rsidRPr="00BC7482">
        <w:rPr>
          <w:rFonts w:asciiTheme="majorHAnsi" w:hAnsiTheme="majorHAnsi" w:cstheme="majorHAnsi"/>
          <w:sz w:val="24"/>
          <w:szCs w:val="24"/>
        </w:rPr>
        <w:t xml:space="preserve">            continue</w:t>
      </w:r>
    </w:p>
    <w:p w14:paraId="6F0750D6" w14:textId="77777777" w:rsidR="00127945" w:rsidRPr="00BC7482" w:rsidRDefault="00127945" w:rsidP="00127945">
      <w:pPr>
        <w:rPr>
          <w:rFonts w:asciiTheme="majorHAnsi" w:hAnsiTheme="majorHAnsi" w:cstheme="majorHAnsi"/>
          <w:sz w:val="24"/>
          <w:szCs w:val="24"/>
        </w:rPr>
      </w:pPr>
    </w:p>
    <w:p w14:paraId="06B51403" w14:textId="77777777" w:rsidR="00127945" w:rsidRPr="00BC7482" w:rsidRDefault="00127945" w:rsidP="00127945">
      <w:pPr>
        <w:rPr>
          <w:rFonts w:asciiTheme="majorHAnsi" w:hAnsiTheme="majorHAnsi" w:cstheme="majorHAnsi"/>
          <w:sz w:val="24"/>
          <w:szCs w:val="24"/>
        </w:rPr>
      </w:pPr>
      <w:r w:rsidRPr="00BC7482">
        <w:rPr>
          <w:rFonts w:asciiTheme="majorHAnsi" w:hAnsiTheme="majorHAnsi" w:cstheme="majorHAnsi"/>
          <w:sz w:val="24"/>
          <w:szCs w:val="24"/>
        </w:rPr>
        <w:t xml:space="preserve">        k = n - round(sqrt(2 * n + 1)) + 1</w:t>
      </w:r>
    </w:p>
    <w:p w14:paraId="6BCD6AB7" w14:textId="77777777" w:rsidR="00127945" w:rsidRPr="00BC7482" w:rsidRDefault="00127945" w:rsidP="00127945">
      <w:pPr>
        <w:rPr>
          <w:rFonts w:asciiTheme="majorHAnsi" w:hAnsiTheme="majorHAnsi" w:cstheme="majorHAnsi"/>
          <w:sz w:val="24"/>
          <w:szCs w:val="24"/>
        </w:rPr>
      </w:pPr>
    </w:p>
    <w:p w14:paraId="4283CE17" w14:textId="77777777" w:rsidR="00127945" w:rsidRPr="00BC7482" w:rsidRDefault="00127945" w:rsidP="00127945">
      <w:pPr>
        <w:rPr>
          <w:rFonts w:asciiTheme="majorHAnsi" w:hAnsiTheme="majorHAnsi" w:cstheme="majorHAnsi"/>
          <w:sz w:val="24"/>
          <w:szCs w:val="24"/>
        </w:rPr>
      </w:pPr>
      <w:r w:rsidRPr="00BC7482">
        <w:rPr>
          <w:rFonts w:asciiTheme="majorHAnsi" w:hAnsiTheme="majorHAnsi" w:cstheme="majorHAnsi"/>
          <w:sz w:val="24"/>
          <w:szCs w:val="24"/>
        </w:rPr>
        <w:t xml:space="preserve">        // simulate recursion: push in reverse order</w:t>
      </w:r>
    </w:p>
    <w:p w14:paraId="55861980" w14:textId="77777777" w:rsidR="00127945" w:rsidRPr="00BC7482" w:rsidRDefault="00127945" w:rsidP="00127945">
      <w:pPr>
        <w:rPr>
          <w:rFonts w:asciiTheme="majorHAnsi" w:hAnsiTheme="majorHAnsi" w:cstheme="majorHAnsi"/>
          <w:sz w:val="24"/>
          <w:szCs w:val="24"/>
        </w:rPr>
      </w:pPr>
      <w:r w:rsidRPr="00BC7482">
        <w:rPr>
          <w:rFonts w:asciiTheme="majorHAnsi" w:hAnsiTheme="majorHAnsi" w:cstheme="majorHAnsi"/>
          <w:sz w:val="24"/>
          <w:szCs w:val="24"/>
        </w:rPr>
        <w:t xml:space="preserve">        push (HANOI4, k, diskStart, aux1, to, from, aux2)</w:t>
      </w:r>
    </w:p>
    <w:p w14:paraId="148D38D7" w14:textId="77777777" w:rsidR="00127945" w:rsidRPr="00BC7482" w:rsidRDefault="00127945" w:rsidP="00127945">
      <w:pPr>
        <w:rPr>
          <w:rFonts w:asciiTheme="majorHAnsi" w:hAnsiTheme="majorHAnsi" w:cstheme="majorHAnsi"/>
          <w:sz w:val="24"/>
          <w:szCs w:val="24"/>
        </w:rPr>
      </w:pPr>
      <w:r w:rsidRPr="00BC7482">
        <w:rPr>
          <w:rFonts w:asciiTheme="majorHAnsi" w:hAnsiTheme="majorHAnsi" w:cstheme="majorHAnsi"/>
          <w:sz w:val="24"/>
          <w:szCs w:val="24"/>
        </w:rPr>
        <w:t xml:space="preserve">        push (HANOI3, n - k, diskStart + k, from, to, aux2)</w:t>
      </w:r>
    </w:p>
    <w:p w14:paraId="08CA54D2" w14:textId="77777777" w:rsidR="00127945" w:rsidRPr="00BC7482" w:rsidRDefault="00127945" w:rsidP="00127945">
      <w:pPr>
        <w:rPr>
          <w:rFonts w:asciiTheme="majorHAnsi" w:hAnsiTheme="majorHAnsi" w:cstheme="majorHAnsi"/>
          <w:sz w:val="24"/>
          <w:szCs w:val="24"/>
        </w:rPr>
      </w:pPr>
      <w:r w:rsidRPr="00BC7482">
        <w:rPr>
          <w:rFonts w:asciiTheme="majorHAnsi" w:hAnsiTheme="majorHAnsi" w:cstheme="majorHAnsi"/>
          <w:sz w:val="24"/>
          <w:szCs w:val="24"/>
        </w:rPr>
        <w:t xml:space="preserve">        push (HANOI4, k, diskStart, from, aux1, aux2, to)</w:t>
      </w:r>
    </w:p>
    <w:p w14:paraId="55249F0E" w14:textId="77777777" w:rsidR="00127945" w:rsidRPr="00BC7482" w:rsidRDefault="00127945" w:rsidP="00127945">
      <w:pPr>
        <w:rPr>
          <w:rFonts w:asciiTheme="majorHAnsi" w:hAnsiTheme="majorHAnsi" w:cstheme="majorHAnsi"/>
          <w:sz w:val="24"/>
          <w:szCs w:val="24"/>
        </w:rPr>
      </w:pPr>
    </w:p>
    <w:p w14:paraId="78F6C0B6" w14:textId="77777777" w:rsidR="00127945" w:rsidRPr="00BC7482" w:rsidRDefault="00127945" w:rsidP="00127945">
      <w:pPr>
        <w:rPr>
          <w:rFonts w:asciiTheme="majorHAnsi" w:hAnsiTheme="majorHAnsi" w:cstheme="majorHAnsi"/>
          <w:sz w:val="24"/>
          <w:szCs w:val="24"/>
        </w:rPr>
      </w:pPr>
      <w:r w:rsidRPr="00BC7482">
        <w:rPr>
          <w:rFonts w:asciiTheme="majorHAnsi" w:hAnsiTheme="majorHAnsi" w:cstheme="majorHAnsi"/>
          <w:sz w:val="24"/>
          <w:szCs w:val="24"/>
        </w:rPr>
        <w:t xml:space="preserve">    else if type == MOVE:</w:t>
      </w:r>
    </w:p>
    <w:p w14:paraId="2D4C0426" w14:textId="77777777" w:rsidR="00127945" w:rsidRPr="00BC7482" w:rsidRDefault="00127945" w:rsidP="00127945">
      <w:pPr>
        <w:rPr>
          <w:rFonts w:asciiTheme="majorHAnsi" w:hAnsiTheme="majorHAnsi" w:cstheme="majorHAnsi"/>
          <w:sz w:val="24"/>
          <w:szCs w:val="24"/>
        </w:rPr>
      </w:pPr>
      <w:r w:rsidRPr="00BC7482">
        <w:rPr>
          <w:rFonts w:asciiTheme="majorHAnsi" w:hAnsiTheme="majorHAnsi" w:cstheme="majorHAnsi"/>
          <w:sz w:val="24"/>
          <w:szCs w:val="24"/>
        </w:rPr>
        <w:t xml:space="preserve">        moveCount += 1</w:t>
      </w:r>
    </w:p>
    <w:p w14:paraId="5847ED5C" w14:textId="77777777" w:rsidR="00127945" w:rsidRPr="00BC7482" w:rsidRDefault="00127945" w:rsidP="00127945">
      <w:pPr>
        <w:rPr>
          <w:rFonts w:asciiTheme="majorHAnsi" w:hAnsiTheme="majorHAnsi" w:cstheme="majorHAnsi"/>
          <w:sz w:val="24"/>
          <w:szCs w:val="24"/>
        </w:rPr>
      </w:pPr>
      <w:r w:rsidRPr="00BC7482">
        <w:rPr>
          <w:rFonts w:asciiTheme="majorHAnsi" w:hAnsiTheme="majorHAnsi" w:cstheme="majorHAnsi"/>
          <w:sz w:val="24"/>
          <w:szCs w:val="24"/>
        </w:rPr>
        <w:t xml:space="preserve">        print "Move disk", n, "from", from, "to", to</w:t>
      </w:r>
    </w:p>
    <w:p w14:paraId="5A69CE2B" w14:textId="77777777" w:rsidR="00127945" w:rsidRPr="00BC7482" w:rsidRDefault="00127945" w:rsidP="00127945">
      <w:pPr>
        <w:rPr>
          <w:rFonts w:asciiTheme="majorHAnsi" w:hAnsiTheme="majorHAnsi" w:cstheme="majorHAnsi"/>
          <w:sz w:val="24"/>
          <w:szCs w:val="24"/>
        </w:rPr>
      </w:pPr>
    </w:p>
    <w:p w14:paraId="2817291B" w14:textId="77777777" w:rsidR="00127945" w:rsidRPr="00BC7482" w:rsidRDefault="00127945" w:rsidP="00127945">
      <w:pPr>
        <w:rPr>
          <w:rFonts w:asciiTheme="majorHAnsi" w:hAnsiTheme="majorHAnsi" w:cstheme="majorHAnsi"/>
          <w:sz w:val="24"/>
          <w:szCs w:val="24"/>
        </w:rPr>
      </w:pPr>
      <w:r w:rsidRPr="00BC7482">
        <w:rPr>
          <w:rFonts w:asciiTheme="majorHAnsi" w:hAnsiTheme="majorHAnsi" w:cstheme="majorHAnsi"/>
          <w:sz w:val="24"/>
          <w:szCs w:val="24"/>
        </w:rPr>
        <w:t>print "Total number of moves:", moveCount</w:t>
      </w:r>
    </w:p>
    <w:p w14:paraId="1B90B05A" w14:textId="77777777" w:rsidR="00127945" w:rsidRPr="00A950F1" w:rsidRDefault="00127945" w:rsidP="00127945">
      <w:pPr>
        <w:rPr>
          <w:rFonts w:asciiTheme="majorHAnsi" w:hAnsiTheme="majorHAnsi" w:cstheme="majorHAnsi"/>
          <w:sz w:val="24"/>
          <w:szCs w:val="24"/>
        </w:rPr>
      </w:pPr>
    </w:p>
    <w:p w14:paraId="18CA215F" w14:textId="77777777" w:rsidR="00127945" w:rsidRDefault="00127945" w:rsidP="00127945">
      <w:pPr>
        <w:pStyle w:val="Heading2"/>
      </w:pPr>
      <w:bookmarkStart w:id="76" w:name="_Toc197786319"/>
      <w:bookmarkStart w:id="77" w:name="_Toc197894147"/>
      <w:r>
        <w:t>C++ code using Divide and Conquer</w:t>
      </w:r>
      <w:bookmarkEnd w:id="76"/>
      <w:bookmarkEnd w:id="77"/>
    </w:p>
    <w:p w14:paraId="1D6F0797" w14:textId="77777777" w:rsidR="00127945" w:rsidRPr="002B1C75" w:rsidRDefault="00127945" w:rsidP="00127945">
      <w:pPr>
        <w:rPr>
          <w:rFonts w:asciiTheme="majorHAnsi" w:hAnsiTheme="majorHAnsi" w:cstheme="majorHAnsi"/>
          <w:sz w:val="24"/>
          <w:szCs w:val="24"/>
        </w:rPr>
      </w:pPr>
      <w:r w:rsidRPr="002B1C75">
        <w:rPr>
          <w:rFonts w:asciiTheme="majorHAnsi" w:hAnsiTheme="majorHAnsi" w:cstheme="majorHAnsi"/>
          <w:sz w:val="24"/>
          <w:szCs w:val="24"/>
        </w:rPr>
        <w:t>#include &lt;iostream&gt;</w:t>
      </w:r>
    </w:p>
    <w:p w14:paraId="4782E9AC" w14:textId="77777777" w:rsidR="00127945" w:rsidRPr="002B1C75" w:rsidRDefault="00127945" w:rsidP="00127945">
      <w:pPr>
        <w:rPr>
          <w:rFonts w:asciiTheme="majorHAnsi" w:hAnsiTheme="majorHAnsi" w:cstheme="majorHAnsi"/>
          <w:sz w:val="24"/>
          <w:szCs w:val="24"/>
        </w:rPr>
      </w:pPr>
      <w:r w:rsidRPr="002B1C75">
        <w:rPr>
          <w:rFonts w:asciiTheme="majorHAnsi" w:hAnsiTheme="majorHAnsi" w:cstheme="majorHAnsi"/>
          <w:sz w:val="24"/>
          <w:szCs w:val="24"/>
        </w:rPr>
        <w:t>#include &lt;cmath&gt;</w:t>
      </w:r>
    </w:p>
    <w:p w14:paraId="044B3FB5" w14:textId="77777777" w:rsidR="00127945" w:rsidRPr="002B1C75" w:rsidRDefault="00127945" w:rsidP="00127945">
      <w:pPr>
        <w:rPr>
          <w:rFonts w:asciiTheme="majorHAnsi" w:hAnsiTheme="majorHAnsi" w:cstheme="majorHAnsi"/>
          <w:sz w:val="24"/>
          <w:szCs w:val="24"/>
        </w:rPr>
      </w:pPr>
    </w:p>
    <w:p w14:paraId="55D7BC86" w14:textId="77777777" w:rsidR="00127945" w:rsidRPr="002B1C75" w:rsidRDefault="00127945" w:rsidP="00127945">
      <w:pPr>
        <w:rPr>
          <w:rFonts w:asciiTheme="majorHAnsi" w:hAnsiTheme="majorHAnsi" w:cstheme="majorHAnsi"/>
          <w:sz w:val="24"/>
          <w:szCs w:val="24"/>
        </w:rPr>
      </w:pPr>
      <w:r w:rsidRPr="002B1C75">
        <w:rPr>
          <w:rFonts w:asciiTheme="majorHAnsi" w:hAnsiTheme="majorHAnsi" w:cstheme="majorHAnsi"/>
          <w:sz w:val="24"/>
          <w:szCs w:val="24"/>
        </w:rPr>
        <w:t>using namespace std;</w:t>
      </w:r>
    </w:p>
    <w:p w14:paraId="50683C3E" w14:textId="77777777" w:rsidR="00127945" w:rsidRPr="002B1C75" w:rsidRDefault="00127945" w:rsidP="00127945">
      <w:pPr>
        <w:rPr>
          <w:rFonts w:asciiTheme="majorHAnsi" w:hAnsiTheme="majorHAnsi" w:cstheme="majorHAnsi"/>
          <w:sz w:val="24"/>
          <w:szCs w:val="24"/>
        </w:rPr>
      </w:pPr>
    </w:p>
    <w:p w14:paraId="49DBEF03" w14:textId="77777777" w:rsidR="00127945" w:rsidRPr="002B1C75" w:rsidRDefault="00127945" w:rsidP="00127945">
      <w:pPr>
        <w:rPr>
          <w:rFonts w:asciiTheme="majorHAnsi" w:hAnsiTheme="majorHAnsi" w:cstheme="majorHAnsi"/>
          <w:sz w:val="24"/>
          <w:szCs w:val="24"/>
        </w:rPr>
      </w:pPr>
      <w:r w:rsidRPr="002B1C75">
        <w:rPr>
          <w:rFonts w:asciiTheme="majorHAnsi" w:hAnsiTheme="majorHAnsi" w:cstheme="majorHAnsi"/>
          <w:sz w:val="24"/>
          <w:szCs w:val="24"/>
        </w:rPr>
        <w:t>int moveCount = 0;</w:t>
      </w:r>
    </w:p>
    <w:p w14:paraId="156D33CA" w14:textId="77777777" w:rsidR="00127945" w:rsidRPr="002B1C75" w:rsidRDefault="00127945" w:rsidP="00127945">
      <w:pPr>
        <w:rPr>
          <w:rFonts w:asciiTheme="majorHAnsi" w:hAnsiTheme="majorHAnsi" w:cstheme="majorHAnsi"/>
          <w:sz w:val="24"/>
          <w:szCs w:val="24"/>
        </w:rPr>
      </w:pPr>
    </w:p>
    <w:p w14:paraId="19687CDD" w14:textId="77777777" w:rsidR="00127945" w:rsidRPr="002B1C75" w:rsidRDefault="00127945" w:rsidP="00127945">
      <w:pPr>
        <w:rPr>
          <w:rFonts w:asciiTheme="majorHAnsi" w:hAnsiTheme="majorHAnsi" w:cstheme="majorHAnsi"/>
          <w:sz w:val="24"/>
          <w:szCs w:val="24"/>
        </w:rPr>
      </w:pPr>
    </w:p>
    <w:p w14:paraId="588AF1C4" w14:textId="77777777" w:rsidR="00127945" w:rsidRPr="002B1C75" w:rsidRDefault="00127945" w:rsidP="00127945">
      <w:pPr>
        <w:rPr>
          <w:rFonts w:asciiTheme="majorHAnsi" w:hAnsiTheme="majorHAnsi" w:cstheme="majorHAnsi"/>
          <w:sz w:val="24"/>
          <w:szCs w:val="24"/>
        </w:rPr>
      </w:pPr>
      <w:r w:rsidRPr="002B1C75">
        <w:rPr>
          <w:rFonts w:asciiTheme="majorHAnsi" w:hAnsiTheme="majorHAnsi" w:cstheme="majorHAnsi"/>
          <w:sz w:val="24"/>
          <w:szCs w:val="24"/>
        </w:rPr>
        <w:t>void hanoi3(int n, int diskStart, char from, char to, char aux) {</w:t>
      </w:r>
    </w:p>
    <w:p w14:paraId="6569D0FB" w14:textId="77777777" w:rsidR="00127945" w:rsidRPr="002B1C75" w:rsidRDefault="00127945" w:rsidP="00127945">
      <w:pPr>
        <w:rPr>
          <w:rFonts w:asciiTheme="majorHAnsi" w:hAnsiTheme="majorHAnsi" w:cstheme="majorHAnsi"/>
          <w:sz w:val="24"/>
          <w:szCs w:val="24"/>
        </w:rPr>
      </w:pPr>
      <w:r w:rsidRPr="002B1C75">
        <w:rPr>
          <w:rFonts w:asciiTheme="majorHAnsi" w:hAnsiTheme="majorHAnsi" w:cstheme="majorHAnsi"/>
          <w:sz w:val="24"/>
          <w:szCs w:val="24"/>
        </w:rPr>
        <w:t xml:space="preserve">    if (n == 0) return;</w:t>
      </w:r>
    </w:p>
    <w:p w14:paraId="278312CA" w14:textId="77777777" w:rsidR="00127945" w:rsidRPr="002B1C75" w:rsidRDefault="00127945" w:rsidP="00127945">
      <w:pPr>
        <w:rPr>
          <w:rFonts w:asciiTheme="majorHAnsi" w:hAnsiTheme="majorHAnsi" w:cstheme="majorHAnsi"/>
          <w:sz w:val="24"/>
          <w:szCs w:val="24"/>
        </w:rPr>
      </w:pPr>
    </w:p>
    <w:p w14:paraId="6A748E8C" w14:textId="77777777" w:rsidR="00127945" w:rsidRPr="002B1C75" w:rsidRDefault="00127945" w:rsidP="00127945">
      <w:pPr>
        <w:rPr>
          <w:rFonts w:asciiTheme="majorHAnsi" w:hAnsiTheme="majorHAnsi" w:cstheme="majorHAnsi"/>
          <w:sz w:val="24"/>
          <w:szCs w:val="24"/>
        </w:rPr>
      </w:pPr>
      <w:r w:rsidRPr="002B1C75">
        <w:rPr>
          <w:rFonts w:asciiTheme="majorHAnsi" w:hAnsiTheme="majorHAnsi" w:cstheme="majorHAnsi"/>
          <w:sz w:val="24"/>
          <w:szCs w:val="24"/>
        </w:rPr>
        <w:t xml:space="preserve">    hanoi3(n - 1, diskStart, from, aux, to);</w:t>
      </w:r>
    </w:p>
    <w:p w14:paraId="148D6F6C" w14:textId="77777777" w:rsidR="00127945" w:rsidRPr="002B1C75" w:rsidRDefault="00127945" w:rsidP="00127945">
      <w:pPr>
        <w:rPr>
          <w:rFonts w:asciiTheme="majorHAnsi" w:hAnsiTheme="majorHAnsi" w:cstheme="majorHAnsi"/>
          <w:sz w:val="24"/>
          <w:szCs w:val="24"/>
        </w:rPr>
      </w:pPr>
    </w:p>
    <w:p w14:paraId="10F83E8E" w14:textId="77777777" w:rsidR="00127945" w:rsidRPr="002B1C75" w:rsidRDefault="00127945" w:rsidP="00127945">
      <w:pPr>
        <w:rPr>
          <w:rFonts w:asciiTheme="majorHAnsi" w:hAnsiTheme="majorHAnsi" w:cstheme="majorHAnsi"/>
          <w:sz w:val="24"/>
          <w:szCs w:val="24"/>
        </w:rPr>
      </w:pPr>
      <w:r w:rsidRPr="002B1C75">
        <w:rPr>
          <w:rFonts w:asciiTheme="majorHAnsi" w:hAnsiTheme="majorHAnsi" w:cstheme="majorHAnsi"/>
          <w:sz w:val="24"/>
          <w:szCs w:val="24"/>
        </w:rPr>
        <w:t xml:space="preserve">    moveCount++;</w:t>
      </w:r>
    </w:p>
    <w:p w14:paraId="1E848988" w14:textId="77777777" w:rsidR="00127945" w:rsidRPr="002B1C75" w:rsidRDefault="00127945" w:rsidP="00127945">
      <w:pPr>
        <w:rPr>
          <w:rFonts w:asciiTheme="majorHAnsi" w:hAnsiTheme="majorHAnsi" w:cstheme="majorHAnsi"/>
          <w:sz w:val="24"/>
          <w:szCs w:val="24"/>
        </w:rPr>
      </w:pPr>
      <w:r w:rsidRPr="002B1C75">
        <w:rPr>
          <w:rFonts w:asciiTheme="majorHAnsi" w:hAnsiTheme="majorHAnsi" w:cstheme="majorHAnsi"/>
          <w:sz w:val="24"/>
          <w:szCs w:val="24"/>
        </w:rPr>
        <w:t xml:space="preserve">    cout &lt;&lt; "Move disk " &lt;&lt; (diskStart + n - 1) &lt;&lt; " from " &lt;&lt; from &lt;&lt; " to " &lt;&lt; to &lt;&lt; endl;</w:t>
      </w:r>
    </w:p>
    <w:p w14:paraId="5D9CE5DE" w14:textId="77777777" w:rsidR="00127945" w:rsidRPr="002B1C75" w:rsidRDefault="00127945" w:rsidP="00127945">
      <w:pPr>
        <w:rPr>
          <w:rFonts w:asciiTheme="majorHAnsi" w:hAnsiTheme="majorHAnsi" w:cstheme="majorHAnsi"/>
          <w:sz w:val="24"/>
          <w:szCs w:val="24"/>
        </w:rPr>
      </w:pPr>
    </w:p>
    <w:p w14:paraId="672B7014" w14:textId="77777777" w:rsidR="00127945" w:rsidRPr="002B1C75" w:rsidRDefault="00127945" w:rsidP="00127945">
      <w:pPr>
        <w:rPr>
          <w:rFonts w:asciiTheme="majorHAnsi" w:hAnsiTheme="majorHAnsi" w:cstheme="majorHAnsi"/>
          <w:sz w:val="24"/>
          <w:szCs w:val="24"/>
        </w:rPr>
      </w:pPr>
      <w:r w:rsidRPr="002B1C75">
        <w:rPr>
          <w:rFonts w:asciiTheme="majorHAnsi" w:hAnsiTheme="majorHAnsi" w:cstheme="majorHAnsi"/>
          <w:sz w:val="24"/>
          <w:szCs w:val="24"/>
        </w:rPr>
        <w:t xml:space="preserve">    hanoi3(n - 1, diskStart, aux, to, from);</w:t>
      </w:r>
    </w:p>
    <w:p w14:paraId="0877A7D4" w14:textId="77777777" w:rsidR="00127945" w:rsidRPr="002B1C75" w:rsidRDefault="00127945" w:rsidP="00127945">
      <w:pPr>
        <w:rPr>
          <w:rFonts w:asciiTheme="majorHAnsi" w:hAnsiTheme="majorHAnsi" w:cstheme="majorHAnsi"/>
          <w:sz w:val="24"/>
          <w:szCs w:val="24"/>
        </w:rPr>
      </w:pPr>
      <w:r w:rsidRPr="002B1C75">
        <w:rPr>
          <w:rFonts w:asciiTheme="majorHAnsi" w:hAnsiTheme="majorHAnsi" w:cstheme="majorHAnsi"/>
          <w:sz w:val="24"/>
          <w:szCs w:val="24"/>
        </w:rPr>
        <w:t>}</w:t>
      </w:r>
    </w:p>
    <w:p w14:paraId="716E2D74" w14:textId="77777777" w:rsidR="00127945" w:rsidRPr="002B1C75" w:rsidRDefault="00127945" w:rsidP="00127945">
      <w:pPr>
        <w:rPr>
          <w:rFonts w:asciiTheme="majorHAnsi" w:hAnsiTheme="majorHAnsi" w:cstheme="majorHAnsi"/>
          <w:sz w:val="24"/>
          <w:szCs w:val="24"/>
        </w:rPr>
      </w:pPr>
    </w:p>
    <w:p w14:paraId="2AD2B93F" w14:textId="77777777" w:rsidR="00127945" w:rsidRPr="002B1C75" w:rsidRDefault="00127945" w:rsidP="00127945">
      <w:pPr>
        <w:rPr>
          <w:rFonts w:asciiTheme="majorHAnsi" w:hAnsiTheme="majorHAnsi" w:cstheme="majorHAnsi"/>
          <w:sz w:val="24"/>
          <w:szCs w:val="24"/>
        </w:rPr>
      </w:pPr>
      <w:r w:rsidRPr="002B1C75">
        <w:rPr>
          <w:rFonts w:asciiTheme="majorHAnsi" w:hAnsiTheme="majorHAnsi" w:cstheme="majorHAnsi"/>
          <w:sz w:val="24"/>
          <w:szCs w:val="24"/>
        </w:rPr>
        <w:t>void hanoi4(int n, int diskStart, char from, char to, char aux1, char aux2) {</w:t>
      </w:r>
    </w:p>
    <w:p w14:paraId="71197455" w14:textId="77777777" w:rsidR="00127945" w:rsidRPr="002B1C75" w:rsidRDefault="00127945" w:rsidP="00127945">
      <w:pPr>
        <w:rPr>
          <w:rFonts w:asciiTheme="majorHAnsi" w:hAnsiTheme="majorHAnsi" w:cstheme="majorHAnsi"/>
          <w:sz w:val="24"/>
          <w:szCs w:val="24"/>
        </w:rPr>
      </w:pPr>
      <w:r w:rsidRPr="002B1C75">
        <w:rPr>
          <w:rFonts w:asciiTheme="majorHAnsi" w:hAnsiTheme="majorHAnsi" w:cstheme="majorHAnsi"/>
          <w:sz w:val="24"/>
          <w:szCs w:val="24"/>
        </w:rPr>
        <w:t xml:space="preserve">    if (n == 0) return;</w:t>
      </w:r>
    </w:p>
    <w:p w14:paraId="7890E7E6" w14:textId="77777777" w:rsidR="00127945" w:rsidRPr="002B1C75" w:rsidRDefault="00127945" w:rsidP="00127945">
      <w:pPr>
        <w:rPr>
          <w:rFonts w:asciiTheme="majorHAnsi" w:hAnsiTheme="majorHAnsi" w:cstheme="majorHAnsi"/>
          <w:sz w:val="24"/>
          <w:szCs w:val="24"/>
        </w:rPr>
      </w:pPr>
    </w:p>
    <w:p w14:paraId="6A1D48AE" w14:textId="77777777" w:rsidR="00127945" w:rsidRPr="002B1C75" w:rsidRDefault="00127945" w:rsidP="00127945">
      <w:pPr>
        <w:rPr>
          <w:rFonts w:asciiTheme="majorHAnsi" w:hAnsiTheme="majorHAnsi" w:cstheme="majorHAnsi"/>
          <w:sz w:val="24"/>
          <w:szCs w:val="24"/>
        </w:rPr>
      </w:pPr>
      <w:r w:rsidRPr="002B1C75">
        <w:rPr>
          <w:rFonts w:asciiTheme="majorHAnsi" w:hAnsiTheme="majorHAnsi" w:cstheme="majorHAnsi"/>
          <w:sz w:val="24"/>
          <w:szCs w:val="24"/>
        </w:rPr>
        <w:t xml:space="preserve">    //Base case</w:t>
      </w:r>
    </w:p>
    <w:p w14:paraId="007A2B3C" w14:textId="77777777" w:rsidR="00127945" w:rsidRPr="002B1C75" w:rsidRDefault="00127945" w:rsidP="00127945">
      <w:pPr>
        <w:rPr>
          <w:rFonts w:asciiTheme="majorHAnsi" w:hAnsiTheme="majorHAnsi" w:cstheme="majorHAnsi"/>
          <w:sz w:val="24"/>
          <w:szCs w:val="24"/>
        </w:rPr>
      </w:pPr>
      <w:r w:rsidRPr="002B1C75">
        <w:rPr>
          <w:rFonts w:asciiTheme="majorHAnsi" w:hAnsiTheme="majorHAnsi" w:cstheme="majorHAnsi"/>
          <w:sz w:val="24"/>
          <w:szCs w:val="24"/>
        </w:rPr>
        <w:t xml:space="preserve">    if (n == 1) {</w:t>
      </w:r>
    </w:p>
    <w:p w14:paraId="69D93F1D" w14:textId="77777777" w:rsidR="00127945" w:rsidRPr="002B1C75" w:rsidRDefault="00127945" w:rsidP="00127945">
      <w:pPr>
        <w:rPr>
          <w:rFonts w:asciiTheme="majorHAnsi" w:hAnsiTheme="majorHAnsi" w:cstheme="majorHAnsi"/>
          <w:sz w:val="24"/>
          <w:szCs w:val="24"/>
        </w:rPr>
      </w:pPr>
      <w:r w:rsidRPr="002B1C75">
        <w:rPr>
          <w:rFonts w:asciiTheme="majorHAnsi" w:hAnsiTheme="majorHAnsi" w:cstheme="majorHAnsi"/>
          <w:sz w:val="24"/>
          <w:szCs w:val="24"/>
        </w:rPr>
        <w:t xml:space="preserve">        moveCount++;</w:t>
      </w:r>
    </w:p>
    <w:p w14:paraId="4E571CB8" w14:textId="77777777" w:rsidR="00127945" w:rsidRPr="002B1C75" w:rsidRDefault="00127945" w:rsidP="00127945">
      <w:pPr>
        <w:rPr>
          <w:rFonts w:asciiTheme="majorHAnsi" w:hAnsiTheme="majorHAnsi" w:cstheme="majorHAnsi"/>
          <w:sz w:val="24"/>
          <w:szCs w:val="24"/>
        </w:rPr>
      </w:pPr>
      <w:r w:rsidRPr="002B1C75">
        <w:rPr>
          <w:rFonts w:asciiTheme="majorHAnsi" w:hAnsiTheme="majorHAnsi" w:cstheme="majorHAnsi"/>
          <w:sz w:val="24"/>
          <w:szCs w:val="24"/>
        </w:rPr>
        <w:t xml:space="preserve">        cout &lt;&lt; "Move disk " &lt;&lt; diskStart &lt;&lt; " from " &lt;&lt; from &lt;&lt; " to " &lt;&lt; to &lt;&lt; endl;</w:t>
      </w:r>
    </w:p>
    <w:p w14:paraId="7EF59455" w14:textId="77777777" w:rsidR="00127945" w:rsidRPr="002B1C75" w:rsidRDefault="00127945" w:rsidP="00127945">
      <w:pPr>
        <w:rPr>
          <w:rFonts w:asciiTheme="majorHAnsi" w:hAnsiTheme="majorHAnsi" w:cstheme="majorHAnsi"/>
          <w:sz w:val="24"/>
          <w:szCs w:val="24"/>
        </w:rPr>
      </w:pPr>
      <w:r w:rsidRPr="002B1C75">
        <w:rPr>
          <w:rFonts w:asciiTheme="majorHAnsi" w:hAnsiTheme="majorHAnsi" w:cstheme="majorHAnsi"/>
          <w:sz w:val="24"/>
          <w:szCs w:val="24"/>
        </w:rPr>
        <w:t xml:space="preserve">        return;</w:t>
      </w:r>
    </w:p>
    <w:p w14:paraId="2E488AC0" w14:textId="77777777" w:rsidR="00127945" w:rsidRPr="002B1C75" w:rsidRDefault="00127945" w:rsidP="00127945">
      <w:pPr>
        <w:rPr>
          <w:rFonts w:asciiTheme="majorHAnsi" w:hAnsiTheme="majorHAnsi" w:cstheme="majorHAnsi"/>
          <w:sz w:val="24"/>
          <w:szCs w:val="24"/>
        </w:rPr>
      </w:pPr>
      <w:r w:rsidRPr="002B1C75">
        <w:rPr>
          <w:rFonts w:asciiTheme="majorHAnsi" w:hAnsiTheme="majorHAnsi" w:cstheme="majorHAnsi"/>
          <w:sz w:val="24"/>
          <w:szCs w:val="24"/>
        </w:rPr>
        <w:t xml:space="preserve">    }</w:t>
      </w:r>
    </w:p>
    <w:p w14:paraId="2FFFA39E" w14:textId="77777777" w:rsidR="00127945" w:rsidRPr="002B1C75" w:rsidRDefault="00127945" w:rsidP="00127945">
      <w:pPr>
        <w:rPr>
          <w:rFonts w:asciiTheme="majorHAnsi" w:hAnsiTheme="majorHAnsi" w:cstheme="majorHAnsi"/>
          <w:sz w:val="24"/>
          <w:szCs w:val="24"/>
        </w:rPr>
      </w:pPr>
      <w:r w:rsidRPr="002B1C75">
        <w:rPr>
          <w:rFonts w:asciiTheme="majorHAnsi" w:hAnsiTheme="majorHAnsi" w:cstheme="majorHAnsi"/>
          <w:sz w:val="24"/>
          <w:szCs w:val="24"/>
        </w:rPr>
        <w:t xml:space="preserve">    //Approximate optimal k using Stewart’s formula</w:t>
      </w:r>
    </w:p>
    <w:p w14:paraId="7D34C341" w14:textId="77777777" w:rsidR="00127945" w:rsidRPr="002B1C75" w:rsidRDefault="00127945" w:rsidP="00127945">
      <w:pPr>
        <w:rPr>
          <w:rFonts w:asciiTheme="majorHAnsi" w:hAnsiTheme="majorHAnsi" w:cstheme="majorHAnsi"/>
          <w:sz w:val="24"/>
          <w:szCs w:val="24"/>
        </w:rPr>
      </w:pPr>
      <w:r w:rsidRPr="002B1C75">
        <w:rPr>
          <w:rFonts w:asciiTheme="majorHAnsi" w:hAnsiTheme="majorHAnsi" w:cstheme="majorHAnsi"/>
          <w:sz w:val="24"/>
          <w:szCs w:val="24"/>
        </w:rPr>
        <w:t xml:space="preserve">    int k = n - (int)round(sqrt(2 * n + 1)) + 1;</w:t>
      </w:r>
    </w:p>
    <w:p w14:paraId="6C33932A" w14:textId="77777777" w:rsidR="00127945" w:rsidRPr="002B1C75" w:rsidRDefault="00127945" w:rsidP="00127945">
      <w:pPr>
        <w:rPr>
          <w:rFonts w:asciiTheme="majorHAnsi" w:hAnsiTheme="majorHAnsi" w:cstheme="majorHAnsi"/>
          <w:sz w:val="24"/>
          <w:szCs w:val="24"/>
        </w:rPr>
      </w:pPr>
    </w:p>
    <w:p w14:paraId="11A1AA85" w14:textId="77777777" w:rsidR="00127945" w:rsidRPr="002B1C75" w:rsidRDefault="00127945" w:rsidP="00127945">
      <w:pPr>
        <w:rPr>
          <w:rFonts w:asciiTheme="majorHAnsi" w:hAnsiTheme="majorHAnsi" w:cstheme="majorHAnsi"/>
          <w:sz w:val="24"/>
          <w:szCs w:val="24"/>
        </w:rPr>
      </w:pPr>
      <w:r w:rsidRPr="002B1C75">
        <w:rPr>
          <w:rFonts w:asciiTheme="majorHAnsi" w:hAnsiTheme="majorHAnsi" w:cstheme="majorHAnsi"/>
          <w:sz w:val="24"/>
          <w:szCs w:val="24"/>
        </w:rPr>
        <w:lastRenderedPageBreak/>
        <w:t xml:space="preserve">    //Move top k disks to aux1</w:t>
      </w:r>
    </w:p>
    <w:p w14:paraId="02177854" w14:textId="77777777" w:rsidR="00127945" w:rsidRPr="002B1C75" w:rsidRDefault="00127945" w:rsidP="00127945">
      <w:pPr>
        <w:rPr>
          <w:rFonts w:asciiTheme="majorHAnsi" w:hAnsiTheme="majorHAnsi" w:cstheme="majorHAnsi"/>
          <w:sz w:val="24"/>
          <w:szCs w:val="24"/>
        </w:rPr>
      </w:pPr>
      <w:r w:rsidRPr="002B1C75">
        <w:rPr>
          <w:rFonts w:asciiTheme="majorHAnsi" w:hAnsiTheme="majorHAnsi" w:cstheme="majorHAnsi"/>
          <w:sz w:val="24"/>
          <w:szCs w:val="24"/>
        </w:rPr>
        <w:t xml:space="preserve">    hanoi4(k, diskStart, from, aux1, aux2, to);</w:t>
      </w:r>
    </w:p>
    <w:p w14:paraId="596FD0FB" w14:textId="77777777" w:rsidR="00127945" w:rsidRPr="002B1C75" w:rsidRDefault="00127945" w:rsidP="00127945">
      <w:pPr>
        <w:rPr>
          <w:rFonts w:asciiTheme="majorHAnsi" w:hAnsiTheme="majorHAnsi" w:cstheme="majorHAnsi"/>
          <w:sz w:val="24"/>
          <w:szCs w:val="24"/>
        </w:rPr>
      </w:pPr>
    </w:p>
    <w:p w14:paraId="31B11C4E" w14:textId="77777777" w:rsidR="00127945" w:rsidRPr="002B1C75" w:rsidRDefault="00127945" w:rsidP="00127945">
      <w:pPr>
        <w:rPr>
          <w:rFonts w:asciiTheme="majorHAnsi" w:hAnsiTheme="majorHAnsi" w:cstheme="majorHAnsi"/>
          <w:sz w:val="24"/>
          <w:szCs w:val="24"/>
        </w:rPr>
      </w:pPr>
      <w:r w:rsidRPr="002B1C75">
        <w:rPr>
          <w:rFonts w:asciiTheme="majorHAnsi" w:hAnsiTheme="majorHAnsi" w:cstheme="majorHAnsi"/>
          <w:sz w:val="24"/>
          <w:szCs w:val="24"/>
        </w:rPr>
        <w:t xml:space="preserve">    //Move bottom (n-k) disks using classic 3-peg Hanoi</w:t>
      </w:r>
    </w:p>
    <w:p w14:paraId="7297B520" w14:textId="77777777" w:rsidR="00127945" w:rsidRPr="002B1C75" w:rsidRDefault="00127945" w:rsidP="00127945">
      <w:pPr>
        <w:rPr>
          <w:rFonts w:asciiTheme="majorHAnsi" w:hAnsiTheme="majorHAnsi" w:cstheme="majorHAnsi"/>
          <w:sz w:val="24"/>
          <w:szCs w:val="24"/>
        </w:rPr>
      </w:pPr>
      <w:r w:rsidRPr="002B1C75">
        <w:rPr>
          <w:rFonts w:asciiTheme="majorHAnsi" w:hAnsiTheme="majorHAnsi" w:cstheme="majorHAnsi"/>
          <w:sz w:val="24"/>
          <w:szCs w:val="24"/>
        </w:rPr>
        <w:t xml:space="preserve">    hanoi3(n - k, diskStart + k, from, to, aux2);</w:t>
      </w:r>
    </w:p>
    <w:p w14:paraId="410C6FD5" w14:textId="77777777" w:rsidR="00127945" w:rsidRPr="002B1C75" w:rsidRDefault="00127945" w:rsidP="00127945">
      <w:pPr>
        <w:rPr>
          <w:rFonts w:asciiTheme="majorHAnsi" w:hAnsiTheme="majorHAnsi" w:cstheme="majorHAnsi"/>
          <w:sz w:val="24"/>
          <w:szCs w:val="24"/>
        </w:rPr>
      </w:pPr>
    </w:p>
    <w:p w14:paraId="152B04BD" w14:textId="77777777" w:rsidR="00127945" w:rsidRPr="002B1C75" w:rsidRDefault="00127945" w:rsidP="00127945">
      <w:pPr>
        <w:rPr>
          <w:rFonts w:asciiTheme="majorHAnsi" w:hAnsiTheme="majorHAnsi" w:cstheme="majorHAnsi"/>
          <w:sz w:val="24"/>
          <w:szCs w:val="24"/>
        </w:rPr>
      </w:pPr>
      <w:r w:rsidRPr="002B1C75">
        <w:rPr>
          <w:rFonts w:asciiTheme="majorHAnsi" w:hAnsiTheme="majorHAnsi" w:cstheme="majorHAnsi"/>
          <w:sz w:val="24"/>
          <w:szCs w:val="24"/>
        </w:rPr>
        <w:t xml:space="preserve">    //Move k disks from aux1 to destination</w:t>
      </w:r>
    </w:p>
    <w:p w14:paraId="2E618FA4" w14:textId="77777777" w:rsidR="00127945" w:rsidRPr="002B1C75" w:rsidRDefault="00127945" w:rsidP="00127945">
      <w:pPr>
        <w:rPr>
          <w:rFonts w:asciiTheme="majorHAnsi" w:hAnsiTheme="majorHAnsi" w:cstheme="majorHAnsi"/>
          <w:sz w:val="24"/>
          <w:szCs w:val="24"/>
        </w:rPr>
      </w:pPr>
      <w:r w:rsidRPr="002B1C75">
        <w:rPr>
          <w:rFonts w:asciiTheme="majorHAnsi" w:hAnsiTheme="majorHAnsi" w:cstheme="majorHAnsi"/>
          <w:sz w:val="24"/>
          <w:szCs w:val="24"/>
        </w:rPr>
        <w:t xml:space="preserve">    hanoi4(k, diskStart, aux1, to, from, aux2);</w:t>
      </w:r>
    </w:p>
    <w:p w14:paraId="6FD05D44" w14:textId="77777777" w:rsidR="00127945" w:rsidRPr="002B1C75" w:rsidRDefault="00127945" w:rsidP="00127945">
      <w:pPr>
        <w:rPr>
          <w:rFonts w:asciiTheme="majorHAnsi" w:hAnsiTheme="majorHAnsi" w:cstheme="majorHAnsi"/>
          <w:sz w:val="24"/>
          <w:szCs w:val="24"/>
        </w:rPr>
      </w:pPr>
      <w:r w:rsidRPr="002B1C75">
        <w:rPr>
          <w:rFonts w:asciiTheme="majorHAnsi" w:hAnsiTheme="majorHAnsi" w:cstheme="majorHAnsi"/>
          <w:sz w:val="24"/>
          <w:szCs w:val="24"/>
        </w:rPr>
        <w:t>}</w:t>
      </w:r>
    </w:p>
    <w:p w14:paraId="2796FFFA" w14:textId="77777777" w:rsidR="00127945" w:rsidRPr="00070207" w:rsidRDefault="00127945" w:rsidP="00127945"/>
    <w:p w14:paraId="66E6E07A" w14:textId="77777777" w:rsidR="00127945" w:rsidRPr="002B1C75" w:rsidRDefault="00127945" w:rsidP="00127945">
      <w:pPr>
        <w:rPr>
          <w:rFonts w:asciiTheme="majorHAnsi" w:hAnsiTheme="majorHAnsi" w:cstheme="majorHAnsi"/>
          <w:sz w:val="24"/>
          <w:szCs w:val="24"/>
        </w:rPr>
      </w:pPr>
      <w:r w:rsidRPr="002B1C75">
        <w:rPr>
          <w:rFonts w:asciiTheme="majorHAnsi" w:hAnsiTheme="majorHAnsi" w:cstheme="majorHAnsi"/>
          <w:sz w:val="24"/>
          <w:szCs w:val="24"/>
        </w:rPr>
        <w:t>int main() {</w:t>
      </w:r>
    </w:p>
    <w:p w14:paraId="423E8D2D" w14:textId="77777777" w:rsidR="00127945" w:rsidRPr="002B1C75" w:rsidRDefault="00127945" w:rsidP="00127945">
      <w:pPr>
        <w:rPr>
          <w:rFonts w:asciiTheme="majorHAnsi" w:hAnsiTheme="majorHAnsi" w:cstheme="majorHAnsi"/>
          <w:sz w:val="24"/>
          <w:szCs w:val="24"/>
        </w:rPr>
      </w:pPr>
      <w:r w:rsidRPr="002B1C75">
        <w:rPr>
          <w:rFonts w:asciiTheme="majorHAnsi" w:hAnsiTheme="majorHAnsi" w:cstheme="majorHAnsi"/>
          <w:sz w:val="24"/>
          <w:szCs w:val="24"/>
        </w:rPr>
        <w:t xml:space="preserve">    int n = 8;</w:t>
      </w:r>
    </w:p>
    <w:p w14:paraId="74BABD8D" w14:textId="77777777" w:rsidR="00127945" w:rsidRPr="002B1C75" w:rsidRDefault="00127945" w:rsidP="00127945">
      <w:pPr>
        <w:rPr>
          <w:rFonts w:asciiTheme="majorHAnsi" w:hAnsiTheme="majorHAnsi" w:cstheme="majorHAnsi"/>
          <w:sz w:val="24"/>
          <w:szCs w:val="24"/>
        </w:rPr>
      </w:pPr>
    </w:p>
    <w:p w14:paraId="3B06D1FE" w14:textId="77777777" w:rsidR="00127945" w:rsidRPr="002B1C75" w:rsidRDefault="00127945" w:rsidP="00127945">
      <w:pPr>
        <w:rPr>
          <w:rFonts w:asciiTheme="majorHAnsi" w:hAnsiTheme="majorHAnsi" w:cstheme="majorHAnsi"/>
          <w:sz w:val="24"/>
          <w:szCs w:val="24"/>
        </w:rPr>
      </w:pPr>
      <w:r w:rsidRPr="002B1C75">
        <w:rPr>
          <w:rFonts w:asciiTheme="majorHAnsi" w:hAnsiTheme="majorHAnsi" w:cstheme="majorHAnsi"/>
          <w:sz w:val="24"/>
          <w:szCs w:val="24"/>
        </w:rPr>
        <w:t xml:space="preserve">    cout &lt;&lt; "Solving Tower of Hanoi with " &lt;&lt; n &lt;&lt; " disks and 4 pegs:\n" &lt;&lt; endl;</w:t>
      </w:r>
    </w:p>
    <w:p w14:paraId="0FB2DC36" w14:textId="77777777" w:rsidR="00127945" w:rsidRPr="002B1C75" w:rsidRDefault="00127945" w:rsidP="00127945">
      <w:pPr>
        <w:rPr>
          <w:rFonts w:asciiTheme="majorHAnsi" w:hAnsiTheme="majorHAnsi" w:cstheme="majorHAnsi"/>
          <w:sz w:val="24"/>
          <w:szCs w:val="24"/>
        </w:rPr>
      </w:pPr>
    </w:p>
    <w:p w14:paraId="5BB6BC69" w14:textId="77777777" w:rsidR="00127945" w:rsidRPr="002B1C75" w:rsidRDefault="00127945" w:rsidP="00127945">
      <w:pPr>
        <w:rPr>
          <w:rFonts w:asciiTheme="majorHAnsi" w:hAnsiTheme="majorHAnsi" w:cstheme="majorHAnsi"/>
          <w:sz w:val="24"/>
          <w:szCs w:val="24"/>
        </w:rPr>
      </w:pPr>
      <w:r w:rsidRPr="002B1C75">
        <w:rPr>
          <w:rFonts w:asciiTheme="majorHAnsi" w:hAnsiTheme="majorHAnsi" w:cstheme="majorHAnsi"/>
          <w:sz w:val="24"/>
          <w:szCs w:val="24"/>
        </w:rPr>
        <w:t xml:space="preserve">    // Call hanoi4 with the disk numbering starting from 1</w:t>
      </w:r>
    </w:p>
    <w:p w14:paraId="0C66FC36" w14:textId="77777777" w:rsidR="00127945" w:rsidRPr="002B1C75" w:rsidRDefault="00127945" w:rsidP="00127945">
      <w:pPr>
        <w:rPr>
          <w:rFonts w:asciiTheme="majorHAnsi" w:hAnsiTheme="majorHAnsi" w:cstheme="majorHAnsi"/>
          <w:sz w:val="24"/>
          <w:szCs w:val="24"/>
        </w:rPr>
      </w:pPr>
      <w:r w:rsidRPr="002B1C75">
        <w:rPr>
          <w:rFonts w:asciiTheme="majorHAnsi" w:hAnsiTheme="majorHAnsi" w:cstheme="majorHAnsi"/>
          <w:sz w:val="24"/>
          <w:szCs w:val="24"/>
        </w:rPr>
        <w:t xml:space="preserve">    hanoi4(n, 1, 'A', 'B', 'C', 'D');</w:t>
      </w:r>
    </w:p>
    <w:p w14:paraId="65E664F4" w14:textId="77777777" w:rsidR="00127945" w:rsidRPr="002B1C75" w:rsidRDefault="00127945" w:rsidP="00127945">
      <w:pPr>
        <w:rPr>
          <w:rFonts w:asciiTheme="majorHAnsi" w:hAnsiTheme="majorHAnsi" w:cstheme="majorHAnsi"/>
          <w:sz w:val="24"/>
          <w:szCs w:val="24"/>
        </w:rPr>
      </w:pPr>
    </w:p>
    <w:p w14:paraId="52BBCD77" w14:textId="77777777" w:rsidR="00127945" w:rsidRPr="002B1C75" w:rsidRDefault="00127945" w:rsidP="00127945">
      <w:pPr>
        <w:rPr>
          <w:rFonts w:asciiTheme="majorHAnsi" w:hAnsiTheme="majorHAnsi" w:cstheme="majorHAnsi"/>
          <w:sz w:val="24"/>
          <w:szCs w:val="24"/>
        </w:rPr>
      </w:pPr>
      <w:r w:rsidRPr="002B1C75">
        <w:rPr>
          <w:rFonts w:asciiTheme="majorHAnsi" w:hAnsiTheme="majorHAnsi" w:cstheme="majorHAnsi"/>
          <w:sz w:val="24"/>
          <w:szCs w:val="24"/>
        </w:rPr>
        <w:t xml:space="preserve">    cout &lt;&lt; "\nTotal number of moves: " &lt;&lt; moveCount &lt;&lt; endl;</w:t>
      </w:r>
    </w:p>
    <w:p w14:paraId="09C62C7E" w14:textId="77777777" w:rsidR="00127945" w:rsidRPr="002B1C75" w:rsidRDefault="00127945" w:rsidP="00127945">
      <w:pPr>
        <w:rPr>
          <w:rFonts w:asciiTheme="majorHAnsi" w:hAnsiTheme="majorHAnsi" w:cstheme="majorHAnsi"/>
          <w:sz w:val="24"/>
          <w:szCs w:val="24"/>
        </w:rPr>
      </w:pPr>
    </w:p>
    <w:p w14:paraId="12A5A495" w14:textId="77777777" w:rsidR="00127945" w:rsidRPr="002B1C75" w:rsidRDefault="00127945" w:rsidP="00127945">
      <w:pPr>
        <w:rPr>
          <w:rFonts w:asciiTheme="majorHAnsi" w:hAnsiTheme="majorHAnsi" w:cstheme="majorHAnsi"/>
          <w:sz w:val="24"/>
          <w:szCs w:val="24"/>
        </w:rPr>
      </w:pPr>
      <w:r w:rsidRPr="002B1C75">
        <w:rPr>
          <w:rFonts w:asciiTheme="majorHAnsi" w:hAnsiTheme="majorHAnsi" w:cstheme="majorHAnsi"/>
          <w:sz w:val="24"/>
          <w:szCs w:val="24"/>
        </w:rPr>
        <w:t xml:space="preserve">    return 0;</w:t>
      </w:r>
    </w:p>
    <w:p w14:paraId="77A7B48D" w14:textId="77777777" w:rsidR="00127945" w:rsidRDefault="00127945" w:rsidP="00127945">
      <w:pPr>
        <w:rPr>
          <w:rFonts w:asciiTheme="majorHAnsi" w:hAnsiTheme="majorHAnsi" w:cstheme="majorHAnsi"/>
          <w:sz w:val="24"/>
          <w:szCs w:val="24"/>
        </w:rPr>
      </w:pPr>
      <w:r w:rsidRPr="002B1C75">
        <w:rPr>
          <w:rFonts w:asciiTheme="majorHAnsi" w:hAnsiTheme="majorHAnsi" w:cstheme="majorHAnsi"/>
          <w:sz w:val="24"/>
          <w:szCs w:val="24"/>
        </w:rPr>
        <w:t>}</w:t>
      </w:r>
    </w:p>
    <w:p w14:paraId="77C68FE9" w14:textId="77777777" w:rsidR="00127945" w:rsidRPr="002B1C75" w:rsidRDefault="00127945" w:rsidP="00127945">
      <w:pPr>
        <w:pStyle w:val="Heading2"/>
      </w:pPr>
      <w:bookmarkStart w:id="78" w:name="_Toc197786320"/>
      <w:bookmarkStart w:id="79" w:name="_Toc197894148"/>
      <w:r>
        <w:t>C++ Code using Dynamic Programming</w:t>
      </w:r>
      <w:bookmarkEnd w:id="78"/>
      <w:bookmarkEnd w:id="79"/>
    </w:p>
    <w:p w14:paraId="178BE63E" w14:textId="77777777" w:rsidR="00127945" w:rsidRPr="00A950F1" w:rsidRDefault="00127945" w:rsidP="00127945">
      <w:pPr>
        <w:rPr>
          <w:rFonts w:asciiTheme="majorHAnsi" w:hAnsiTheme="majorHAnsi" w:cstheme="majorHAnsi"/>
          <w:sz w:val="24"/>
          <w:szCs w:val="24"/>
        </w:rPr>
      </w:pPr>
      <w:r w:rsidRPr="00A950F1">
        <w:rPr>
          <w:rFonts w:asciiTheme="majorHAnsi" w:hAnsiTheme="majorHAnsi" w:cstheme="majorHAnsi"/>
          <w:sz w:val="24"/>
          <w:szCs w:val="24"/>
        </w:rPr>
        <w:t>#include &lt;iostream&gt;</w:t>
      </w:r>
    </w:p>
    <w:p w14:paraId="6D0C9118" w14:textId="77777777" w:rsidR="00127945" w:rsidRPr="00A950F1" w:rsidRDefault="00127945" w:rsidP="00127945">
      <w:pPr>
        <w:rPr>
          <w:rFonts w:asciiTheme="majorHAnsi" w:hAnsiTheme="majorHAnsi" w:cstheme="majorHAnsi"/>
          <w:sz w:val="24"/>
          <w:szCs w:val="24"/>
        </w:rPr>
      </w:pPr>
      <w:r w:rsidRPr="00A950F1">
        <w:rPr>
          <w:rFonts w:asciiTheme="majorHAnsi" w:hAnsiTheme="majorHAnsi" w:cstheme="majorHAnsi"/>
          <w:sz w:val="24"/>
          <w:szCs w:val="24"/>
        </w:rPr>
        <w:lastRenderedPageBreak/>
        <w:t>#include &lt;cmath&gt;</w:t>
      </w:r>
    </w:p>
    <w:p w14:paraId="162724E1" w14:textId="77777777" w:rsidR="00127945" w:rsidRPr="00A950F1" w:rsidRDefault="00127945" w:rsidP="00127945">
      <w:pPr>
        <w:rPr>
          <w:rFonts w:asciiTheme="majorHAnsi" w:hAnsiTheme="majorHAnsi" w:cstheme="majorHAnsi"/>
          <w:sz w:val="24"/>
          <w:szCs w:val="24"/>
        </w:rPr>
      </w:pPr>
    </w:p>
    <w:p w14:paraId="76BE9996" w14:textId="77777777" w:rsidR="00127945" w:rsidRPr="00A950F1" w:rsidRDefault="00127945" w:rsidP="00127945">
      <w:pPr>
        <w:rPr>
          <w:rFonts w:asciiTheme="majorHAnsi" w:hAnsiTheme="majorHAnsi" w:cstheme="majorHAnsi"/>
          <w:sz w:val="24"/>
          <w:szCs w:val="24"/>
        </w:rPr>
      </w:pPr>
      <w:r w:rsidRPr="00A950F1">
        <w:rPr>
          <w:rFonts w:asciiTheme="majorHAnsi" w:hAnsiTheme="majorHAnsi" w:cstheme="majorHAnsi"/>
          <w:sz w:val="24"/>
          <w:szCs w:val="24"/>
        </w:rPr>
        <w:t>using namespace std;</w:t>
      </w:r>
    </w:p>
    <w:p w14:paraId="09170522" w14:textId="77777777" w:rsidR="00127945" w:rsidRPr="00A950F1" w:rsidRDefault="00127945" w:rsidP="00127945">
      <w:pPr>
        <w:rPr>
          <w:rFonts w:asciiTheme="majorHAnsi" w:hAnsiTheme="majorHAnsi" w:cstheme="majorHAnsi"/>
          <w:sz w:val="24"/>
          <w:szCs w:val="24"/>
        </w:rPr>
      </w:pPr>
    </w:p>
    <w:p w14:paraId="532CA3B8" w14:textId="77777777" w:rsidR="00127945" w:rsidRPr="00A950F1" w:rsidRDefault="00127945" w:rsidP="00127945">
      <w:pPr>
        <w:rPr>
          <w:rFonts w:asciiTheme="majorHAnsi" w:hAnsiTheme="majorHAnsi" w:cstheme="majorHAnsi"/>
          <w:sz w:val="24"/>
          <w:szCs w:val="24"/>
        </w:rPr>
      </w:pPr>
      <w:r w:rsidRPr="00A950F1">
        <w:rPr>
          <w:rFonts w:asciiTheme="majorHAnsi" w:hAnsiTheme="majorHAnsi" w:cstheme="majorHAnsi"/>
          <w:sz w:val="24"/>
          <w:szCs w:val="24"/>
        </w:rPr>
        <w:t>int moveCount = 0;</w:t>
      </w:r>
    </w:p>
    <w:p w14:paraId="7291B6C9" w14:textId="77777777" w:rsidR="00127945" w:rsidRPr="00A950F1" w:rsidRDefault="00127945" w:rsidP="00127945">
      <w:pPr>
        <w:rPr>
          <w:rFonts w:asciiTheme="majorHAnsi" w:hAnsiTheme="majorHAnsi" w:cstheme="majorHAnsi"/>
          <w:sz w:val="24"/>
          <w:szCs w:val="24"/>
        </w:rPr>
      </w:pPr>
    </w:p>
    <w:p w14:paraId="5B1E4144" w14:textId="77777777" w:rsidR="00127945" w:rsidRPr="00A950F1" w:rsidRDefault="00127945" w:rsidP="00127945">
      <w:pPr>
        <w:rPr>
          <w:rFonts w:asciiTheme="majorHAnsi" w:hAnsiTheme="majorHAnsi" w:cstheme="majorHAnsi"/>
          <w:sz w:val="24"/>
          <w:szCs w:val="24"/>
        </w:rPr>
      </w:pPr>
      <w:r w:rsidRPr="00A950F1">
        <w:rPr>
          <w:rFonts w:asciiTheme="majorHAnsi" w:hAnsiTheme="majorHAnsi" w:cstheme="majorHAnsi"/>
          <w:sz w:val="24"/>
          <w:szCs w:val="24"/>
        </w:rPr>
        <w:t>void hanoi3(int n, int diskStart, char from, char to, char aux) {</w:t>
      </w:r>
    </w:p>
    <w:p w14:paraId="32BABE79" w14:textId="77777777" w:rsidR="00127945" w:rsidRPr="00A950F1" w:rsidRDefault="00127945" w:rsidP="00127945">
      <w:pPr>
        <w:rPr>
          <w:rFonts w:asciiTheme="majorHAnsi" w:hAnsiTheme="majorHAnsi" w:cstheme="majorHAnsi"/>
          <w:sz w:val="24"/>
          <w:szCs w:val="24"/>
        </w:rPr>
      </w:pPr>
      <w:r w:rsidRPr="00A950F1">
        <w:rPr>
          <w:rFonts w:asciiTheme="majorHAnsi" w:hAnsiTheme="majorHAnsi" w:cstheme="majorHAnsi"/>
          <w:sz w:val="24"/>
          <w:szCs w:val="24"/>
        </w:rPr>
        <w:t xml:space="preserve">    if (n == 0) return;</w:t>
      </w:r>
    </w:p>
    <w:p w14:paraId="4129E998" w14:textId="77777777" w:rsidR="00127945" w:rsidRPr="00A950F1" w:rsidRDefault="00127945" w:rsidP="00127945">
      <w:pPr>
        <w:rPr>
          <w:rFonts w:asciiTheme="majorHAnsi" w:hAnsiTheme="majorHAnsi" w:cstheme="majorHAnsi"/>
          <w:sz w:val="24"/>
          <w:szCs w:val="24"/>
        </w:rPr>
      </w:pPr>
    </w:p>
    <w:p w14:paraId="7FF34A8D" w14:textId="77777777" w:rsidR="00127945" w:rsidRPr="00A950F1" w:rsidRDefault="00127945" w:rsidP="00127945">
      <w:pPr>
        <w:rPr>
          <w:rFonts w:asciiTheme="majorHAnsi" w:hAnsiTheme="majorHAnsi" w:cstheme="majorHAnsi"/>
          <w:sz w:val="24"/>
          <w:szCs w:val="24"/>
        </w:rPr>
      </w:pPr>
      <w:r w:rsidRPr="00A950F1">
        <w:rPr>
          <w:rFonts w:asciiTheme="majorHAnsi" w:hAnsiTheme="majorHAnsi" w:cstheme="majorHAnsi"/>
          <w:sz w:val="24"/>
          <w:szCs w:val="24"/>
        </w:rPr>
        <w:t xml:space="preserve">    hanoi3(n - 1, diskStart, from, aux, to);</w:t>
      </w:r>
    </w:p>
    <w:p w14:paraId="337FF75D" w14:textId="77777777" w:rsidR="00127945" w:rsidRPr="00A950F1" w:rsidRDefault="00127945" w:rsidP="00127945">
      <w:pPr>
        <w:rPr>
          <w:rFonts w:asciiTheme="majorHAnsi" w:hAnsiTheme="majorHAnsi" w:cstheme="majorHAnsi"/>
          <w:sz w:val="24"/>
          <w:szCs w:val="24"/>
        </w:rPr>
      </w:pPr>
    </w:p>
    <w:p w14:paraId="4F41733D" w14:textId="77777777" w:rsidR="00127945" w:rsidRPr="00A950F1" w:rsidRDefault="00127945" w:rsidP="00127945">
      <w:pPr>
        <w:rPr>
          <w:rFonts w:asciiTheme="majorHAnsi" w:hAnsiTheme="majorHAnsi" w:cstheme="majorHAnsi"/>
          <w:sz w:val="24"/>
          <w:szCs w:val="24"/>
        </w:rPr>
      </w:pPr>
      <w:r w:rsidRPr="00A950F1">
        <w:rPr>
          <w:rFonts w:asciiTheme="majorHAnsi" w:hAnsiTheme="majorHAnsi" w:cstheme="majorHAnsi"/>
          <w:sz w:val="24"/>
          <w:szCs w:val="24"/>
        </w:rPr>
        <w:t xml:space="preserve">    moveCount++;</w:t>
      </w:r>
    </w:p>
    <w:p w14:paraId="1CEEDDCE" w14:textId="77777777" w:rsidR="00127945" w:rsidRPr="00A950F1" w:rsidRDefault="00127945" w:rsidP="00127945">
      <w:pPr>
        <w:rPr>
          <w:rFonts w:asciiTheme="majorHAnsi" w:hAnsiTheme="majorHAnsi" w:cstheme="majorHAnsi"/>
          <w:sz w:val="24"/>
          <w:szCs w:val="24"/>
        </w:rPr>
      </w:pPr>
      <w:r w:rsidRPr="00A950F1">
        <w:rPr>
          <w:rFonts w:asciiTheme="majorHAnsi" w:hAnsiTheme="majorHAnsi" w:cstheme="majorHAnsi"/>
          <w:sz w:val="24"/>
          <w:szCs w:val="24"/>
        </w:rPr>
        <w:t xml:space="preserve">    cout &lt;&lt; "Move disk " &lt;&lt; (diskStart + n - 1) &lt;&lt; " from " &lt;&lt; from &lt;&lt; " to " &lt;&lt; to &lt;&lt; endl;</w:t>
      </w:r>
    </w:p>
    <w:p w14:paraId="12BFD7DE" w14:textId="77777777" w:rsidR="00127945" w:rsidRPr="00A950F1" w:rsidRDefault="00127945" w:rsidP="00127945">
      <w:pPr>
        <w:rPr>
          <w:rFonts w:asciiTheme="majorHAnsi" w:hAnsiTheme="majorHAnsi" w:cstheme="majorHAnsi"/>
          <w:sz w:val="24"/>
          <w:szCs w:val="24"/>
        </w:rPr>
      </w:pPr>
    </w:p>
    <w:p w14:paraId="64C923AE" w14:textId="77777777" w:rsidR="00127945" w:rsidRPr="00A950F1" w:rsidRDefault="00127945" w:rsidP="00127945">
      <w:pPr>
        <w:rPr>
          <w:rFonts w:asciiTheme="majorHAnsi" w:hAnsiTheme="majorHAnsi" w:cstheme="majorHAnsi"/>
          <w:sz w:val="24"/>
          <w:szCs w:val="24"/>
        </w:rPr>
      </w:pPr>
      <w:r w:rsidRPr="00A950F1">
        <w:rPr>
          <w:rFonts w:asciiTheme="majorHAnsi" w:hAnsiTheme="majorHAnsi" w:cstheme="majorHAnsi"/>
          <w:sz w:val="24"/>
          <w:szCs w:val="24"/>
        </w:rPr>
        <w:t xml:space="preserve">    hanoi3(n - 1, diskStart, aux, to, from);</w:t>
      </w:r>
    </w:p>
    <w:p w14:paraId="136AC7B8" w14:textId="77777777" w:rsidR="00127945" w:rsidRPr="00A950F1" w:rsidRDefault="00127945" w:rsidP="00127945">
      <w:pPr>
        <w:rPr>
          <w:rFonts w:asciiTheme="majorHAnsi" w:hAnsiTheme="majorHAnsi" w:cstheme="majorHAnsi"/>
          <w:sz w:val="24"/>
          <w:szCs w:val="24"/>
        </w:rPr>
      </w:pPr>
      <w:r w:rsidRPr="00A950F1">
        <w:rPr>
          <w:rFonts w:asciiTheme="majorHAnsi" w:hAnsiTheme="majorHAnsi" w:cstheme="majorHAnsi"/>
          <w:sz w:val="24"/>
          <w:szCs w:val="24"/>
        </w:rPr>
        <w:t>}</w:t>
      </w:r>
    </w:p>
    <w:p w14:paraId="027C9AD7" w14:textId="77777777" w:rsidR="00127945" w:rsidRPr="00A950F1" w:rsidRDefault="00127945" w:rsidP="00127945">
      <w:pPr>
        <w:rPr>
          <w:rFonts w:asciiTheme="majorHAnsi" w:hAnsiTheme="majorHAnsi" w:cstheme="majorHAnsi"/>
          <w:sz w:val="24"/>
          <w:szCs w:val="24"/>
        </w:rPr>
      </w:pPr>
    </w:p>
    <w:p w14:paraId="014CD80A" w14:textId="77777777" w:rsidR="00127945" w:rsidRPr="00A950F1" w:rsidRDefault="00127945" w:rsidP="00127945">
      <w:pPr>
        <w:rPr>
          <w:rFonts w:asciiTheme="majorHAnsi" w:hAnsiTheme="majorHAnsi" w:cstheme="majorHAnsi"/>
          <w:sz w:val="24"/>
          <w:szCs w:val="24"/>
        </w:rPr>
      </w:pPr>
      <w:r w:rsidRPr="00A950F1">
        <w:rPr>
          <w:rFonts w:asciiTheme="majorHAnsi" w:hAnsiTheme="majorHAnsi" w:cstheme="majorHAnsi"/>
          <w:sz w:val="24"/>
          <w:szCs w:val="24"/>
        </w:rPr>
        <w:t>void hanoi4(int n, int diskStart, char from, char to, char aux1, char aux2) {</w:t>
      </w:r>
    </w:p>
    <w:p w14:paraId="7C08B85F" w14:textId="77777777" w:rsidR="00127945" w:rsidRPr="00A950F1" w:rsidRDefault="00127945" w:rsidP="00127945">
      <w:pPr>
        <w:rPr>
          <w:rFonts w:asciiTheme="majorHAnsi" w:hAnsiTheme="majorHAnsi" w:cstheme="majorHAnsi"/>
          <w:sz w:val="24"/>
          <w:szCs w:val="24"/>
        </w:rPr>
      </w:pPr>
      <w:r w:rsidRPr="00A950F1">
        <w:rPr>
          <w:rFonts w:asciiTheme="majorHAnsi" w:hAnsiTheme="majorHAnsi" w:cstheme="majorHAnsi"/>
          <w:sz w:val="24"/>
          <w:szCs w:val="24"/>
        </w:rPr>
        <w:t xml:space="preserve">    if (n == 0) return;</w:t>
      </w:r>
    </w:p>
    <w:p w14:paraId="759602F2" w14:textId="77777777" w:rsidR="00127945" w:rsidRPr="00A950F1" w:rsidRDefault="00127945" w:rsidP="00127945">
      <w:pPr>
        <w:rPr>
          <w:rFonts w:asciiTheme="majorHAnsi" w:hAnsiTheme="majorHAnsi" w:cstheme="majorHAnsi"/>
          <w:sz w:val="24"/>
          <w:szCs w:val="24"/>
        </w:rPr>
      </w:pPr>
    </w:p>
    <w:p w14:paraId="16FC0769" w14:textId="77777777" w:rsidR="00127945" w:rsidRPr="00A950F1" w:rsidRDefault="00127945" w:rsidP="00127945">
      <w:pPr>
        <w:rPr>
          <w:rFonts w:asciiTheme="majorHAnsi" w:hAnsiTheme="majorHAnsi" w:cstheme="majorHAnsi"/>
          <w:sz w:val="24"/>
          <w:szCs w:val="24"/>
        </w:rPr>
      </w:pPr>
      <w:r w:rsidRPr="00A950F1">
        <w:rPr>
          <w:rFonts w:asciiTheme="majorHAnsi" w:hAnsiTheme="majorHAnsi" w:cstheme="majorHAnsi"/>
          <w:sz w:val="24"/>
          <w:szCs w:val="24"/>
        </w:rPr>
        <w:t xml:space="preserve">    if (n == 1) {</w:t>
      </w:r>
    </w:p>
    <w:p w14:paraId="5DB5069B" w14:textId="77777777" w:rsidR="00127945" w:rsidRPr="00A950F1" w:rsidRDefault="00127945" w:rsidP="00127945">
      <w:pPr>
        <w:rPr>
          <w:rFonts w:asciiTheme="majorHAnsi" w:hAnsiTheme="majorHAnsi" w:cstheme="majorHAnsi"/>
          <w:sz w:val="24"/>
          <w:szCs w:val="24"/>
        </w:rPr>
      </w:pPr>
      <w:r w:rsidRPr="00A950F1">
        <w:rPr>
          <w:rFonts w:asciiTheme="majorHAnsi" w:hAnsiTheme="majorHAnsi" w:cstheme="majorHAnsi"/>
          <w:sz w:val="24"/>
          <w:szCs w:val="24"/>
        </w:rPr>
        <w:t xml:space="preserve">        moveCount++;</w:t>
      </w:r>
    </w:p>
    <w:p w14:paraId="04CB62BF" w14:textId="77777777" w:rsidR="00127945" w:rsidRPr="00A950F1" w:rsidRDefault="00127945" w:rsidP="00127945">
      <w:pPr>
        <w:rPr>
          <w:rFonts w:asciiTheme="majorHAnsi" w:hAnsiTheme="majorHAnsi" w:cstheme="majorHAnsi"/>
          <w:sz w:val="24"/>
          <w:szCs w:val="24"/>
        </w:rPr>
      </w:pPr>
      <w:r w:rsidRPr="00A950F1">
        <w:rPr>
          <w:rFonts w:asciiTheme="majorHAnsi" w:hAnsiTheme="majorHAnsi" w:cstheme="majorHAnsi"/>
          <w:sz w:val="24"/>
          <w:szCs w:val="24"/>
        </w:rPr>
        <w:t xml:space="preserve">        cout &lt;&lt; "Move disk " &lt;&lt; diskStart &lt;&lt; " from " &lt;&lt; from &lt;&lt; " to " &lt;&lt; to &lt;&lt; endl;</w:t>
      </w:r>
    </w:p>
    <w:p w14:paraId="0997E539" w14:textId="77777777" w:rsidR="00127945" w:rsidRPr="00A950F1" w:rsidRDefault="00127945" w:rsidP="00127945">
      <w:pPr>
        <w:rPr>
          <w:rFonts w:asciiTheme="majorHAnsi" w:hAnsiTheme="majorHAnsi" w:cstheme="majorHAnsi"/>
          <w:sz w:val="24"/>
          <w:szCs w:val="24"/>
        </w:rPr>
      </w:pPr>
      <w:r w:rsidRPr="00A950F1">
        <w:rPr>
          <w:rFonts w:asciiTheme="majorHAnsi" w:hAnsiTheme="majorHAnsi" w:cstheme="majorHAnsi"/>
          <w:sz w:val="24"/>
          <w:szCs w:val="24"/>
        </w:rPr>
        <w:t xml:space="preserve">        return;</w:t>
      </w:r>
    </w:p>
    <w:p w14:paraId="23417926" w14:textId="77777777" w:rsidR="00127945" w:rsidRPr="00A950F1" w:rsidRDefault="00127945" w:rsidP="00127945">
      <w:pPr>
        <w:rPr>
          <w:rFonts w:asciiTheme="majorHAnsi" w:hAnsiTheme="majorHAnsi" w:cstheme="majorHAnsi"/>
          <w:sz w:val="24"/>
          <w:szCs w:val="24"/>
        </w:rPr>
      </w:pPr>
      <w:r w:rsidRPr="00A950F1">
        <w:rPr>
          <w:rFonts w:asciiTheme="majorHAnsi" w:hAnsiTheme="majorHAnsi" w:cstheme="majorHAnsi"/>
          <w:sz w:val="24"/>
          <w:szCs w:val="24"/>
        </w:rPr>
        <w:lastRenderedPageBreak/>
        <w:t xml:space="preserve">    }</w:t>
      </w:r>
    </w:p>
    <w:p w14:paraId="21D17E8C" w14:textId="77777777" w:rsidR="00127945" w:rsidRPr="00A950F1" w:rsidRDefault="00127945" w:rsidP="00127945">
      <w:pPr>
        <w:rPr>
          <w:rFonts w:asciiTheme="majorHAnsi" w:hAnsiTheme="majorHAnsi" w:cstheme="majorHAnsi"/>
          <w:sz w:val="24"/>
          <w:szCs w:val="24"/>
        </w:rPr>
      </w:pPr>
    </w:p>
    <w:p w14:paraId="7CF08F3B" w14:textId="77777777" w:rsidR="00127945" w:rsidRPr="00A950F1" w:rsidRDefault="00127945" w:rsidP="00127945">
      <w:pPr>
        <w:rPr>
          <w:rFonts w:asciiTheme="majorHAnsi" w:hAnsiTheme="majorHAnsi" w:cstheme="majorHAnsi"/>
          <w:sz w:val="24"/>
          <w:szCs w:val="24"/>
        </w:rPr>
      </w:pPr>
      <w:r w:rsidRPr="00A950F1">
        <w:rPr>
          <w:rFonts w:asciiTheme="majorHAnsi" w:hAnsiTheme="majorHAnsi" w:cstheme="majorHAnsi"/>
          <w:sz w:val="24"/>
          <w:szCs w:val="24"/>
        </w:rPr>
        <w:t xml:space="preserve">    int k = n - (int)round(sqrt(2 * n + 1)) + 1;</w:t>
      </w:r>
    </w:p>
    <w:p w14:paraId="33B3CA7D" w14:textId="77777777" w:rsidR="00127945" w:rsidRPr="00A950F1" w:rsidRDefault="00127945" w:rsidP="00127945">
      <w:pPr>
        <w:rPr>
          <w:rFonts w:asciiTheme="majorHAnsi" w:hAnsiTheme="majorHAnsi" w:cstheme="majorHAnsi"/>
          <w:sz w:val="24"/>
          <w:szCs w:val="24"/>
        </w:rPr>
      </w:pPr>
    </w:p>
    <w:p w14:paraId="136BE139" w14:textId="77777777" w:rsidR="00127945" w:rsidRPr="00A950F1" w:rsidRDefault="00127945" w:rsidP="00127945">
      <w:pPr>
        <w:rPr>
          <w:rFonts w:asciiTheme="majorHAnsi" w:hAnsiTheme="majorHAnsi" w:cstheme="majorHAnsi"/>
          <w:sz w:val="24"/>
          <w:szCs w:val="24"/>
        </w:rPr>
      </w:pPr>
      <w:r w:rsidRPr="00A950F1">
        <w:rPr>
          <w:rFonts w:asciiTheme="majorHAnsi" w:hAnsiTheme="majorHAnsi" w:cstheme="majorHAnsi"/>
          <w:sz w:val="24"/>
          <w:szCs w:val="24"/>
        </w:rPr>
        <w:t xml:space="preserve">    hanoi4(k, diskStart, from, aux1, aux2, to);</w:t>
      </w:r>
    </w:p>
    <w:p w14:paraId="2CAC09F2" w14:textId="77777777" w:rsidR="00127945" w:rsidRPr="00A950F1" w:rsidRDefault="00127945" w:rsidP="00127945">
      <w:pPr>
        <w:rPr>
          <w:rFonts w:asciiTheme="majorHAnsi" w:hAnsiTheme="majorHAnsi" w:cstheme="majorHAnsi"/>
          <w:sz w:val="24"/>
          <w:szCs w:val="24"/>
        </w:rPr>
      </w:pPr>
      <w:r w:rsidRPr="00A950F1">
        <w:rPr>
          <w:rFonts w:asciiTheme="majorHAnsi" w:hAnsiTheme="majorHAnsi" w:cstheme="majorHAnsi"/>
          <w:sz w:val="24"/>
          <w:szCs w:val="24"/>
        </w:rPr>
        <w:t xml:space="preserve">    hanoi3(n - k, diskStart + k, from, to, aux2);</w:t>
      </w:r>
    </w:p>
    <w:p w14:paraId="5F065244" w14:textId="77777777" w:rsidR="00127945" w:rsidRPr="00A950F1" w:rsidRDefault="00127945" w:rsidP="00127945">
      <w:pPr>
        <w:rPr>
          <w:rFonts w:asciiTheme="majorHAnsi" w:hAnsiTheme="majorHAnsi" w:cstheme="majorHAnsi"/>
          <w:sz w:val="24"/>
          <w:szCs w:val="24"/>
        </w:rPr>
      </w:pPr>
      <w:r w:rsidRPr="00A950F1">
        <w:rPr>
          <w:rFonts w:asciiTheme="majorHAnsi" w:hAnsiTheme="majorHAnsi" w:cstheme="majorHAnsi"/>
          <w:sz w:val="24"/>
          <w:szCs w:val="24"/>
        </w:rPr>
        <w:t xml:space="preserve">    hanoi4(k, diskStart, aux1, to, from, aux2);</w:t>
      </w:r>
    </w:p>
    <w:p w14:paraId="108EF43D" w14:textId="77777777" w:rsidR="00127945" w:rsidRPr="00A950F1" w:rsidRDefault="00127945" w:rsidP="00127945">
      <w:pPr>
        <w:rPr>
          <w:rFonts w:asciiTheme="majorHAnsi" w:hAnsiTheme="majorHAnsi" w:cstheme="majorHAnsi"/>
          <w:sz w:val="24"/>
          <w:szCs w:val="24"/>
        </w:rPr>
      </w:pPr>
      <w:r w:rsidRPr="00A950F1">
        <w:rPr>
          <w:rFonts w:asciiTheme="majorHAnsi" w:hAnsiTheme="majorHAnsi" w:cstheme="majorHAnsi"/>
          <w:sz w:val="24"/>
          <w:szCs w:val="24"/>
        </w:rPr>
        <w:t>}</w:t>
      </w:r>
    </w:p>
    <w:p w14:paraId="573C9376" w14:textId="77777777" w:rsidR="00127945" w:rsidRPr="00A950F1" w:rsidRDefault="00127945" w:rsidP="00127945">
      <w:pPr>
        <w:rPr>
          <w:rFonts w:asciiTheme="majorHAnsi" w:hAnsiTheme="majorHAnsi" w:cstheme="majorHAnsi"/>
          <w:sz w:val="24"/>
          <w:szCs w:val="24"/>
        </w:rPr>
      </w:pPr>
    </w:p>
    <w:p w14:paraId="49F204C3" w14:textId="77777777" w:rsidR="00127945" w:rsidRPr="00A950F1" w:rsidRDefault="00127945" w:rsidP="00127945">
      <w:pPr>
        <w:rPr>
          <w:rFonts w:asciiTheme="majorHAnsi" w:hAnsiTheme="majorHAnsi" w:cstheme="majorHAnsi"/>
          <w:sz w:val="24"/>
          <w:szCs w:val="24"/>
        </w:rPr>
      </w:pPr>
      <w:r w:rsidRPr="00A950F1">
        <w:rPr>
          <w:rFonts w:asciiTheme="majorHAnsi" w:hAnsiTheme="majorHAnsi" w:cstheme="majorHAnsi"/>
          <w:sz w:val="24"/>
          <w:szCs w:val="24"/>
        </w:rPr>
        <w:t>int main() {</w:t>
      </w:r>
    </w:p>
    <w:p w14:paraId="64AD8015" w14:textId="77777777" w:rsidR="00127945" w:rsidRPr="00A950F1" w:rsidRDefault="00127945" w:rsidP="00127945">
      <w:pPr>
        <w:rPr>
          <w:rFonts w:asciiTheme="majorHAnsi" w:hAnsiTheme="majorHAnsi" w:cstheme="majorHAnsi"/>
          <w:sz w:val="24"/>
          <w:szCs w:val="24"/>
        </w:rPr>
      </w:pPr>
      <w:r w:rsidRPr="00A950F1">
        <w:rPr>
          <w:rFonts w:asciiTheme="majorHAnsi" w:hAnsiTheme="majorHAnsi" w:cstheme="majorHAnsi"/>
          <w:sz w:val="24"/>
          <w:szCs w:val="24"/>
        </w:rPr>
        <w:t xml:space="preserve">    int n;</w:t>
      </w:r>
    </w:p>
    <w:p w14:paraId="6F179E43" w14:textId="77777777" w:rsidR="00127945" w:rsidRPr="00A950F1" w:rsidRDefault="00127945" w:rsidP="00127945">
      <w:pPr>
        <w:rPr>
          <w:rFonts w:asciiTheme="majorHAnsi" w:hAnsiTheme="majorHAnsi" w:cstheme="majorHAnsi"/>
          <w:sz w:val="24"/>
          <w:szCs w:val="24"/>
        </w:rPr>
      </w:pPr>
      <w:r w:rsidRPr="00A950F1">
        <w:rPr>
          <w:rFonts w:asciiTheme="majorHAnsi" w:hAnsiTheme="majorHAnsi" w:cstheme="majorHAnsi"/>
          <w:sz w:val="24"/>
          <w:szCs w:val="24"/>
        </w:rPr>
        <w:t xml:space="preserve">    cout &lt;&lt; "Enter the number of disks: ";</w:t>
      </w:r>
    </w:p>
    <w:p w14:paraId="781F5B1C" w14:textId="77777777" w:rsidR="00127945" w:rsidRPr="00A950F1" w:rsidRDefault="00127945" w:rsidP="00127945">
      <w:pPr>
        <w:rPr>
          <w:rFonts w:asciiTheme="majorHAnsi" w:hAnsiTheme="majorHAnsi" w:cstheme="majorHAnsi"/>
          <w:sz w:val="24"/>
          <w:szCs w:val="24"/>
        </w:rPr>
      </w:pPr>
      <w:r w:rsidRPr="00A950F1">
        <w:rPr>
          <w:rFonts w:asciiTheme="majorHAnsi" w:hAnsiTheme="majorHAnsi" w:cstheme="majorHAnsi"/>
          <w:sz w:val="24"/>
          <w:szCs w:val="24"/>
        </w:rPr>
        <w:t xml:space="preserve">    cin &gt;&gt; n;</w:t>
      </w:r>
    </w:p>
    <w:p w14:paraId="65F73B3A" w14:textId="77777777" w:rsidR="00127945" w:rsidRPr="00A950F1" w:rsidRDefault="00127945" w:rsidP="00127945">
      <w:pPr>
        <w:rPr>
          <w:rFonts w:asciiTheme="majorHAnsi" w:hAnsiTheme="majorHAnsi" w:cstheme="majorHAnsi"/>
          <w:sz w:val="24"/>
          <w:szCs w:val="24"/>
        </w:rPr>
      </w:pPr>
    </w:p>
    <w:p w14:paraId="58A81C3A" w14:textId="77777777" w:rsidR="00127945" w:rsidRPr="00A950F1" w:rsidRDefault="00127945" w:rsidP="00127945">
      <w:pPr>
        <w:rPr>
          <w:rFonts w:asciiTheme="majorHAnsi" w:hAnsiTheme="majorHAnsi" w:cstheme="majorHAnsi"/>
          <w:sz w:val="24"/>
          <w:szCs w:val="24"/>
        </w:rPr>
      </w:pPr>
      <w:r w:rsidRPr="00A950F1">
        <w:rPr>
          <w:rFonts w:asciiTheme="majorHAnsi" w:hAnsiTheme="majorHAnsi" w:cstheme="majorHAnsi"/>
          <w:sz w:val="24"/>
          <w:szCs w:val="24"/>
        </w:rPr>
        <w:t xml:space="preserve">    cout &lt;&lt; "\nSolving Tower of Hanoi with " &lt;&lt; n &lt;&lt; " disks and 4 pegs:\n" &lt;&lt; endl;</w:t>
      </w:r>
    </w:p>
    <w:p w14:paraId="444FB616" w14:textId="77777777" w:rsidR="00127945" w:rsidRPr="00A950F1" w:rsidRDefault="00127945" w:rsidP="00127945">
      <w:pPr>
        <w:rPr>
          <w:rFonts w:asciiTheme="majorHAnsi" w:hAnsiTheme="majorHAnsi" w:cstheme="majorHAnsi"/>
          <w:sz w:val="24"/>
          <w:szCs w:val="24"/>
        </w:rPr>
      </w:pPr>
    </w:p>
    <w:p w14:paraId="41093BBD" w14:textId="77777777" w:rsidR="00127945" w:rsidRPr="00A950F1" w:rsidRDefault="00127945" w:rsidP="00127945">
      <w:pPr>
        <w:rPr>
          <w:rFonts w:asciiTheme="majorHAnsi" w:hAnsiTheme="majorHAnsi" w:cstheme="majorHAnsi"/>
          <w:sz w:val="24"/>
          <w:szCs w:val="24"/>
        </w:rPr>
      </w:pPr>
      <w:r w:rsidRPr="00A950F1">
        <w:rPr>
          <w:rFonts w:asciiTheme="majorHAnsi" w:hAnsiTheme="majorHAnsi" w:cstheme="majorHAnsi"/>
          <w:sz w:val="24"/>
          <w:szCs w:val="24"/>
        </w:rPr>
        <w:t xml:space="preserve">    hanoi4(n, 1, 'A', 'B', 'C', 'D');</w:t>
      </w:r>
    </w:p>
    <w:p w14:paraId="1A45A205" w14:textId="77777777" w:rsidR="00127945" w:rsidRPr="00A950F1" w:rsidRDefault="00127945" w:rsidP="00127945">
      <w:pPr>
        <w:rPr>
          <w:rFonts w:asciiTheme="majorHAnsi" w:hAnsiTheme="majorHAnsi" w:cstheme="majorHAnsi"/>
          <w:sz w:val="24"/>
          <w:szCs w:val="24"/>
        </w:rPr>
      </w:pPr>
    </w:p>
    <w:p w14:paraId="7C6563EB" w14:textId="77777777" w:rsidR="00127945" w:rsidRPr="00A950F1" w:rsidRDefault="00127945" w:rsidP="00127945">
      <w:pPr>
        <w:rPr>
          <w:rFonts w:asciiTheme="majorHAnsi" w:hAnsiTheme="majorHAnsi" w:cstheme="majorHAnsi"/>
          <w:sz w:val="24"/>
          <w:szCs w:val="24"/>
        </w:rPr>
      </w:pPr>
      <w:r w:rsidRPr="00A950F1">
        <w:rPr>
          <w:rFonts w:asciiTheme="majorHAnsi" w:hAnsiTheme="majorHAnsi" w:cstheme="majorHAnsi"/>
          <w:sz w:val="24"/>
          <w:szCs w:val="24"/>
        </w:rPr>
        <w:t xml:space="preserve">    cout &lt;&lt; "\nTotal number of moves: " &lt;&lt; moveCount &lt;&lt; endl;</w:t>
      </w:r>
    </w:p>
    <w:p w14:paraId="58B720DC" w14:textId="77777777" w:rsidR="00127945" w:rsidRPr="00A950F1" w:rsidRDefault="00127945" w:rsidP="00127945">
      <w:pPr>
        <w:rPr>
          <w:rFonts w:asciiTheme="majorHAnsi" w:hAnsiTheme="majorHAnsi" w:cstheme="majorHAnsi"/>
          <w:sz w:val="24"/>
          <w:szCs w:val="24"/>
        </w:rPr>
      </w:pPr>
    </w:p>
    <w:p w14:paraId="047486BF" w14:textId="77777777" w:rsidR="00127945" w:rsidRPr="00A950F1" w:rsidRDefault="00127945" w:rsidP="00127945">
      <w:pPr>
        <w:rPr>
          <w:rFonts w:asciiTheme="majorHAnsi" w:hAnsiTheme="majorHAnsi" w:cstheme="majorHAnsi"/>
          <w:sz w:val="24"/>
          <w:szCs w:val="24"/>
        </w:rPr>
      </w:pPr>
      <w:r w:rsidRPr="00A950F1">
        <w:rPr>
          <w:rFonts w:asciiTheme="majorHAnsi" w:hAnsiTheme="majorHAnsi" w:cstheme="majorHAnsi"/>
          <w:sz w:val="24"/>
          <w:szCs w:val="24"/>
        </w:rPr>
        <w:t xml:space="preserve">    return 0;</w:t>
      </w:r>
    </w:p>
    <w:p w14:paraId="0561F34E" w14:textId="77777777" w:rsidR="00127945" w:rsidRPr="00A950F1" w:rsidRDefault="00127945" w:rsidP="00127945">
      <w:pPr>
        <w:rPr>
          <w:rFonts w:asciiTheme="majorHAnsi" w:hAnsiTheme="majorHAnsi" w:cstheme="majorHAnsi"/>
          <w:sz w:val="24"/>
          <w:szCs w:val="24"/>
        </w:rPr>
      </w:pPr>
      <w:r w:rsidRPr="00A950F1">
        <w:rPr>
          <w:rFonts w:asciiTheme="majorHAnsi" w:hAnsiTheme="majorHAnsi" w:cstheme="majorHAnsi"/>
          <w:sz w:val="24"/>
          <w:szCs w:val="24"/>
        </w:rPr>
        <w:t>}</w:t>
      </w:r>
    </w:p>
    <w:p w14:paraId="19BFA75E" w14:textId="77777777" w:rsidR="00127945" w:rsidRDefault="00127945" w:rsidP="00127945"/>
    <w:p w14:paraId="6884852E" w14:textId="77777777" w:rsidR="00127945" w:rsidRDefault="00127945" w:rsidP="00127945">
      <w:pPr>
        <w:pStyle w:val="Heading2"/>
      </w:pPr>
      <w:bookmarkStart w:id="80" w:name="_Toc197786321"/>
      <w:bookmarkStart w:id="81" w:name="_Toc197894149"/>
      <w:r>
        <w:t>COMPLEXITY ANALYSIS</w:t>
      </w:r>
      <w:bookmarkEnd w:id="80"/>
      <w:bookmarkEnd w:id="81"/>
    </w:p>
    <w:p w14:paraId="3EF63337" w14:textId="77777777" w:rsidR="00127945" w:rsidRPr="00CF51F0" w:rsidRDefault="00127945" w:rsidP="00127945"/>
    <w:p w14:paraId="0617A857" w14:textId="77777777" w:rsidR="00127945" w:rsidRPr="00CF51F0" w:rsidRDefault="00127945" w:rsidP="00127945">
      <w:pPr>
        <w:rPr>
          <w:rFonts w:asciiTheme="majorHAnsi" w:eastAsiaTheme="majorEastAsia" w:hAnsiTheme="majorHAnsi" w:cstheme="majorBidi"/>
          <w:b/>
          <w:bCs/>
          <w:color w:val="4F81BD" w:themeColor="accent1"/>
          <w:sz w:val="26"/>
          <w:szCs w:val="26"/>
        </w:rPr>
      </w:pPr>
      <w:r w:rsidRPr="00CF51F0">
        <w:rPr>
          <w:rFonts w:asciiTheme="majorHAnsi" w:eastAsiaTheme="majorEastAsia" w:hAnsiTheme="majorHAnsi" w:cstheme="majorBidi"/>
          <w:b/>
          <w:bCs/>
          <w:color w:val="4F81BD" w:themeColor="accent1"/>
          <w:sz w:val="26"/>
          <w:szCs w:val="26"/>
        </w:rPr>
        <w:lastRenderedPageBreak/>
        <w:t>1. Dynamic Programming Approach (Frame–Stewart Algorithm + Memoization)</w:t>
      </w:r>
    </w:p>
    <w:p w14:paraId="54A1BF89" w14:textId="77777777" w:rsidR="00127945" w:rsidRPr="00CF51F0" w:rsidRDefault="00127945" w:rsidP="00127945">
      <w:pPr>
        <w:rPr>
          <w:rFonts w:asciiTheme="majorHAnsi" w:hAnsiTheme="majorHAnsi" w:cstheme="majorHAnsi"/>
          <w:b/>
          <w:bCs/>
          <w:sz w:val="24"/>
          <w:szCs w:val="24"/>
        </w:rPr>
      </w:pPr>
      <w:r w:rsidRPr="00CF51F0">
        <w:rPr>
          <w:rFonts w:asciiTheme="majorHAnsi" w:hAnsiTheme="majorHAnsi" w:cstheme="majorHAnsi"/>
          <w:b/>
          <w:bCs/>
          <w:sz w:val="24"/>
          <w:szCs w:val="24"/>
        </w:rPr>
        <w:t>hanoi3(...)</w:t>
      </w:r>
    </w:p>
    <w:p w14:paraId="5C3DD1DF" w14:textId="77777777" w:rsidR="00127945" w:rsidRPr="00CF51F0" w:rsidRDefault="00127945" w:rsidP="00127945">
      <w:pPr>
        <w:rPr>
          <w:rFonts w:asciiTheme="majorHAnsi" w:hAnsiTheme="majorHAnsi" w:cstheme="majorHAnsi"/>
          <w:sz w:val="24"/>
          <w:szCs w:val="24"/>
        </w:rPr>
      </w:pPr>
      <w:r w:rsidRPr="00CF51F0">
        <w:rPr>
          <w:rFonts w:asciiTheme="majorHAnsi" w:hAnsiTheme="majorHAnsi" w:cstheme="majorHAnsi"/>
          <w:sz w:val="24"/>
          <w:szCs w:val="24"/>
        </w:rPr>
        <w:t>Purpose: Classic 3-peg Tower of Hanoi recursive move generator.</w:t>
      </w:r>
    </w:p>
    <w:p w14:paraId="4AA92F74" w14:textId="77777777" w:rsidR="00127945" w:rsidRPr="00CF51F0" w:rsidRDefault="00127945" w:rsidP="00127945">
      <w:pPr>
        <w:rPr>
          <w:rFonts w:asciiTheme="majorHAnsi" w:hAnsiTheme="majorHAnsi" w:cstheme="majorHAnsi"/>
          <w:sz w:val="24"/>
          <w:szCs w:val="24"/>
        </w:rPr>
      </w:pPr>
      <w:r w:rsidRPr="00CF51F0">
        <w:rPr>
          <w:rFonts w:asciiTheme="majorHAnsi" w:hAnsiTheme="majorHAnsi" w:cstheme="majorHAnsi"/>
          <w:sz w:val="24"/>
          <w:szCs w:val="24"/>
        </w:rPr>
        <w:t>Moves: Follows T(n) = 2T(n-1) + 1 = 2^n - 1</w:t>
      </w:r>
    </w:p>
    <w:p w14:paraId="578E4E01" w14:textId="77777777" w:rsidR="00127945" w:rsidRPr="00CF51F0" w:rsidRDefault="00127945" w:rsidP="00127945">
      <w:pPr>
        <w:rPr>
          <w:rFonts w:asciiTheme="majorHAnsi" w:hAnsiTheme="majorHAnsi" w:cstheme="majorHAnsi"/>
          <w:sz w:val="24"/>
          <w:szCs w:val="24"/>
        </w:rPr>
      </w:pPr>
      <w:r w:rsidRPr="00CF51F0">
        <w:rPr>
          <w:rFonts w:asciiTheme="majorHAnsi" w:hAnsiTheme="majorHAnsi" w:cstheme="majorHAnsi"/>
          <w:sz w:val="24"/>
          <w:szCs w:val="24"/>
        </w:rPr>
        <w:t>Time Complexity: O(2^n)</w:t>
      </w:r>
      <w:r w:rsidRPr="00CF51F0">
        <w:rPr>
          <w:rFonts w:asciiTheme="majorHAnsi" w:hAnsiTheme="majorHAnsi" w:cstheme="majorHAnsi"/>
          <w:sz w:val="24"/>
          <w:szCs w:val="24"/>
        </w:rPr>
        <w:br/>
        <w:t>Space Complexity: O(n) (due to recursion depth)</w:t>
      </w:r>
    </w:p>
    <w:p w14:paraId="0953668A" w14:textId="77777777" w:rsidR="00127945" w:rsidRPr="00BC7482" w:rsidRDefault="00127945" w:rsidP="00127945">
      <w:pPr>
        <w:rPr>
          <w:rFonts w:asciiTheme="majorHAnsi" w:hAnsiTheme="majorHAnsi" w:cstheme="majorHAnsi"/>
          <w:b/>
          <w:bCs/>
          <w:sz w:val="24"/>
          <w:szCs w:val="24"/>
        </w:rPr>
      </w:pPr>
      <w:r w:rsidRPr="00BC7482">
        <w:rPr>
          <w:rFonts w:asciiTheme="majorHAnsi" w:hAnsiTheme="majorHAnsi" w:cstheme="majorHAnsi"/>
          <w:b/>
          <w:bCs/>
          <w:sz w:val="24"/>
          <w:szCs w:val="24"/>
        </w:rPr>
        <w:t>hanoi4(...)</w:t>
      </w:r>
    </w:p>
    <w:p w14:paraId="5F917E5E" w14:textId="77777777" w:rsidR="00127945" w:rsidRPr="00BC7482" w:rsidRDefault="00127945" w:rsidP="00127945">
      <w:pPr>
        <w:ind w:left="360"/>
        <w:rPr>
          <w:rFonts w:asciiTheme="majorHAnsi" w:hAnsiTheme="majorHAnsi" w:cstheme="majorHAnsi"/>
          <w:sz w:val="24"/>
          <w:szCs w:val="24"/>
        </w:rPr>
      </w:pPr>
      <w:r w:rsidRPr="00BC7482">
        <w:rPr>
          <w:rFonts w:asciiTheme="majorHAnsi" w:hAnsiTheme="majorHAnsi" w:cstheme="majorHAnsi"/>
          <w:sz w:val="24"/>
          <w:szCs w:val="24"/>
        </w:rPr>
        <w:t>Purpose: Solves Tower of Hanoi for 4 pegs using Frame–Stewart heuristic</w:t>
      </w:r>
    </w:p>
    <w:p w14:paraId="6BA9CBDD" w14:textId="77777777" w:rsidR="00127945" w:rsidRPr="00BC7482" w:rsidRDefault="00127945" w:rsidP="00127945">
      <w:pPr>
        <w:ind w:left="360"/>
        <w:rPr>
          <w:rFonts w:asciiTheme="majorHAnsi" w:hAnsiTheme="majorHAnsi" w:cstheme="majorHAnsi"/>
          <w:sz w:val="24"/>
          <w:szCs w:val="24"/>
        </w:rPr>
      </w:pPr>
      <w:r w:rsidRPr="00BC7482">
        <w:rPr>
          <w:rFonts w:asciiTheme="majorHAnsi" w:hAnsiTheme="majorHAnsi" w:cstheme="majorHAnsi"/>
          <w:sz w:val="24"/>
          <w:szCs w:val="24"/>
        </w:rPr>
        <w:t>Logic:</w:t>
      </w:r>
    </w:p>
    <w:p w14:paraId="6BFED6D1" w14:textId="77777777" w:rsidR="00127945" w:rsidRPr="00BC7482" w:rsidRDefault="00127945">
      <w:pPr>
        <w:numPr>
          <w:ilvl w:val="1"/>
          <w:numId w:val="22"/>
        </w:numPr>
        <w:rPr>
          <w:rFonts w:asciiTheme="majorHAnsi" w:hAnsiTheme="majorHAnsi" w:cstheme="majorHAnsi"/>
          <w:sz w:val="24"/>
          <w:szCs w:val="24"/>
        </w:rPr>
      </w:pPr>
      <w:r w:rsidRPr="00BC7482">
        <w:rPr>
          <w:rFonts w:asciiTheme="majorHAnsi" w:hAnsiTheme="majorHAnsi" w:cstheme="majorHAnsi"/>
          <w:sz w:val="24"/>
          <w:szCs w:val="24"/>
        </w:rPr>
        <w:t>Approximate optimal k using Stewart’s formula</w:t>
      </w:r>
    </w:p>
    <w:p w14:paraId="2A8401BE" w14:textId="77777777" w:rsidR="00127945" w:rsidRPr="00BC7482" w:rsidRDefault="00127945">
      <w:pPr>
        <w:numPr>
          <w:ilvl w:val="1"/>
          <w:numId w:val="22"/>
        </w:numPr>
        <w:rPr>
          <w:rFonts w:asciiTheme="majorHAnsi" w:hAnsiTheme="majorHAnsi" w:cstheme="majorHAnsi"/>
          <w:sz w:val="24"/>
          <w:szCs w:val="24"/>
        </w:rPr>
      </w:pPr>
      <w:r w:rsidRPr="00BC7482">
        <w:rPr>
          <w:rFonts w:asciiTheme="majorHAnsi" w:hAnsiTheme="majorHAnsi" w:cstheme="majorHAnsi"/>
          <w:sz w:val="24"/>
          <w:szCs w:val="24"/>
        </w:rPr>
        <w:t>Recursive structure:</w:t>
      </w:r>
    </w:p>
    <w:p w14:paraId="2543AC91" w14:textId="77777777" w:rsidR="00127945" w:rsidRPr="00BC7482" w:rsidRDefault="00127945">
      <w:pPr>
        <w:numPr>
          <w:ilvl w:val="2"/>
          <w:numId w:val="22"/>
        </w:numPr>
        <w:rPr>
          <w:rFonts w:asciiTheme="majorHAnsi" w:hAnsiTheme="majorHAnsi" w:cstheme="majorHAnsi"/>
          <w:sz w:val="24"/>
          <w:szCs w:val="24"/>
        </w:rPr>
      </w:pPr>
      <w:r w:rsidRPr="00BC7482">
        <w:rPr>
          <w:rFonts w:asciiTheme="majorHAnsi" w:hAnsiTheme="majorHAnsi" w:cstheme="majorHAnsi"/>
          <w:sz w:val="24"/>
          <w:szCs w:val="24"/>
        </w:rPr>
        <w:t>hanoi4(k, ...)</w:t>
      </w:r>
    </w:p>
    <w:p w14:paraId="304008A6" w14:textId="77777777" w:rsidR="00127945" w:rsidRPr="00BC7482" w:rsidRDefault="00127945">
      <w:pPr>
        <w:numPr>
          <w:ilvl w:val="2"/>
          <w:numId w:val="22"/>
        </w:numPr>
        <w:rPr>
          <w:rFonts w:asciiTheme="majorHAnsi" w:hAnsiTheme="majorHAnsi" w:cstheme="majorHAnsi"/>
          <w:sz w:val="24"/>
          <w:szCs w:val="24"/>
        </w:rPr>
      </w:pPr>
      <w:r w:rsidRPr="00BC7482">
        <w:rPr>
          <w:rFonts w:asciiTheme="majorHAnsi" w:hAnsiTheme="majorHAnsi" w:cstheme="majorHAnsi"/>
          <w:sz w:val="24"/>
          <w:szCs w:val="24"/>
        </w:rPr>
        <w:t>hanoi3(n-k, ...)</w:t>
      </w:r>
    </w:p>
    <w:p w14:paraId="23989735" w14:textId="77777777" w:rsidR="00127945" w:rsidRPr="00BC7482" w:rsidRDefault="00127945">
      <w:pPr>
        <w:numPr>
          <w:ilvl w:val="2"/>
          <w:numId w:val="22"/>
        </w:numPr>
        <w:rPr>
          <w:rFonts w:asciiTheme="majorHAnsi" w:hAnsiTheme="majorHAnsi" w:cstheme="majorHAnsi"/>
          <w:sz w:val="24"/>
          <w:szCs w:val="24"/>
        </w:rPr>
      </w:pPr>
      <w:r w:rsidRPr="00BC7482">
        <w:rPr>
          <w:rFonts w:asciiTheme="majorHAnsi" w:hAnsiTheme="majorHAnsi" w:cstheme="majorHAnsi"/>
          <w:sz w:val="24"/>
          <w:szCs w:val="24"/>
        </w:rPr>
        <w:t>hanoi4(k, ...)</w:t>
      </w:r>
    </w:p>
    <w:p w14:paraId="2FED89FF" w14:textId="77777777" w:rsidR="00127945" w:rsidRDefault="00127945" w:rsidP="00127945">
      <w:pPr>
        <w:rPr>
          <w:rFonts w:asciiTheme="majorHAnsi" w:hAnsiTheme="majorHAnsi" w:cstheme="majorHAnsi"/>
          <w:sz w:val="24"/>
          <w:szCs w:val="24"/>
        </w:rPr>
      </w:pPr>
      <w:r w:rsidRPr="00CF51F0">
        <w:rPr>
          <w:rFonts w:asciiTheme="majorHAnsi" w:hAnsiTheme="majorHAnsi" w:cstheme="majorHAnsi"/>
          <w:sz w:val="24"/>
          <w:szCs w:val="24"/>
        </w:rPr>
        <w:t>Time Complexity: O(2^n) (because it outputs all moves)</w:t>
      </w:r>
      <w:r w:rsidRPr="00CF51F0">
        <w:rPr>
          <w:rFonts w:asciiTheme="majorHAnsi" w:hAnsiTheme="majorHAnsi" w:cstheme="majorHAnsi"/>
          <w:sz w:val="24"/>
          <w:szCs w:val="24"/>
        </w:rPr>
        <w:br/>
        <w:t>Space Complexity: O(n) (recursion stack)</w:t>
      </w:r>
    </w:p>
    <w:p w14:paraId="46D3C8E3" w14:textId="77777777" w:rsidR="00127945" w:rsidRDefault="00127945" w:rsidP="00127945">
      <w:pPr>
        <w:rPr>
          <w:rFonts w:asciiTheme="majorHAnsi" w:hAnsiTheme="majorHAnsi" w:cstheme="majorHAnsi"/>
          <w:b/>
          <w:bCs/>
          <w:sz w:val="24"/>
          <w:szCs w:val="24"/>
        </w:rPr>
      </w:pPr>
      <w:r w:rsidRPr="00CF51F0">
        <w:rPr>
          <w:rFonts w:asciiTheme="majorHAnsi" w:hAnsiTheme="majorHAnsi" w:cstheme="majorHAnsi"/>
          <w:b/>
          <w:bCs/>
          <w:sz w:val="24"/>
          <w:szCs w:val="24"/>
        </w:rPr>
        <w:t>Overall</w:t>
      </w:r>
    </w:p>
    <w:p w14:paraId="45CE90B8" w14:textId="77777777" w:rsidR="00127945" w:rsidRDefault="00127945" w:rsidP="00127945">
      <w:r>
        <w:t>Time Complexity: O(2^n)</w:t>
      </w:r>
    </w:p>
    <w:p w14:paraId="2092BE09" w14:textId="77777777" w:rsidR="00127945" w:rsidRPr="00CF51F0" w:rsidRDefault="00127945" w:rsidP="00127945">
      <w:r>
        <w:t>Space Complexity: O(n)</w:t>
      </w:r>
    </w:p>
    <w:p w14:paraId="389114EB" w14:textId="77777777" w:rsidR="00127945" w:rsidRPr="00CF51F0" w:rsidRDefault="00127945" w:rsidP="00127945">
      <w:pPr>
        <w:rPr>
          <w:rFonts w:asciiTheme="majorHAnsi" w:eastAsiaTheme="majorEastAsia" w:hAnsiTheme="majorHAnsi" w:cstheme="majorBidi"/>
          <w:b/>
          <w:bCs/>
          <w:color w:val="4F81BD" w:themeColor="accent1"/>
          <w:sz w:val="26"/>
          <w:szCs w:val="26"/>
        </w:rPr>
      </w:pPr>
      <w:r w:rsidRPr="00CF51F0">
        <w:rPr>
          <w:rFonts w:asciiTheme="majorHAnsi" w:eastAsiaTheme="majorEastAsia" w:hAnsiTheme="majorHAnsi" w:cstheme="majorBidi"/>
          <w:b/>
          <w:bCs/>
          <w:color w:val="4F81BD" w:themeColor="accent1"/>
          <w:sz w:val="26"/>
          <w:szCs w:val="26"/>
        </w:rPr>
        <w:t xml:space="preserve"> 2. Divide and Conquer Approach </w:t>
      </w:r>
    </w:p>
    <w:p w14:paraId="30DC574F" w14:textId="77777777" w:rsidR="00127945" w:rsidRPr="00CF51F0" w:rsidRDefault="00127945" w:rsidP="00127945">
      <w:pPr>
        <w:rPr>
          <w:rFonts w:asciiTheme="majorHAnsi" w:hAnsiTheme="majorHAnsi" w:cstheme="majorHAnsi"/>
          <w:b/>
          <w:bCs/>
          <w:sz w:val="24"/>
          <w:szCs w:val="24"/>
        </w:rPr>
      </w:pPr>
      <w:r w:rsidRPr="00CF51F0">
        <w:rPr>
          <w:rFonts w:asciiTheme="majorHAnsi" w:hAnsiTheme="majorHAnsi" w:cstheme="majorHAnsi"/>
          <w:b/>
          <w:bCs/>
          <w:sz w:val="24"/>
          <w:szCs w:val="24"/>
        </w:rPr>
        <w:t>hanoi4(n, diskStart, from, to, aux1, aux2)</w:t>
      </w:r>
    </w:p>
    <w:p w14:paraId="100E46AC" w14:textId="77777777" w:rsidR="00127945" w:rsidRPr="00CF51F0" w:rsidRDefault="00127945" w:rsidP="00127945">
      <w:pPr>
        <w:rPr>
          <w:rFonts w:asciiTheme="majorHAnsi" w:hAnsiTheme="majorHAnsi" w:cstheme="majorHAnsi"/>
          <w:sz w:val="24"/>
          <w:szCs w:val="24"/>
        </w:rPr>
      </w:pPr>
      <w:r w:rsidRPr="00CF51F0">
        <w:rPr>
          <w:rFonts w:asciiTheme="majorHAnsi" w:hAnsiTheme="majorHAnsi" w:cstheme="majorHAnsi"/>
          <w:sz w:val="24"/>
          <w:szCs w:val="24"/>
        </w:rPr>
        <w:t>Purpose: Solves the problem recursively without storing results.</w:t>
      </w:r>
    </w:p>
    <w:p w14:paraId="0EB9E737" w14:textId="77777777" w:rsidR="00127945" w:rsidRPr="00CF51F0" w:rsidRDefault="00127945" w:rsidP="00127945">
      <w:pPr>
        <w:rPr>
          <w:rFonts w:asciiTheme="majorHAnsi" w:hAnsiTheme="majorHAnsi" w:cstheme="majorHAnsi"/>
          <w:sz w:val="24"/>
          <w:szCs w:val="24"/>
        </w:rPr>
      </w:pPr>
      <w:r w:rsidRPr="00CF51F0">
        <w:rPr>
          <w:rFonts w:asciiTheme="majorHAnsi" w:hAnsiTheme="majorHAnsi" w:cstheme="majorHAnsi"/>
          <w:sz w:val="24"/>
          <w:szCs w:val="24"/>
        </w:rPr>
        <w:t>k Selection: Approximate, often set as:</w:t>
      </w:r>
    </w:p>
    <w:p w14:paraId="0CE7DB56" w14:textId="77777777" w:rsidR="00127945" w:rsidRPr="00CF51F0" w:rsidRDefault="00127945" w:rsidP="00127945">
      <w:pPr>
        <w:rPr>
          <w:rFonts w:asciiTheme="majorHAnsi" w:hAnsiTheme="majorHAnsi" w:cstheme="majorHAnsi"/>
          <w:sz w:val="24"/>
          <w:szCs w:val="24"/>
        </w:rPr>
      </w:pPr>
      <w:r w:rsidRPr="00CF51F0">
        <w:rPr>
          <w:rFonts w:asciiTheme="majorHAnsi" w:hAnsiTheme="majorHAnsi" w:cstheme="majorHAnsi"/>
          <w:sz w:val="24"/>
          <w:szCs w:val="24"/>
        </w:rPr>
        <w:t>k</w:t>
      </w:r>
      <w:r>
        <w:rPr>
          <w:rFonts w:asciiTheme="majorHAnsi" w:hAnsiTheme="majorHAnsi" w:cstheme="majorHAnsi"/>
          <w:sz w:val="24"/>
          <w:szCs w:val="24"/>
        </w:rPr>
        <w:t xml:space="preserve"> =</w:t>
      </w:r>
      <w:r w:rsidRPr="00CF51F0">
        <w:rPr>
          <w:rFonts w:asciiTheme="majorHAnsi" w:hAnsiTheme="majorHAnsi" w:cstheme="majorHAnsi"/>
          <w:sz w:val="24"/>
          <w:szCs w:val="24"/>
        </w:rPr>
        <w:t xml:space="preserve"> n </w:t>
      </w:r>
      <w:r>
        <w:rPr>
          <w:rFonts w:asciiTheme="majorHAnsi" w:hAnsiTheme="majorHAnsi" w:cstheme="majorHAnsi"/>
          <w:sz w:val="24"/>
          <w:szCs w:val="24"/>
        </w:rPr>
        <w:t>– round(sqrt(2n+1))+1</w:t>
      </w:r>
    </w:p>
    <w:p w14:paraId="35D6281E" w14:textId="77777777" w:rsidR="00127945" w:rsidRDefault="00127945" w:rsidP="00127945">
      <w:pPr>
        <w:rPr>
          <w:rFonts w:asciiTheme="majorHAnsi" w:hAnsiTheme="majorHAnsi" w:cstheme="majorHAnsi"/>
          <w:sz w:val="24"/>
          <w:szCs w:val="24"/>
        </w:rPr>
      </w:pPr>
      <w:r w:rsidRPr="00CF51F0">
        <w:rPr>
          <w:rFonts w:asciiTheme="majorHAnsi" w:hAnsiTheme="majorHAnsi" w:cstheme="majorHAnsi"/>
          <w:sz w:val="24"/>
          <w:szCs w:val="24"/>
        </w:rPr>
        <w:t>Recursive Pattern:</w:t>
      </w:r>
    </w:p>
    <w:p w14:paraId="73CDD160" w14:textId="77777777" w:rsidR="00127945" w:rsidRDefault="00127945" w:rsidP="00127945">
      <w:pPr>
        <w:keepNext/>
        <w:jc w:val="center"/>
      </w:pPr>
      <w:r w:rsidRPr="00CF51F0">
        <w:rPr>
          <w:rFonts w:asciiTheme="majorHAnsi" w:hAnsiTheme="majorHAnsi" w:cstheme="majorHAnsi"/>
          <w:noProof/>
          <w:sz w:val="24"/>
          <w:szCs w:val="24"/>
        </w:rPr>
        <w:lastRenderedPageBreak/>
        <w:drawing>
          <wp:inline distT="0" distB="0" distL="0" distR="0" wp14:anchorId="3671593A" wp14:editId="3578D0E3">
            <wp:extent cx="4706007" cy="371527"/>
            <wp:effectExtent l="0" t="0" r="0" b="9525"/>
            <wp:docPr id="12101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1231" name=""/>
                    <pic:cNvPicPr/>
                  </pic:nvPicPr>
                  <pic:blipFill>
                    <a:blip r:embed="rId18"/>
                    <a:stretch>
                      <a:fillRect/>
                    </a:stretch>
                  </pic:blipFill>
                  <pic:spPr>
                    <a:xfrm>
                      <a:off x="0" y="0"/>
                      <a:ext cx="4706007" cy="371527"/>
                    </a:xfrm>
                    <a:prstGeom prst="rect">
                      <a:avLst/>
                    </a:prstGeom>
                  </pic:spPr>
                </pic:pic>
              </a:graphicData>
            </a:graphic>
          </wp:inline>
        </w:drawing>
      </w:r>
    </w:p>
    <w:p w14:paraId="39E63ED8" w14:textId="5C71803F" w:rsidR="00127945" w:rsidRDefault="00127945" w:rsidP="00127945">
      <w:pPr>
        <w:pStyle w:val="Caption"/>
        <w:jc w:val="center"/>
        <w:rPr>
          <w:rFonts w:asciiTheme="majorHAnsi" w:hAnsiTheme="majorHAnsi" w:cstheme="majorHAnsi"/>
          <w:sz w:val="24"/>
          <w:szCs w:val="24"/>
        </w:rPr>
      </w:pPr>
      <w:bookmarkStart w:id="82" w:name="_Toc197894206"/>
      <w:r w:rsidRPr="003A5319">
        <w:rPr>
          <w:rFonts w:asciiTheme="majorHAnsi" w:hAnsiTheme="majorHAnsi" w:cstheme="majorHAnsi"/>
          <w:sz w:val="24"/>
          <w:szCs w:val="24"/>
        </w:rPr>
        <w:t xml:space="preserve">Figure </w:t>
      </w:r>
      <w:r w:rsidR="00741968">
        <w:rPr>
          <w:rFonts w:asciiTheme="majorHAnsi" w:hAnsiTheme="majorHAnsi" w:cstheme="majorHAnsi"/>
          <w:sz w:val="24"/>
          <w:szCs w:val="24"/>
        </w:rPr>
        <w:fldChar w:fldCharType="begin"/>
      </w:r>
      <w:r w:rsidR="00741968">
        <w:rPr>
          <w:rFonts w:asciiTheme="majorHAnsi" w:hAnsiTheme="majorHAnsi" w:cstheme="majorHAnsi"/>
          <w:sz w:val="24"/>
          <w:szCs w:val="24"/>
        </w:rPr>
        <w:instrText xml:space="preserve"> SEQ Figure \* ARABIC </w:instrText>
      </w:r>
      <w:r w:rsidR="00741968">
        <w:rPr>
          <w:rFonts w:asciiTheme="majorHAnsi" w:hAnsiTheme="majorHAnsi" w:cstheme="majorHAnsi"/>
          <w:sz w:val="24"/>
          <w:szCs w:val="24"/>
        </w:rPr>
        <w:fldChar w:fldCharType="separate"/>
      </w:r>
      <w:r w:rsidR="006A2734">
        <w:rPr>
          <w:rFonts w:asciiTheme="majorHAnsi" w:hAnsiTheme="majorHAnsi" w:cstheme="majorHAnsi"/>
          <w:noProof/>
          <w:sz w:val="24"/>
          <w:szCs w:val="24"/>
        </w:rPr>
        <w:t>7</w:t>
      </w:r>
      <w:r w:rsidR="00741968">
        <w:rPr>
          <w:rFonts w:asciiTheme="majorHAnsi" w:hAnsiTheme="majorHAnsi" w:cstheme="majorHAnsi"/>
          <w:sz w:val="24"/>
          <w:szCs w:val="24"/>
        </w:rPr>
        <w:fldChar w:fldCharType="end"/>
      </w:r>
      <w:r w:rsidRPr="003A5319">
        <w:rPr>
          <w:rFonts w:asciiTheme="majorHAnsi" w:hAnsiTheme="majorHAnsi" w:cstheme="majorHAnsi"/>
          <w:sz w:val="24"/>
          <w:szCs w:val="24"/>
        </w:rPr>
        <w:t>: Recursion</w:t>
      </w:r>
      <w:bookmarkEnd w:id="82"/>
    </w:p>
    <w:p w14:paraId="5105BEC2" w14:textId="77777777" w:rsidR="00127945" w:rsidRPr="003A5319" w:rsidRDefault="00127945" w:rsidP="00127945"/>
    <w:p w14:paraId="6473ED98" w14:textId="77777777" w:rsidR="00127945" w:rsidRPr="00CF51F0" w:rsidRDefault="00127945" w:rsidP="00127945">
      <w:pPr>
        <w:rPr>
          <w:rFonts w:asciiTheme="majorHAnsi" w:hAnsiTheme="majorHAnsi" w:cstheme="majorHAnsi"/>
          <w:sz w:val="24"/>
          <w:szCs w:val="24"/>
        </w:rPr>
      </w:pPr>
      <w:r w:rsidRPr="00CF51F0">
        <w:rPr>
          <w:rFonts w:asciiTheme="majorHAnsi" w:hAnsiTheme="majorHAnsi" w:cstheme="majorHAnsi"/>
          <w:sz w:val="24"/>
          <w:szCs w:val="24"/>
        </w:rPr>
        <w:t>Since subproblems overlap but are recomputed:</w:t>
      </w:r>
    </w:p>
    <w:p w14:paraId="4E6EC73F" w14:textId="77777777" w:rsidR="00127945" w:rsidRDefault="00127945" w:rsidP="00127945">
      <w:pPr>
        <w:rPr>
          <w:rFonts w:asciiTheme="majorHAnsi" w:hAnsiTheme="majorHAnsi" w:cstheme="majorHAnsi"/>
          <w:sz w:val="24"/>
          <w:szCs w:val="24"/>
        </w:rPr>
      </w:pPr>
      <w:r w:rsidRPr="00CF51F0">
        <w:rPr>
          <w:rFonts w:asciiTheme="majorHAnsi" w:hAnsiTheme="majorHAnsi" w:cstheme="majorHAnsi"/>
          <w:sz w:val="24"/>
          <w:szCs w:val="24"/>
        </w:rPr>
        <w:t xml:space="preserve">Time Complexity: O(3^n) </w:t>
      </w:r>
      <w:r w:rsidRPr="00CF51F0">
        <w:rPr>
          <w:rFonts w:asciiTheme="majorHAnsi" w:hAnsiTheme="majorHAnsi" w:cstheme="majorHAnsi"/>
          <w:sz w:val="24"/>
          <w:szCs w:val="24"/>
        </w:rPr>
        <w:br/>
        <w:t xml:space="preserve">Space Complexity: O(n) </w:t>
      </w:r>
    </w:p>
    <w:p w14:paraId="0ADE8C5D" w14:textId="77777777" w:rsidR="00127945" w:rsidRDefault="00127945" w:rsidP="00127945">
      <w:pPr>
        <w:rPr>
          <w:rFonts w:asciiTheme="majorHAnsi" w:hAnsiTheme="majorHAnsi" w:cstheme="majorHAnsi"/>
          <w:b/>
          <w:bCs/>
          <w:sz w:val="24"/>
          <w:szCs w:val="24"/>
        </w:rPr>
      </w:pPr>
      <w:r w:rsidRPr="006A5558">
        <w:rPr>
          <w:rFonts w:asciiTheme="majorHAnsi" w:hAnsiTheme="majorHAnsi" w:cstheme="majorHAnsi"/>
          <w:b/>
          <w:bCs/>
          <w:sz w:val="24"/>
          <w:szCs w:val="24"/>
        </w:rPr>
        <w:t>Overall</w:t>
      </w:r>
    </w:p>
    <w:p w14:paraId="16BB8269" w14:textId="77777777" w:rsidR="00127945" w:rsidRPr="006A5558" w:rsidRDefault="00127945" w:rsidP="00127945">
      <w:pPr>
        <w:rPr>
          <w:rFonts w:asciiTheme="majorHAnsi" w:hAnsiTheme="majorHAnsi" w:cstheme="majorHAnsi"/>
          <w:sz w:val="24"/>
          <w:szCs w:val="24"/>
        </w:rPr>
      </w:pPr>
      <w:r w:rsidRPr="006A5558">
        <w:rPr>
          <w:rFonts w:asciiTheme="majorHAnsi" w:hAnsiTheme="majorHAnsi" w:cstheme="majorHAnsi"/>
          <w:sz w:val="24"/>
          <w:szCs w:val="24"/>
        </w:rPr>
        <w:t>Time Complexity: O(3^n)</w:t>
      </w:r>
    </w:p>
    <w:p w14:paraId="3286B995" w14:textId="77777777" w:rsidR="00127945" w:rsidRDefault="00127945" w:rsidP="00127945">
      <w:pPr>
        <w:rPr>
          <w:rFonts w:asciiTheme="majorHAnsi" w:hAnsiTheme="majorHAnsi" w:cstheme="majorHAnsi"/>
          <w:sz w:val="24"/>
          <w:szCs w:val="24"/>
        </w:rPr>
      </w:pPr>
      <w:r w:rsidRPr="006A5558">
        <w:rPr>
          <w:rFonts w:asciiTheme="majorHAnsi" w:hAnsiTheme="majorHAnsi" w:cstheme="majorHAnsi"/>
          <w:sz w:val="24"/>
          <w:szCs w:val="24"/>
        </w:rPr>
        <w:t>Space Complexity: O(n)</w:t>
      </w:r>
    </w:p>
    <w:p w14:paraId="758A4EE2" w14:textId="77777777" w:rsidR="00127945" w:rsidRDefault="00127945" w:rsidP="00127945">
      <w:pPr>
        <w:pStyle w:val="Caption"/>
        <w:jc w:val="center"/>
        <w:rPr>
          <w:rFonts w:asciiTheme="majorHAnsi" w:hAnsiTheme="majorHAnsi" w:cstheme="majorHAnsi"/>
          <w:sz w:val="24"/>
          <w:szCs w:val="24"/>
        </w:rPr>
      </w:pPr>
      <w:bookmarkStart w:id="83" w:name="_Toc197709026"/>
    </w:p>
    <w:p w14:paraId="5601386D" w14:textId="77777777" w:rsidR="00127945" w:rsidRDefault="00127945" w:rsidP="00127945">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3</w:t>
      </w:r>
      <w:r w:rsidRPr="00CF51F0">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 xml:space="preserve">Iterative Method Approach </w:t>
      </w:r>
    </w:p>
    <w:p w14:paraId="07DE7F0C" w14:textId="77777777" w:rsidR="00127945" w:rsidRPr="003D13DC" w:rsidRDefault="00127945" w:rsidP="00127945">
      <w:pPr>
        <w:rPr>
          <w:rFonts w:asciiTheme="majorHAnsi" w:hAnsiTheme="majorHAnsi" w:cstheme="majorHAnsi"/>
          <w:b/>
          <w:bCs/>
          <w:sz w:val="24"/>
          <w:szCs w:val="24"/>
        </w:rPr>
      </w:pPr>
      <w:r w:rsidRPr="003D13DC">
        <w:rPr>
          <w:rFonts w:asciiTheme="majorHAnsi" w:hAnsiTheme="majorHAnsi" w:cstheme="majorHAnsi"/>
          <w:b/>
          <w:bCs/>
          <w:sz w:val="24"/>
          <w:szCs w:val="24"/>
        </w:rPr>
        <w:t xml:space="preserve">hanoi3(...) </w:t>
      </w:r>
    </w:p>
    <w:p w14:paraId="7DBCB3D7" w14:textId="77777777" w:rsidR="00127945" w:rsidRPr="003D13DC" w:rsidRDefault="00127945" w:rsidP="00127945">
      <w:pPr>
        <w:rPr>
          <w:rFonts w:asciiTheme="majorHAnsi" w:hAnsiTheme="majorHAnsi" w:cstheme="majorHAnsi"/>
          <w:sz w:val="24"/>
          <w:szCs w:val="24"/>
        </w:rPr>
      </w:pPr>
      <w:r w:rsidRPr="003D13DC">
        <w:rPr>
          <w:rFonts w:asciiTheme="majorHAnsi" w:hAnsiTheme="majorHAnsi" w:cstheme="majorHAnsi"/>
          <w:sz w:val="24"/>
          <w:szCs w:val="24"/>
        </w:rPr>
        <w:t>Purpose: Simulates 3-peg Tower of Hanoi using explicit task stack</w:t>
      </w:r>
    </w:p>
    <w:p w14:paraId="4B4C400F" w14:textId="77777777" w:rsidR="00127945" w:rsidRPr="003D13DC" w:rsidRDefault="00127945" w:rsidP="00127945">
      <w:pPr>
        <w:rPr>
          <w:rFonts w:asciiTheme="majorHAnsi" w:hAnsiTheme="majorHAnsi" w:cstheme="majorHAnsi"/>
          <w:sz w:val="24"/>
          <w:szCs w:val="24"/>
        </w:rPr>
      </w:pPr>
      <w:r w:rsidRPr="003D13DC">
        <w:rPr>
          <w:rFonts w:asciiTheme="majorHAnsi" w:hAnsiTheme="majorHAnsi" w:cstheme="majorHAnsi"/>
          <w:sz w:val="24"/>
          <w:szCs w:val="24"/>
        </w:rPr>
        <w:t>Moves: Follows T(n) = 2T(n-1) + 1 = 2ⁿ - 1</w:t>
      </w:r>
    </w:p>
    <w:p w14:paraId="47424A27" w14:textId="77777777" w:rsidR="00127945" w:rsidRPr="003D13DC" w:rsidRDefault="00127945" w:rsidP="00127945">
      <w:pPr>
        <w:rPr>
          <w:rFonts w:asciiTheme="majorHAnsi" w:hAnsiTheme="majorHAnsi" w:cstheme="majorHAnsi"/>
          <w:b/>
          <w:bCs/>
          <w:sz w:val="24"/>
          <w:szCs w:val="24"/>
        </w:rPr>
      </w:pPr>
      <w:r w:rsidRPr="003D13DC">
        <w:rPr>
          <w:rFonts w:asciiTheme="majorHAnsi" w:hAnsiTheme="majorHAnsi" w:cstheme="majorHAnsi"/>
          <w:b/>
          <w:bCs/>
          <w:sz w:val="24"/>
          <w:szCs w:val="24"/>
        </w:rPr>
        <w:t xml:space="preserve">Time Complexity: </w:t>
      </w:r>
      <w:r w:rsidRPr="003D13DC">
        <w:rPr>
          <w:rFonts w:asciiTheme="majorHAnsi" w:hAnsiTheme="majorHAnsi" w:cstheme="majorHAnsi"/>
          <w:sz w:val="24"/>
          <w:szCs w:val="24"/>
        </w:rPr>
        <w:t>O(2ⁿ)</w:t>
      </w:r>
    </w:p>
    <w:p w14:paraId="552397AD" w14:textId="77777777" w:rsidR="00127945" w:rsidRPr="003D13DC" w:rsidRDefault="00127945" w:rsidP="00127945">
      <w:pPr>
        <w:rPr>
          <w:rFonts w:asciiTheme="majorHAnsi" w:hAnsiTheme="majorHAnsi" w:cstheme="majorHAnsi"/>
          <w:b/>
          <w:bCs/>
          <w:sz w:val="24"/>
          <w:szCs w:val="24"/>
        </w:rPr>
      </w:pPr>
      <w:r w:rsidRPr="003D13DC">
        <w:rPr>
          <w:rFonts w:asciiTheme="majorHAnsi" w:hAnsiTheme="majorHAnsi" w:cstheme="majorHAnsi"/>
          <w:b/>
          <w:bCs/>
          <w:sz w:val="24"/>
          <w:szCs w:val="24"/>
        </w:rPr>
        <w:t xml:space="preserve">Space Complexity: </w:t>
      </w:r>
      <w:r w:rsidRPr="003D13DC">
        <w:rPr>
          <w:rFonts w:asciiTheme="majorHAnsi" w:hAnsiTheme="majorHAnsi" w:cstheme="majorHAnsi"/>
          <w:sz w:val="24"/>
          <w:szCs w:val="24"/>
        </w:rPr>
        <w:t>O(n) task stack holds up to n frames</w:t>
      </w:r>
    </w:p>
    <w:p w14:paraId="517EBC10" w14:textId="77777777" w:rsidR="00127945" w:rsidRPr="003D13DC" w:rsidRDefault="00127945" w:rsidP="00127945">
      <w:pPr>
        <w:rPr>
          <w:rFonts w:asciiTheme="majorHAnsi" w:hAnsiTheme="majorHAnsi" w:cstheme="majorHAnsi"/>
          <w:sz w:val="24"/>
          <w:szCs w:val="24"/>
        </w:rPr>
      </w:pPr>
    </w:p>
    <w:p w14:paraId="06018117" w14:textId="77777777" w:rsidR="00127945" w:rsidRPr="003D13DC" w:rsidRDefault="00127945" w:rsidP="00127945">
      <w:pPr>
        <w:rPr>
          <w:rFonts w:asciiTheme="majorHAnsi" w:hAnsiTheme="majorHAnsi" w:cstheme="majorHAnsi"/>
          <w:b/>
          <w:bCs/>
          <w:sz w:val="24"/>
          <w:szCs w:val="24"/>
        </w:rPr>
      </w:pPr>
      <w:r w:rsidRPr="003D13DC">
        <w:rPr>
          <w:rFonts w:asciiTheme="majorHAnsi" w:hAnsiTheme="majorHAnsi" w:cstheme="majorHAnsi"/>
          <w:b/>
          <w:bCs/>
          <w:sz w:val="24"/>
          <w:szCs w:val="24"/>
        </w:rPr>
        <w:t xml:space="preserve">hanoi4(...) </w:t>
      </w:r>
    </w:p>
    <w:p w14:paraId="02C20994" w14:textId="77777777" w:rsidR="00127945" w:rsidRPr="003D13DC" w:rsidRDefault="00127945" w:rsidP="00127945">
      <w:pPr>
        <w:rPr>
          <w:rFonts w:asciiTheme="majorHAnsi" w:hAnsiTheme="majorHAnsi" w:cstheme="majorHAnsi"/>
          <w:sz w:val="24"/>
          <w:szCs w:val="24"/>
        </w:rPr>
      </w:pPr>
      <w:r w:rsidRPr="003D13DC">
        <w:rPr>
          <w:rFonts w:asciiTheme="majorHAnsi" w:hAnsiTheme="majorHAnsi" w:cstheme="majorHAnsi"/>
          <w:sz w:val="24"/>
          <w:szCs w:val="24"/>
        </w:rPr>
        <w:t>Purpose: Simulates recursive Frame–Stewart 4-peg solution using iterative logic</w:t>
      </w:r>
    </w:p>
    <w:p w14:paraId="68F62B69" w14:textId="77777777" w:rsidR="00127945" w:rsidRPr="003D13DC" w:rsidRDefault="00127945" w:rsidP="00127945">
      <w:pPr>
        <w:rPr>
          <w:rFonts w:asciiTheme="majorHAnsi" w:hAnsiTheme="majorHAnsi" w:cstheme="majorHAnsi"/>
          <w:sz w:val="24"/>
          <w:szCs w:val="24"/>
        </w:rPr>
      </w:pPr>
      <w:r w:rsidRPr="003D13DC">
        <w:rPr>
          <w:rFonts w:asciiTheme="majorHAnsi" w:hAnsiTheme="majorHAnsi" w:cstheme="majorHAnsi"/>
          <w:sz w:val="24"/>
          <w:szCs w:val="24"/>
        </w:rPr>
        <w:t>Logic:</w:t>
      </w:r>
    </w:p>
    <w:p w14:paraId="46EC4146" w14:textId="77777777" w:rsidR="00127945" w:rsidRPr="003D13DC" w:rsidRDefault="00127945" w:rsidP="00127945">
      <w:pPr>
        <w:rPr>
          <w:rFonts w:asciiTheme="majorHAnsi" w:hAnsiTheme="majorHAnsi" w:cstheme="majorHAnsi"/>
          <w:sz w:val="24"/>
          <w:szCs w:val="24"/>
        </w:rPr>
      </w:pPr>
      <w:r w:rsidRPr="003D13DC">
        <w:rPr>
          <w:rFonts w:asciiTheme="majorHAnsi" w:hAnsiTheme="majorHAnsi" w:cstheme="majorHAnsi"/>
          <w:sz w:val="24"/>
          <w:szCs w:val="24"/>
        </w:rPr>
        <w:t>Manually pushes tasks for:</w:t>
      </w:r>
    </w:p>
    <w:p w14:paraId="7090FB02" w14:textId="77777777" w:rsidR="00127945" w:rsidRPr="003D13DC" w:rsidRDefault="00127945" w:rsidP="00127945">
      <w:pPr>
        <w:rPr>
          <w:rFonts w:asciiTheme="majorHAnsi" w:hAnsiTheme="majorHAnsi" w:cstheme="majorHAnsi"/>
          <w:sz w:val="24"/>
          <w:szCs w:val="24"/>
        </w:rPr>
      </w:pPr>
      <w:r w:rsidRPr="003D13DC">
        <w:rPr>
          <w:rFonts w:asciiTheme="majorHAnsi" w:hAnsiTheme="majorHAnsi" w:cstheme="majorHAnsi"/>
          <w:sz w:val="24"/>
          <w:szCs w:val="24"/>
        </w:rPr>
        <w:t>hanoi4(k, ...)</w:t>
      </w:r>
    </w:p>
    <w:p w14:paraId="04FA811A" w14:textId="77777777" w:rsidR="00127945" w:rsidRPr="003D13DC" w:rsidRDefault="00127945" w:rsidP="00127945">
      <w:pPr>
        <w:rPr>
          <w:rFonts w:asciiTheme="majorHAnsi" w:hAnsiTheme="majorHAnsi" w:cstheme="majorHAnsi"/>
          <w:sz w:val="24"/>
          <w:szCs w:val="24"/>
        </w:rPr>
      </w:pPr>
      <w:r w:rsidRPr="003D13DC">
        <w:rPr>
          <w:rFonts w:asciiTheme="majorHAnsi" w:hAnsiTheme="majorHAnsi" w:cstheme="majorHAnsi"/>
          <w:sz w:val="24"/>
          <w:szCs w:val="24"/>
        </w:rPr>
        <w:t>hanoi3(n-k, ...)</w:t>
      </w:r>
    </w:p>
    <w:p w14:paraId="19378236" w14:textId="77777777" w:rsidR="00127945" w:rsidRPr="003D13DC" w:rsidRDefault="00127945" w:rsidP="00127945">
      <w:pPr>
        <w:rPr>
          <w:rFonts w:asciiTheme="majorHAnsi" w:hAnsiTheme="majorHAnsi" w:cstheme="majorHAnsi"/>
          <w:sz w:val="24"/>
          <w:szCs w:val="24"/>
        </w:rPr>
      </w:pPr>
      <w:r w:rsidRPr="003D13DC">
        <w:rPr>
          <w:rFonts w:asciiTheme="majorHAnsi" w:hAnsiTheme="majorHAnsi" w:cstheme="majorHAnsi"/>
          <w:sz w:val="24"/>
          <w:szCs w:val="24"/>
        </w:rPr>
        <w:t>hanoi4(k, ...)</w:t>
      </w:r>
    </w:p>
    <w:p w14:paraId="018B1B33" w14:textId="77777777" w:rsidR="00127945" w:rsidRPr="003D13DC" w:rsidRDefault="00127945" w:rsidP="00127945">
      <w:pPr>
        <w:rPr>
          <w:rFonts w:asciiTheme="majorHAnsi" w:hAnsiTheme="majorHAnsi" w:cstheme="majorHAnsi"/>
          <w:sz w:val="24"/>
          <w:szCs w:val="24"/>
        </w:rPr>
      </w:pPr>
      <w:r w:rsidRPr="003D13DC">
        <w:rPr>
          <w:rFonts w:asciiTheme="majorHAnsi" w:hAnsiTheme="majorHAnsi" w:cstheme="majorHAnsi"/>
          <w:sz w:val="24"/>
          <w:szCs w:val="24"/>
        </w:rPr>
        <w:lastRenderedPageBreak/>
        <w:t>Uses a task stack instead of function call stack</w:t>
      </w:r>
    </w:p>
    <w:p w14:paraId="509F353D" w14:textId="77777777" w:rsidR="00127945" w:rsidRPr="003D13DC" w:rsidRDefault="00127945" w:rsidP="00127945">
      <w:pPr>
        <w:rPr>
          <w:rFonts w:asciiTheme="majorHAnsi" w:hAnsiTheme="majorHAnsi" w:cstheme="majorHAnsi"/>
          <w:sz w:val="24"/>
          <w:szCs w:val="24"/>
        </w:rPr>
      </w:pPr>
      <w:r w:rsidRPr="003D13DC">
        <w:rPr>
          <w:rFonts w:asciiTheme="majorHAnsi" w:hAnsiTheme="majorHAnsi" w:cstheme="majorHAnsi"/>
          <w:b/>
          <w:bCs/>
          <w:sz w:val="24"/>
          <w:szCs w:val="24"/>
        </w:rPr>
        <w:t>Time Complexity: O(2ⁿ</w:t>
      </w:r>
      <w:r w:rsidRPr="003D13DC">
        <w:rPr>
          <w:rFonts w:asciiTheme="majorHAnsi" w:hAnsiTheme="majorHAnsi" w:cstheme="majorHAnsi"/>
          <w:sz w:val="24"/>
          <w:szCs w:val="24"/>
        </w:rPr>
        <w:t>) still prints every move</w:t>
      </w:r>
    </w:p>
    <w:p w14:paraId="06CA4A78" w14:textId="77777777" w:rsidR="00127945" w:rsidRPr="003D13DC" w:rsidRDefault="00127945" w:rsidP="00127945">
      <w:pPr>
        <w:rPr>
          <w:rFonts w:asciiTheme="majorHAnsi" w:hAnsiTheme="majorHAnsi" w:cstheme="majorHAnsi"/>
          <w:sz w:val="24"/>
          <w:szCs w:val="24"/>
        </w:rPr>
      </w:pPr>
      <w:r w:rsidRPr="003D13DC">
        <w:rPr>
          <w:rFonts w:asciiTheme="majorHAnsi" w:hAnsiTheme="majorHAnsi" w:cstheme="majorHAnsi"/>
          <w:b/>
          <w:bCs/>
          <w:sz w:val="24"/>
          <w:szCs w:val="24"/>
        </w:rPr>
        <w:t>Space Complexity: O(n)</w:t>
      </w:r>
      <w:r w:rsidRPr="003D13DC">
        <w:rPr>
          <w:rFonts w:asciiTheme="majorHAnsi" w:hAnsiTheme="majorHAnsi" w:cstheme="majorHAnsi"/>
          <w:sz w:val="24"/>
          <w:szCs w:val="24"/>
        </w:rPr>
        <w:t xml:space="preserve"> </w:t>
      </w:r>
      <w:r>
        <w:rPr>
          <w:rFonts w:asciiTheme="majorHAnsi" w:hAnsiTheme="majorHAnsi" w:cstheme="majorHAnsi"/>
          <w:sz w:val="24"/>
          <w:szCs w:val="24"/>
        </w:rPr>
        <w:t xml:space="preserve"> </w:t>
      </w:r>
      <w:r w:rsidRPr="003D13DC">
        <w:rPr>
          <w:rFonts w:asciiTheme="majorHAnsi" w:hAnsiTheme="majorHAnsi" w:cstheme="majorHAnsi"/>
          <w:sz w:val="24"/>
          <w:szCs w:val="24"/>
        </w:rPr>
        <w:t>due to max task stack depth</w:t>
      </w:r>
    </w:p>
    <w:p w14:paraId="19978C5A" w14:textId="77777777" w:rsidR="00127945" w:rsidRPr="003D13DC" w:rsidRDefault="00127945" w:rsidP="00127945">
      <w:pPr>
        <w:rPr>
          <w:rFonts w:asciiTheme="majorHAnsi" w:hAnsiTheme="majorHAnsi" w:cstheme="majorHAnsi"/>
          <w:sz w:val="24"/>
          <w:szCs w:val="24"/>
        </w:rPr>
      </w:pPr>
    </w:p>
    <w:p w14:paraId="65F0195B" w14:textId="77777777" w:rsidR="00127945" w:rsidRPr="003D13DC" w:rsidRDefault="00127945" w:rsidP="00127945">
      <w:pPr>
        <w:rPr>
          <w:rFonts w:asciiTheme="majorHAnsi" w:hAnsiTheme="majorHAnsi" w:cstheme="majorHAnsi"/>
          <w:sz w:val="24"/>
          <w:szCs w:val="24"/>
        </w:rPr>
      </w:pPr>
      <w:r w:rsidRPr="003D13DC">
        <w:rPr>
          <w:rFonts w:asciiTheme="majorHAnsi" w:hAnsiTheme="majorHAnsi" w:cstheme="majorHAnsi"/>
          <w:sz w:val="24"/>
          <w:szCs w:val="24"/>
        </w:rPr>
        <w:t>Overall Complexity (Iterative Frame–Stewart using Task Stack)</w:t>
      </w:r>
    </w:p>
    <w:p w14:paraId="4709AEE5" w14:textId="77777777" w:rsidR="00127945" w:rsidRPr="003D13DC" w:rsidRDefault="00127945" w:rsidP="00127945">
      <w:pPr>
        <w:rPr>
          <w:rFonts w:asciiTheme="majorHAnsi" w:hAnsiTheme="majorHAnsi" w:cstheme="majorHAnsi"/>
          <w:sz w:val="24"/>
          <w:szCs w:val="24"/>
        </w:rPr>
      </w:pPr>
      <w:r w:rsidRPr="003D13DC">
        <w:rPr>
          <w:rFonts w:asciiTheme="majorHAnsi" w:hAnsiTheme="majorHAnsi" w:cstheme="majorHAnsi"/>
          <w:sz w:val="24"/>
          <w:szCs w:val="24"/>
        </w:rPr>
        <w:t>Time Complexity: O(2ⁿ)</w:t>
      </w:r>
    </w:p>
    <w:p w14:paraId="5987642D" w14:textId="77777777" w:rsidR="00127945" w:rsidRPr="003D13DC" w:rsidRDefault="00127945" w:rsidP="00127945">
      <w:pPr>
        <w:rPr>
          <w:rFonts w:asciiTheme="majorHAnsi" w:hAnsiTheme="majorHAnsi" w:cstheme="majorHAnsi"/>
          <w:sz w:val="24"/>
          <w:szCs w:val="24"/>
        </w:rPr>
      </w:pPr>
      <w:r w:rsidRPr="003D13DC">
        <w:rPr>
          <w:rFonts w:asciiTheme="majorHAnsi" w:hAnsiTheme="majorHAnsi" w:cstheme="majorHAnsi"/>
          <w:sz w:val="24"/>
          <w:szCs w:val="24"/>
        </w:rPr>
        <w:t>All disk moves are printed explicitly</w:t>
      </w:r>
    </w:p>
    <w:p w14:paraId="3A1AFC26" w14:textId="77777777" w:rsidR="00127945" w:rsidRPr="003D13DC" w:rsidRDefault="00127945" w:rsidP="00127945">
      <w:pPr>
        <w:rPr>
          <w:rFonts w:asciiTheme="majorHAnsi" w:hAnsiTheme="majorHAnsi" w:cstheme="majorHAnsi"/>
          <w:sz w:val="24"/>
          <w:szCs w:val="24"/>
        </w:rPr>
      </w:pPr>
      <w:r w:rsidRPr="003D13DC">
        <w:rPr>
          <w:rFonts w:asciiTheme="majorHAnsi" w:hAnsiTheme="majorHAnsi" w:cstheme="majorHAnsi"/>
          <w:sz w:val="24"/>
          <w:szCs w:val="24"/>
        </w:rPr>
        <w:t>Same number of steps as recursive method</w:t>
      </w:r>
    </w:p>
    <w:p w14:paraId="38480390" w14:textId="77777777" w:rsidR="00127945" w:rsidRPr="003D13DC" w:rsidRDefault="00127945" w:rsidP="00127945">
      <w:pPr>
        <w:rPr>
          <w:rFonts w:asciiTheme="majorHAnsi" w:hAnsiTheme="majorHAnsi" w:cstheme="majorHAnsi"/>
          <w:sz w:val="24"/>
          <w:szCs w:val="24"/>
        </w:rPr>
      </w:pPr>
      <w:r w:rsidRPr="003D13DC">
        <w:rPr>
          <w:rFonts w:asciiTheme="majorHAnsi" w:hAnsiTheme="majorHAnsi" w:cstheme="majorHAnsi"/>
          <w:sz w:val="24"/>
          <w:szCs w:val="24"/>
        </w:rPr>
        <w:t>Space Complexity: O(n)</w:t>
      </w:r>
    </w:p>
    <w:p w14:paraId="3DBD8946" w14:textId="77777777" w:rsidR="00127945" w:rsidRPr="003D13DC" w:rsidRDefault="00127945" w:rsidP="00127945">
      <w:pPr>
        <w:rPr>
          <w:rFonts w:asciiTheme="majorHAnsi" w:hAnsiTheme="majorHAnsi" w:cstheme="majorHAnsi"/>
          <w:sz w:val="24"/>
          <w:szCs w:val="24"/>
        </w:rPr>
      </w:pPr>
      <w:r w:rsidRPr="003D13DC">
        <w:rPr>
          <w:rFonts w:asciiTheme="majorHAnsi" w:hAnsiTheme="majorHAnsi" w:cstheme="majorHAnsi"/>
          <w:sz w:val="24"/>
          <w:szCs w:val="24"/>
        </w:rPr>
        <w:t>Stack simulates recursion; never deeper than n calls</w:t>
      </w:r>
    </w:p>
    <w:p w14:paraId="2B4813BA" w14:textId="77777777" w:rsidR="00127945" w:rsidRPr="004C1094" w:rsidRDefault="00127945" w:rsidP="00127945">
      <w:pPr>
        <w:rPr>
          <w:rFonts w:asciiTheme="majorHAnsi" w:eastAsiaTheme="majorEastAsia" w:hAnsiTheme="majorHAnsi" w:cstheme="majorBidi"/>
          <w:b/>
          <w:bCs/>
          <w:color w:val="4F81BD" w:themeColor="accent1"/>
          <w:sz w:val="26"/>
          <w:szCs w:val="26"/>
        </w:rPr>
      </w:pPr>
    </w:p>
    <w:bookmarkEnd w:id="83"/>
    <w:p w14:paraId="0729A37C" w14:textId="77777777" w:rsidR="00127945" w:rsidRPr="0028515E" w:rsidRDefault="00127945" w:rsidP="00127945">
      <w:pPr>
        <w:pStyle w:val="Caption"/>
        <w:jc w:val="center"/>
        <w:rPr>
          <w:rFonts w:asciiTheme="majorHAnsi" w:hAnsiTheme="majorHAnsi" w:cstheme="majorHAnsi"/>
          <w:sz w:val="24"/>
          <w:szCs w:val="24"/>
        </w:rPr>
      </w:pPr>
    </w:p>
    <w:p w14:paraId="63718883" w14:textId="61BD2963" w:rsidR="00127945" w:rsidRPr="00C307B7" w:rsidRDefault="00127945" w:rsidP="00127945">
      <w:pPr>
        <w:pStyle w:val="Caption"/>
        <w:keepNext/>
        <w:jc w:val="center"/>
        <w:rPr>
          <w:sz w:val="24"/>
          <w:szCs w:val="24"/>
        </w:rPr>
      </w:pPr>
      <w:bookmarkStart w:id="84" w:name="_Toc197894220"/>
      <w:r w:rsidRPr="00C307B7">
        <w:rPr>
          <w:sz w:val="24"/>
          <w:szCs w:val="24"/>
        </w:rPr>
        <w:t xml:space="preserve">Table </w:t>
      </w:r>
      <w:r w:rsidR="00D80C73" w:rsidRPr="00C307B7">
        <w:rPr>
          <w:sz w:val="24"/>
          <w:szCs w:val="24"/>
        </w:rPr>
        <w:fldChar w:fldCharType="begin"/>
      </w:r>
      <w:r w:rsidR="00D80C73" w:rsidRPr="00C307B7">
        <w:rPr>
          <w:sz w:val="24"/>
          <w:szCs w:val="24"/>
        </w:rPr>
        <w:instrText xml:space="preserve"> SEQ Table \* ARABIC </w:instrText>
      </w:r>
      <w:r w:rsidR="00D80C73" w:rsidRPr="00C307B7">
        <w:rPr>
          <w:sz w:val="24"/>
          <w:szCs w:val="24"/>
        </w:rPr>
        <w:fldChar w:fldCharType="separate"/>
      </w:r>
      <w:r w:rsidR="006A2734" w:rsidRPr="00C307B7">
        <w:rPr>
          <w:noProof/>
          <w:sz w:val="24"/>
          <w:szCs w:val="24"/>
        </w:rPr>
        <w:t>3</w:t>
      </w:r>
      <w:r w:rsidR="00D80C73" w:rsidRPr="00C307B7">
        <w:rPr>
          <w:noProof/>
          <w:sz w:val="24"/>
          <w:szCs w:val="24"/>
        </w:rPr>
        <w:fldChar w:fldCharType="end"/>
      </w:r>
      <w:r w:rsidRPr="00C307B7">
        <w:rPr>
          <w:sz w:val="24"/>
          <w:szCs w:val="24"/>
        </w:rPr>
        <w:t>. Comparison with Another Technique</w:t>
      </w:r>
      <w:bookmarkEnd w:id="84"/>
    </w:p>
    <w:tbl>
      <w:tblPr>
        <w:tblpPr w:leftFromText="180" w:rightFromText="180" w:vertAnchor="text" w:tblpY="1"/>
        <w:tblOverlap w:val="neve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61"/>
        <w:gridCol w:w="4124"/>
        <w:gridCol w:w="3145"/>
      </w:tblGrid>
      <w:tr w:rsidR="00127945" w:rsidRPr="00832EB4" w14:paraId="59714960" w14:textId="77777777" w:rsidTr="0033419B">
        <w:trPr>
          <w:tblHeader/>
          <w:tblCellSpacing w:w="15" w:type="dxa"/>
        </w:trPr>
        <w:tc>
          <w:tcPr>
            <w:tcW w:w="1316" w:type="dxa"/>
            <w:vAlign w:val="center"/>
            <w:hideMark/>
          </w:tcPr>
          <w:p w14:paraId="158EF9D6" w14:textId="77777777" w:rsidR="00127945" w:rsidRPr="00832EB4" w:rsidRDefault="00127945" w:rsidP="0033419B">
            <w:pPr>
              <w:rPr>
                <w:b/>
                <w:bCs/>
                <w:sz w:val="20"/>
                <w:szCs w:val="20"/>
              </w:rPr>
            </w:pPr>
            <w:r w:rsidRPr="00832EB4">
              <w:rPr>
                <w:b/>
                <w:bCs/>
                <w:sz w:val="20"/>
                <w:szCs w:val="20"/>
              </w:rPr>
              <w:t>Techni</w:t>
            </w:r>
            <w:r>
              <w:rPr>
                <w:b/>
                <w:bCs/>
                <w:sz w:val="20"/>
                <w:szCs w:val="20"/>
              </w:rPr>
              <w:t>que</w:t>
            </w:r>
          </w:p>
        </w:tc>
        <w:tc>
          <w:tcPr>
            <w:tcW w:w="4094" w:type="dxa"/>
            <w:vAlign w:val="center"/>
            <w:hideMark/>
          </w:tcPr>
          <w:p w14:paraId="29133DF7" w14:textId="77777777" w:rsidR="00127945" w:rsidRPr="00832EB4" w:rsidRDefault="00127945" w:rsidP="0033419B">
            <w:pPr>
              <w:rPr>
                <w:b/>
                <w:bCs/>
                <w:sz w:val="20"/>
                <w:szCs w:val="20"/>
              </w:rPr>
            </w:pPr>
            <w:r w:rsidRPr="00832EB4">
              <w:rPr>
                <w:b/>
                <w:bCs/>
                <w:sz w:val="20"/>
                <w:szCs w:val="20"/>
              </w:rPr>
              <w:t>Advantages</w:t>
            </w:r>
          </w:p>
        </w:tc>
        <w:tc>
          <w:tcPr>
            <w:tcW w:w="0" w:type="auto"/>
            <w:vAlign w:val="center"/>
            <w:hideMark/>
          </w:tcPr>
          <w:p w14:paraId="623D018C" w14:textId="77777777" w:rsidR="00127945" w:rsidRPr="00832EB4" w:rsidRDefault="00127945" w:rsidP="0033419B">
            <w:pPr>
              <w:rPr>
                <w:b/>
                <w:bCs/>
                <w:sz w:val="20"/>
                <w:szCs w:val="20"/>
              </w:rPr>
            </w:pPr>
            <w:r w:rsidRPr="00832EB4">
              <w:rPr>
                <w:b/>
                <w:bCs/>
                <w:sz w:val="20"/>
                <w:szCs w:val="20"/>
              </w:rPr>
              <w:t>Disadvantages</w:t>
            </w:r>
          </w:p>
        </w:tc>
      </w:tr>
      <w:tr w:rsidR="00127945" w:rsidRPr="00832EB4" w14:paraId="3726BF70" w14:textId="77777777" w:rsidTr="0033419B">
        <w:trPr>
          <w:tblCellSpacing w:w="15" w:type="dxa"/>
        </w:trPr>
        <w:tc>
          <w:tcPr>
            <w:tcW w:w="1316" w:type="dxa"/>
            <w:vMerge w:val="restart"/>
            <w:vAlign w:val="center"/>
            <w:hideMark/>
          </w:tcPr>
          <w:p w14:paraId="6A18C8D4" w14:textId="77777777" w:rsidR="00127945" w:rsidRPr="00832EB4" w:rsidRDefault="00127945" w:rsidP="0033419B">
            <w:pPr>
              <w:rPr>
                <w:sz w:val="20"/>
                <w:szCs w:val="20"/>
              </w:rPr>
            </w:pPr>
            <w:r w:rsidRPr="00832EB4">
              <w:rPr>
                <w:b/>
                <w:bCs/>
                <w:sz w:val="20"/>
                <w:szCs w:val="20"/>
              </w:rPr>
              <w:t>Divide and conquer</w:t>
            </w:r>
          </w:p>
        </w:tc>
        <w:tc>
          <w:tcPr>
            <w:tcW w:w="4094" w:type="dxa"/>
            <w:vAlign w:val="center"/>
            <w:hideMark/>
          </w:tcPr>
          <w:p w14:paraId="53DD6EDE" w14:textId="77777777" w:rsidR="00127945" w:rsidRPr="00832EB4" w:rsidRDefault="00127945" w:rsidP="0033419B">
            <w:pPr>
              <w:rPr>
                <w:rFonts w:asciiTheme="majorHAnsi" w:hAnsiTheme="majorHAnsi" w:cstheme="majorHAnsi"/>
                <w:sz w:val="20"/>
                <w:szCs w:val="20"/>
              </w:rPr>
            </w:pPr>
            <w:r w:rsidRPr="00832EB4">
              <w:rPr>
                <w:rFonts w:asciiTheme="majorHAnsi" w:hAnsiTheme="majorHAnsi" w:cstheme="majorHAnsi"/>
                <w:sz w:val="20"/>
                <w:szCs w:val="20"/>
              </w:rPr>
              <w:t xml:space="preserve">- Conceptually Simple: Recursively splits the problem into smaller subproblems. </w:t>
            </w:r>
          </w:p>
        </w:tc>
        <w:tc>
          <w:tcPr>
            <w:tcW w:w="0" w:type="auto"/>
            <w:vAlign w:val="center"/>
            <w:hideMark/>
          </w:tcPr>
          <w:p w14:paraId="70F30C2B" w14:textId="77777777" w:rsidR="00127945" w:rsidRPr="00832EB4" w:rsidRDefault="00127945" w:rsidP="0033419B">
            <w:pPr>
              <w:rPr>
                <w:rFonts w:asciiTheme="majorHAnsi" w:hAnsiTheme="majorHAnsi" w:cstheme="majorHAnsi"/>
                <w:sz w:val="20"/>
                <w:szCs w:val="20"/>
              </w:rPr>
            </w:pPr>
            <w:r w:rsidRPr="00832EB4">
              <w:rPr>
                <w:rFonts w:asciiTheme="majorHAnsi" w:hAnsiTheme="majorHAnsi" w:cstheme="majorHAnsi"/>
                <w:sz w:val="20"/>
                <w:szCs w:val="20"/>
              </w:rPr>
              <w:t xml:space="preserve">- Suboptimal for 4-peg Hanoi: Doesn't guarantee minimum moves in generalized cases. </w:t>
            </w:r>
            <w:r w:rsidRPr="00832EB4">
              <w:rPr>
                <w:rFonts w:asciiTheme="majorHAnsi" w:hAnsiTheme="majorHAnsi" w:cstheme="majorHAnsi"/>
                <w:sz w:val="20"/>
                <w:szCs w:val="20"/>
              </w:rPr>
              <w:br/>
            </w:r>
          </w:p>
        </w:tc>
      </w:tr>
      <w:tr w:rsidR="00127945" w:rsidRPr="00832EB4" w14:paraId="3A5D0651" w14:textId="77777777" w:rsidTr="0033419B">
        <w:trPr>
          <w:tblCellSpacing w:w="15" w:type="dxa"/>
        </w:trPr>
        <w:tc>
          <w:tcPr>
            <w:tcW w:w="1316" w:type="dxa"/>
            <w:vMerge/>
            <w:vAlign w:val="center"/>
          </w:tcPr>
          <w:p w14:paraId="648B023A" w14:textId="77777777" w:rsidR="00127945" w:rsidRPr="00832EB4" w:rsidRDefault="00127945" w:rsidP="0033419B">
            <w:pPr>
              <w:rPr>
                <w:b/>
                <w:bCs/>
                <w:sz w:val="20"/>
                <w:szCs w:val="20"/>
              </w:rPr>
            </w:pPr>
          </w:p>
        </w:tc>
        <w:tc>
          <w:tcPr>
            <w:tcW w:w="4094" w:type="dxa"/>
            <w:vAlign w:val="center"/>
          </w:tcPr>
          <w:p w14:paraId="43E16368" w14:textId="77777777" w:rsidR="00127945" w:rsidRPr="00832EB4" w:rsidRDefault="00127945" w:rsidP="0033419B">
            <w:pPr>
              <w:rPr>
                <w:rFonts w:asciiTheme="majorHAnsi" w:hAnsiTheme="majorHAnsi" w:cstheme="majorHAnsi"/>
                <w:sz w:val="20"/>
                <w:szCs w:val="20"/>
              </w:rPr>
            </w:pPr>
            <w:r w:rsidRPr="00832EB4">
              <w:rPr>
                <w:rFonts w:asciiTheme="majorHAnsi" w:hAnsiTheme="majorHAnsi" w:cstheme="majorHAnsi"/>
                <w:sz w:val="20"/>
                <w:szCs w:val="20"/>
              </w:rPr>
              <w:t>- Works well for classical problems like 3-peg Tower of Hanoi.</w:t>
            </w:r>
          </w:p>
        </w:tc>
        <w:tc>
          <w:tcPr>
            <w:tcW w:w="0" w:type="auto"/>
            <w:vAlign w:val="center"/>
          </w:tcPr>
          <w:p w14:paraId="38AF5BAE" w14:textId="77777777" w:rsidR="00127945" w:rsidRPr="00832EB4" w:rsidRDefault="00127945" w:rsidP="0033419B">
            <w:pPr>
              <w:rPr>
                <w:rFonts w:asciiTheme="majorHAnsi" w:hAnsiTheme="majorHAnsi" w:cstheme="majorHAnsi"/>
                <w:sz w:val="20"/>
                <w:szCs w:val="20"/>
              </w:rPr>
            </w:pPr>
            <w:r w:rsidRPr="00832EB4">
              <w:rPr>
                <w:rFonts w:asciiTheme="majorHAnsi" w:hAnsiTheme="majorHAnsi" w:cstheme="majorHAnsi"/>
                <w:sz w:val="20"/>
                <w:szCs w:val="20"/>
              </w:rPr>
              <w:t>- Redundant computations across overlapping subproblems.</w:t>
            </w:r>
          </w:p>
        </w:tc>
      </w:tr>
      <w:tr w:rsidR="00127945" w:rsidRPr="00832EB4" w14:paraId="7BDA91DC" w14:textId="77777777" w:rsidTr="0033419B">
        <w:trPr>
          <w:trHeight w:val="1112"/>
          <w:tblCellSpacing w:w="15" w:type="dxa"/>
        </w:trPr>
        <w:tc>
          <w:tcPr>
            <w:tcW w:w="1316" w:type="dxa"/>
            <w:vMerge/>
            <w:vAlign w:val="center"/>
            <w:hideMark/>
          </w:tcPr>
          <w:p w14:paraId="1DC81EAE" w14:textId="77777777" w:rsidR="00127945" w:rsidRPr="00832EB4" w:rsidRDefault="00127945" w:rsidP="0033419B">
            <w:pPr>
              <w:rPr>
                <w:sz w:val="20"/>
                <w:szCs w:val="20"/>
              </w:rPr>
            </w:pPr>
          </w:p>
        </w:tc>
        <w:tc>
          <w:tcPr>
            <w:tcW w:w="4094" w:type="dxa"/>
            <w:vAlign w:val="center"/>
            <w:hideMark/>
          </w:tcPr>
          <w:p w14:paraId="214DB71B" w14:textId="77777777" w:rsidR="00127945" w:rsidRPr="00832EB4" w:rsidRDefault="00127945" w:rsidP="0033419B">
            <w:pPr>
              <w:rPr>
                <w:rFonts w:asciiTheme="majorHAnsi" w:hAnsiTheme="majorHAnsi" w:cstheme="majorHAnsi"/>
                <w:sz w:val="20"/>
                <w:szCs w:val="20"/>
              </w:rPr>
            </w:pPr>
            <w:r w:rsidRPr="00832EB4">
              <w:rPr>
                <w:rFonts w:asciiTheme="majorHAnsi" w:hAnsiTheme="majorHAnsi" w:cstheme="majorHAnsi"/>
                <w:sz w:val="20"/>
                <w:szCs w:val="20"/>
              </w:rPr>
              <w:t>- Easy to Implement: Simple recursion without complex data structures.</w:t>
            </w:r>
          </w:p>
        </w:tc>
        <w:tc>
          <w:tcPr>
            <w:tcW w:w="0" w:type="auto"/>
            <w:vAlign w:val="center"/>
            <w:hideMark/>
          </w:tcPr>
          <w:p w14:paraId="3D763BA2" w14:textId="77777777" w:rsidR="00127945" w:rsidRPr="00832EB4" w:rsidRDefault="00127945" w:rsidP="0033419B">
            <w:pPr>
              <w:rPr>
                <w:rFonts w:asciiTheme="majorHAnsi" w:hAnsiTheme="majorHAnsi" w:cstheme="majorHAnsi"/>
                <w:sz w:val="20"/>
                <w:szCs w:val="20"/>
              </w:rPr>
            </w:pPr>
            <w:r w:rsidRPr="00832EB4">
              <w:rPr>
                <w:rFonts w:asciiTheme="majorHAnsi" w:hAnsiTheme="majorHAnsi" w:cstheme="majorHAnsi"/>
                <w:sz w:val="20"/>
                <w:szCs w:val="20"/>
              </w:rPr>
              <w:t>- Exponential Time: No memoization, so it recalculates the same subproblems repeatedly.</w:t>
            </w:r>
          </w:p>
        </w:tc>
      </w:tr>
      <w:tr w:rsidR="00127945" w:rsidRPr="00832EB4" w14:paraId="42B2A4CB" w14:textId="77777777" w:rsidTr="0033419B">
        <w:trPr>
          <w:trHeight w:val="545"/>
          <w:tblCellSpacing w:w="15" w:type="dxa"/>
        </w:trPr>
        <w:tc>
          <w:tcPr>
            <w:tcW w:w="1316" w:type="dxa"/>
            <w:vMerge/>
            <w:vAlign w:val="center"/>
            <w:hideMark/>
          </w:tcPr>
          <w:p w14:paraId="0B1AA73A" w14:textId="77777777" w:rsidR="00127945" w:rsidRPr="00832EB4" w:rsidRDefault="00127945" w:rsidP="0033419B">
            <w:pPr>
              <w:rPr>
                <w:sz w:val="20"/>
                <w:szCs w:val="20"/>
              </w:rPr>
            </w:pPr>
          </w:p>
        </w:tc>
        <w:tc>
          <w:tcPr>
            <w:tcW w:w="4094" w:type="dxa"/>
            <w:vAlign w:val="center"/>
            <w:hideMark/>
          </w:tcPr>
          <w:p w14:paraId="188E0AC1" w14:textId="77777777" w:rsidR="00127945" w:rsidRPr="00832EB4" w:rsidRDefault="00127945" w:rsidP="0033419B">
            <w:pPr>
              <w:rPr>
                <w:rFonts w:asciiTheme="majorHAnsi" w:hAnsiTheme="majorHAnsi" w:cstheme="majorHAnsi"/>
                <w:sz w:val="20"/>
                <w:szCs w:val="20"/>
              </w:rPr>
            </w:pPr>
            <w:r w:rsidRPr="00832EB4">
              <w:rPr>
                <w:rFonts w:asciiTheme="majorHAnsi" w:hAnsiTheme="majorHAnsi" w:cstheme="majorHAnsi"/>
                <w:sz w:val="20"/>
                <w:szCs w:val="20"/>
              </w:rPr>
              <w:t>- Good for small inputs: Performs well when n is small.</w:t>
            </w:r>
          </w:p>
        </w:tc>
        <w:tc>
          <w:tcPr>
            <w:tcW w:w="0" w:type="auto"/>
            <w:vAlign w:val="center"/>
            <w:hideMark/>
          </w:tcPr>
          <w:p w14:paraId="1C3F47D0" w14:textId="77777777" w:rsidR="00127945" w:rsidRPr="00832EB4" w:rsidRDefault="00127945" w:rsidP="0033419B">
            <w:pPr>
              <w:rPr>
                <w:rFonts w:asciiTheme="majorHAnsi" w:hAnsiTheme="majorHAnsi" w:cstheme="majorHAnsi"/>
                <w:sz w:val="20"/>
                <w:szCs w:val="20"/>
              </w:rPr>
            </w:pPr>
            <w:r w:rsidRPr="00832EB4">
              <w:rPr>
                <w:rFonts w:asciiTheme="majorHAnsi" w:hAnsiTheme="majorHAnsi" w:cstheme="majorHAnsi"/>
                <w:sz w:val="20"/>
                <w:szCs w:val="20"/>
              </w:rPr>
              <w:t>- Poor scalability: Performance degrades quickly as n increases.</w:t>
            </w:r>
          </w:p>
        </w:tc>
      </w:tr>
      <w:tr w:rsidR="00127945" w:rsidRPr="00832EB4" w14:paraId="5CE04308" w14:textId="77777777" w:rsidTr="0033419B">
        <w:trPr>
          <w:trHeight w:val="545"/>
          <w:tblCellSpacing w:w="15" w:type="dxa"/>
        </w:trPr>
        <w:tc>
          <w:tcPr>
            <w:tcW w:w="1316" w:type="dxa"/>
            <w:vMerge/>
            <w:vAlign w:val="center"/>
          </w:tcPr>
          <w:p w14:paraId="5A68DC5B" w14:textId="77777777" w:rsidR="00127945" w:rsidRPr="00832EB4" w:rsidRDefault="00127945" w:rsidP="0033419B">
            <w:pPr>
              <w:rPr>
                <w:sz w:val="20"/>
                <w:szCs w:val="20"/>
              </w:rPr>
            </w:pPr>
          </w:p>
        </w:tc>
        <w:tc>
          <w:tcPr>
            <w:tcW w:w="4094" w:type="dxa"/>
            <w:vAlign w:val="center"/>
          </w:tcPr>
          <w:p w14:paraId="03DA7C62" w14:textId="77777777" w:rsidR="00127945" w:rsidRPr="00832EB4" w:rsidRDefault="00127945" w:rsidP="0033419B">
            <w:pPr>
              <w:rPr>
                <w:rFonts w:asciiTheme="majorHAnsi" w:hAnsiTheme="majorHAnsi" w:cstheme="majorHAnsi"/>
                <w:sz w:val="20"/>
                <w:szCs w:val="20"/>
              </w:rPr>
            </w:pPr>
            <w:r w:rsidRPr="00832EB4">
              <w:rPr>
                <w:rFonts w:asciiTheme="majorHAnsi" w:hAnsiTheme="majorHAnsi" w:cstheme="majorHAnsi"/>
                <w:sz w:val="20"/>
                <w:szCs w:val="20"/>
              </w:rPr>
              <w:t>- Natural fit for recursive move generation.</w:t>
            </w:r>
          </w:p>
        </w:tc>
        <w:tc>
          <w:tcPr>
            <w:tcW w:w="0" w:type="auto"/>
            <w:vAlign w:val="center"/>
          </w:tcPr>
          <w:p w14:paraId="6FE26F99" w14:textId="77777777" w:rsidR="00127945" w:rsidRPr="00832EB4" w:rsidRDefault="00127945" w:rsidP="0033419B">
            <w:pPr>
              <w:rPr>
                <w:rFonts w:asciiTheme="majorHAnsi" w:hAnsiTheme="majorHAnsi" w:cstheme="majorHAnsi"/>
                <w:sz w:val="20"/>
                <w:szCs w:val="20"/>
              </w:rPr>
            </w:pPr>
          </w:p>
        </w:tc>
      </w:tr>
      <w:tr w:rsidR="00127945" w:rsidRPr="00832EB4" w14:paraId="4D3F9F12" w14:textId="77777777" w:rsidTr="0033419B">
        <w:trPr>
          <w:tblCellSpacing w:w="15" w:type="dxa"/>
        </w:trPr>
        <w:tc>
          <w:tcPr>
            <w:tcW w:w="1316" w:type="dxa"/>
            <w:vMerge w:val="restart"/>
            <w:tcBorders>
              <w:top w:val="single" w:sz="4" w:space="0" w:color="auto"/>
              <w:left w:val="nil"/>
              <w:right w:val="single" w:sz="4" w:space="0" w:color="auto"/>
            </w:tcBorders>
            <w:vAlign w:val="center"/>
            <w:hideMark/>
          </w:tcPr>
          <w:p w14:paraId="22786CE3" w14:textId="77777777" w:rsidR="00127945" w:rsidRPr="00832EB4" w:rsidRDefault="00127945" w:rsidP="0033419B">
            <w:pPr>
              <w:rPr>
                <w:sz w:val="20"/>
                <w:szCs w:val="20"/>
              </w:rPr>
            </w:pPr>
            <w:r w:rsidRPr="00832EB4">
              <w:rPr>
                <w:b/>
                <w:bCs/>
                <w:sz w:val="20"/>
                <w:szCs w:val="20"/>
              </w:rPr>
              <w:lastRenderedPageBreak/>
              <w:t>Dynamic Programming</w:t>
            </w:r>
          </w:p>
        </w:tc>
        <w:tc>
          <w:tcPr>
            <w:tcW w:w="4094" w:type="dxa"/>
            <w:vAlign w:val="center"/>
            <w:hideMark/>
          </w:tcPr>
          <w:p w14:paraId="00F61849" w14:textId="77777777" w:rsidR="00127945" w:rsidRPr="00832EB4" w:rsidRDefault="00127945" w:rsidP="0033419B">
            <w:pPr>
              <w:rPr>
                <w:rFonts w:asciiTheme="majorHAnsi" w:hAnsiTheme="majorHAnsi" w:cstheme="majorHAnsi"/>
                <w:sz w:val="20"/>
                <w:szCs w:val="20"/>
              </w:rPr>
            </w:pPr>
            <w:r w:rsidRPr="00832EB4">
              <w:rPr>
                <w:rFonts w:asciiTheme="majorHAnsi" w:hAnsiTheme="majorHAnsi" w:cstheme="majorHAnsi"/>
                <w:sz w:val="20"/>
                <w:szCs w:val="20"/>
              </w:rPr>
              <w:t xml:space="preserve">- Optimal Solution: Finds the minimum number of moves for 4-peg Hanoi via memoization. </w:t>
            </w:r>
            <w:r w:rsidRPr="00832EB4">
              <w:rPr>
                <w:rFonts w:asciiTheme="majorHAnsi" w:hAnsiTheme="majorHAnsi" w:cstheme="majorHAnsi"/>
                <w:sz w:val="20"/>
                <w:szCs w:val="20"/>
              </w:rPr>
              <w:br/>
            </w:r>
          </w:p>
        </w:tc>
        <w:tc>
          <w:tcPr>
            <w:tcW w:w="0" w:type="auto"/>
            <w:vAlign w:val="center"/>
            <w:hideMark/>
          </w:tcPr>
          <w:p w14:paraId="7C0E577F" w14:textId="77777777" w:rsidR="00127945" w:rsidRPr="00832EB4" w:rsidRDefault="00127945" w:rsidP="0033419B">
            <w:pPr>
              <w:rPr>
                <w:rFonts w:asciiTheme="majorHAnsi" w:hAnsiTheme="majorHAnsi" w:cstheme="majorHAnsi"/>
                <w:sz w:val="20"/>
                <w:szCs w:val="20"/>
              </w:rPr>
            </w:pPr>
            <w:r w:rsidRPr="00832EB4">
              <w:rPr>
                <w:rFonts w:asciiTheme="majorHAnsi" w:hAnsiTheme="majorHAnsi" w:cstheme="majorHAnsi"/>
                <w:sz w:val="20"/>
                <w:szCs w:val="20"/>
              </w:rPr>
              <w:t>- More Complex: Harder to implement and debug than pure recursion.</w:t>
            </w:r>
          </w:p>
        </w:tc>
      </w:tr>
      <w:tr w:rsidR="00127945" w:rsidRPr="00832EB4" w14:paraId="0C78F4FF" w14:textId="77777777" w:rsidTr="0033419B">
        <w:trPr>
          <w:tblCellSpacing w:w="15" w:type="dxa"/>
        </w:trPr>
        <w:tc>
          <w:tcPr>
            <w:tcW w:w="1316" w:type="dxa"/>
            <w:vMerge/>
            <w:tcBorders>
              <w:left w:val="nil"/>
              <w:right w:val="single" w:sz="4" w:space="0" w:color="auto"/>
            </w:tcBorders>
            <w:vAlign w:val="center"/>
            <w:hideMark/>
          </w:tcPr>
          <w:p w14:paraId="1CC64531" w14:textId="77777777" w:rsidR="00127945" w:rsidRPr="00832EB4" w:rsidRDefault="00127945" w:rsidP="0033419B">
            <w:pPr>
              <w:rPr>
                <w:sz w:val="20"/>
                <w:szCs w:val="20"/>
              </w:rPr>
            </w:pPr>
          </w:p>
        </w:tc>
        <w:tc>
          <w:tcPr>
            <w:tcW w:w="4094" w:type="dxa"/>
            <w:vAlign w:val="center"/>
            <w:hideMark/>
          </w:tcPr>
          <w:p w14:paraId="7D591F7F" w14:textId="77777777" w:rsidR="00127945" w:rsidRPr="00832EB4" w:rsidRDefault="00127945" w:rsidP="0033419B">
            <w:pPr>
              <w:rPr>
                <w:rFonts w:asciiTheme="majorHAnsi" w:hAnsiTheme="majorHAnsi" w:cstheme="majorHAnsi"/>
                <w:sz w:val="20"/>
                <w:szCs w:val="20"/>
              </w:rPr>
            </w:pPr>
            <w:r w:rsidRPr="00832EB4">
              <w:rPr>
                <w:rFonts w:asciiTheme="majorHAnsi" w:hAnsiTheme="majorHAnsi" w:cstheme="majorHAnsi"/>
                <w:sz w:val="20"/>
                <w:szCs w:val="20"/>
              </w:rPr>
              <w:t>- Efficient Computation: Reduces time complexity from exponential to pseudo-polynomial (O(n²)) for move count calculation.</w:t>
            </w:r>
          </w:p>
        </w:tc>
        <w:tc>
          <w:tcPr>
            <w:tcW w:w="0" w:type="auto"/>
            <w:vAlign w:val="center"/>
            <w:hideMark/>
          </w:tcPr>
          <w:p w14:paraId="5F1A3BE7" w14:textId="77777777" w:rsidR="00127945" w:rsidRPr="00832EB4" w:rsidRDefault="00127945" w:rsidP="0033419B">
            <w:pPr>
              <w:rPr>
                <w:rFonts w:asciiTheme="majorHAnsi" w:hAnsiTheme="majorHAnsi" w:cstheme="majorHAnsi"/>
                <w:sz w:val="20"/>
                <w:szCs w:val="20"/>
              </w:rPr>
            </w:pPr>
            <w:r w:rsidRPr="00832EB4">
              <w:rPr>
                <w:rFonts w:asciiTheme="majorHAnsi" w:hAnsiTheme="majorHAnsi" w:cstheme="majorHAnsi"/>
                <w:sz w:val="20"/>
                <w:szCs w:val="20"/>
              </w:rPr>
              <w:t>- Still Exponential for Move Generation: Actual move output still requires O(2^n) time.</w:t>
            </w:r>
          </w:p>
        </w:tc>
      </w:tr>
      <w:tr w:rsidR="00127945" w:rsidRPr="00832EB4" w14:paraId="48809931" w14:textId="77777777" w:rsidTr="0033419B">
        <w:trPr>
          <w:tblCellSpacing w:w="15" w:type="dxa"/>
        </w:trPr>
        <w:tc>
          <w:tcPr>
            <w:tcW w:w="1316" w:type="dxa"/>
            <w:vMerge/>
            <w:tcBorders>
              <w:left w:val="nil"/>
              <w:right w:val="single" w:sz="4" w:space="0" w:color="auto"/>
            </w:tcBorders>
            <w:vAlign w:val="center"/>
            <w:hideMark/>
          </w:tcPr>
          <w:p w14:paraId="175B9994" w14:textId="77777777" w:rsidR="00127945" w:rsidRPr="00832EB4" w:rsidRDefault="00127945" w:rsidP="0033419B">
            <w:pPr>
              <w:rPr>
                <w:sz w:val="20"/>
                <w:szCs w:val="20"/>
              </w:rPr>
            </w:pPr>
          </w:p>
        </w:tc>
        <w:tc>
          <w:tcPr>
            <w:tcW w:w="4094" w:type="dxa"/>
            <w:vAlign w:val="center"/>
            <w:hideMark/>
          </w:tcPr>
          <w:p w14:paraId="301F8C6C" w14:textId="77777777" w:rsidR="00127945" w:rsidRPr="00832EB4" w:rsidRDefault="00127945" w:rsidP="0033419B">
            <w:pPr>
              <w:rPr>
                <w:rFonts w:asciiTheme="majorHAnsi" w:hAnsiTheme="majorHAnsi" w:cstheme="majorHAnsi"/>
                <w:sz w:val="20"/>
                <w:szCs w:val="20"/>
              </w:rPr>
            </w:pPr>
            <w:r w:rsidRPr="00832EB4">
              <w:rPr>
                <w:rFonts w:asciiTheme="majorHAnsi" w:hAnsiTheme="majorHAnsi" w:cstheme="majorHAnsi"/>
                <w:sz w:val="20"/>
                <w:szCs w:val="20"/>
              </w:rPr>
              <w:t>- Generalizable: Scales better and can solve large instances more efficiently.</w:t>
            </w:r>
          </w:p>
        </w:tc>
        <w:tc>
          <w:tcPr>
            <w:tcW w:w="0" w:type="auto"/>
            <w:vAlign w:val="center"/>
            <w:hideMark/>
          </w:tcPr>
          <w:p w14:paraId="455AD3EA" w14:textId="77777777" w:rsidR="00127945" w:rsidRPr="00832EB4" w:rsidRDefault="00127945" w:rsidP="0033419B">
            <w:pPr>
              <w:rPr>
                <w:rFonts w:asciiTheme="majorHAnsi" w:hAnsiTheme="majorHAnsi" w:cstheme="majorHAnsi"/>
                <w:sz w:val="20"/>
                <w:szCs w:val="20"/>
              </w:rPr>
            </w:pPr>
            <w:r w:rsidRPr="00832EB4">
              <w:rPr>
                <w:rFonts w:asciiTheme="majorHAnsi" w:hAnsiTheme="majorHAnsi" w:cstheme="majorHAnsi"/>
                <w:sz w:val="20"/>
                <w:szCs w:val="20"/>
              </w:rPr>
              <w:t>- Needs Extra Space: Requires a DP table (dp[n][r]) to store subproblem results.</w:t>
            </w:r>
          </w:p>
        </w:tc>
      </w:tr>
      <w:tr w:rsidR="00127945" w:rsidRPr="00832EB4" w14:paraId="152C222C" w14:textId="77777777" w:rsidTr="0033419B">
        <w:trPr>
          <w:tblCellSpacing w:w="15" w:type="dxa"/>
        </w:trPr>
        <w:tc>
          <w:tcPr>
            <w:tcW w:w="1316" w:type="dxa"/>
            <w:vMerge/>
            <w:tcBorders>
              <w:left w:val="nil"/>
              <w:right w:val="single" w:sz="4" w:space="0" w:color="auto"/>
            </w:tcBorders>
            <w:vAlign w:val="center"/>
            <w:hideMark/>
          </w:tcPr>
          <w:p w14:paraId="0881B6D5" w14:textId="77777777" w:rsidR="00127945" w:rsidRPr="00832EB4" w:rsidRDefault="00127945" w:rsidP="0033419B">
            <w:pPr>
              <w:rPr>
                <w:sz w:val="20"/>
                <w:szCs w:val="20"/>
              </w:rPr>
            </w:pPr>
          </w:p>
        </w:tc>
        <w:tc>
          <w:tcPr>
            <w:tcW w:w="4094" w:type="dxa"/>
            <w:vAlign w:val="center"/>
            <w:hideMark/>
          </w:tcPr>
          <w:p w14:paraId="734FCE89" w14:textId="77777777" w:rsidR="00127945" w:rsidRPr="00832EB4" w:rsidRDefault="00127945" w:rsidP="0033419B">
            <w:pPr>
              <w:rPr>
                <w:rFonts w:asciiTheme="majorHAnsi" w:hAnsiTheme="majorHAnsi" w:cstheme="majorHAnsi"/>
                <w:sz w:val="20"/>
                <w:szCs w:val="20"/>
              </w:rPr>
            </w:pPr>
            <w:r w:rsidRPr="00832EB4">
              <w:rPr>
                <w:rFonts w:asciiTheme="majorHAnsi" w:hAnsiTheme="majorHAnsi" w:cstheme="majorHAnsi"/>
                <w:sz w:val="20"/>
                <w:szCs w:val="20"/>
              </w:rPr>
              <w:t>- Allows Analytical Insights: Enables calculating minimum move counts without generating moves.</w:t>
            </w:r>
          </w:p>
        </w:tc>
        <w:tc>
          <w:tcPr>
            <w:tcW w:w="0" w:type="auto"/>
            <w:vAlign w:val="center"/>
            <w:hideMark/>
          </w:tcPr>
          <w:p w14:paraId="57B350B5" w14:textId="77777777" w:rsidR="00127945" w:rsidRPr="00832EB4" w:rsidRDefault="00127945" w:rsidP="0033419B">
            <w:pPr>
              <w:rPr>
                <w:rFonts w:asciiTheme="majorHAnsi" w:hAnsiTheme="majorHAnsi" w:cstheme="majorHAnsi"/>
                <w:sz w:val="20"/>
                <w:szCs w:val="20"/>
              </w:rPr>
            </w:pPr>
            <w:r w:rsidRPr="00832EB4">
              <w:rPr>
                <w:rFonts w:asciiTheme="majorHAnsi" w:hAnsiTheme="majorHAnsi" w:cstheme="majorHAnsi"/>
                <w:sz w:val="20"/>
                <w:szCs w:val="20"/>
              </w:rPr>
              <w:t>- Optimal k Selection Required: Needs an additional loop to find best split point (k).</w:t>
            </w:r>
          </w:p>
        </w:tc>
      </w:tr>
      <w:tr w:rsidR="00127945" w:rsidRPr="00832EB4" w14:paraId="5E383CD2" w14:textId="77777777" w:rsidTr="0033419B">
        <w:trPr>
          <w:tblCellSpacing w:w="15" w:type="dxa"/>
        </w:trPr>
        <w:tc>
          <w:tcPr>
            <w:tcW w:w="1316" w:type="dxa"/>
            <w:vMerge/>
            <w:tcBorders>
              <w:left w:val="nil"/>
              <w:bottom w:val="single" w:sz="4" w:space="0" w:color="auto"/>
              <w:right w:val="single" w:sz="4" w:space="0" w:color="auto"/>
            </w:tcBorders>
            <w:vAlign w:val="center"/>
          </w:tcPr>
          <w:p w14:paraId="5927B378" w14:textId="77777777" w:rsidR="00127945" w:rsidRPr="00832EB4" w:rsidRDefault="00127945" w:rsidP="0033419B">
            <w:pPr>
              <w:rPr>
                <w:sz w:val="20"/>
                <w:szCs w:val="20"/>
              </w:rPr>
            </w:pPr>
          </w:p>
        </w:tc>
        <w:tc>
          <w:tcPr>
            <w:tcW w:w="4094" w:type="dxa"/>
            <w:vAlign w:val="center"/>
          </w:tcPr>
          <w:p w14:paraId="631CF95A" w14:textId="77777777" w:rsidR="00127945" w:rsidRPr="00832EB4" w:rsidRDefault="00127945" w:rsidP="0033419B">
            <w:pPr>
              <w:rPr>
                <w:rFonts w:asciiTheme="majorHAnsi" w:hAnsiTheme="majorHAnsi" w:cstheme="majorHAnsi"/>
                <w:sz w:val="20"/>
                <w:szCs w:val="20"/>
              </w:rPr>
            </w:pPr>
            <w:r w:rsidRPr="00832EB4">
              <w:rPr>
                <w:rFonts w:asciiTheme="majorHAnsi" w:hAnsiTheme="majorHAnsi" w:cstheme="majorHAnsi"/>
                <w:sz w:val="20"/>
                <w:szCs w:val="20"/>
              </w:rPr>
              <w:t>- Avoids Redundancy: Stores and reuses previously computed subproblems.</w:t>
            </w:r>
          </w:p>
        </w:tc>
        <w:tc>
          <w:tcPr>
            <w:tcW w:w="0" w:type="auto"/>
            <w:vAlign w:val="center"/>
          </w:tcPr>
          <w:p w14:paraId="6996EE13" w14:textId="77777777" w:rsidR="00127945" w:rsidRPr="00832EB4" w:rsidRDefault="00127945" w:rsidP="0033419B">
            <w:pPr>
              <w:rPr>
                <w:rFonts w:asciiTheme="majorHAnsi" w:hAnsiTheme="majorHAnsi" w:cstheme="majorHAnsi"/>
                <w:sz w:val="20"/>
                <w:szCs w:val="20"/>
              </w:rPr>
            </w:pPr>
          </w:p>
        </w:tc>
      </w:tr>
      <w:tr w:rsidR="00127945" w:rsidRPr="00832EB4" w14:paraId="5BB37AB4" w14:textId="77777777" w:rsidTr="0033419B">
        <w:trPr>
          <w:tblCellSpacing w:w="15" w:type="dxa"/>
        </w:trPr>
        <w:tc>
          <w:tcPr>
            <w:tcW w:w="1316" w:type="dxa"/>
            <w:vMerge w:val="restart"/>
            <w:tcBorders>
              <w:top w:val="single" w:sz="4" w:space="0" w:color="auto"/>
              <w:left w:val="nil"/>
              <w:right w:val="single" w:sz="4" w:space="0" w:color="auto"/>
            </w:tcBorders>
            <w:vAlign w:val="center"/>
          </w:tcPr>
          <w:p w14:paraId="2E82300A" w14:textId="77777777" w:rsidR="00127945" w:rsidRPr="004B3246" w:rsidRDefault="00127945" w:rsidP="0033419B">
            <w:pPr>
              <w:rPr>
                <w:b/>
                <w:bCs/>
                <w:sz w:val="20"/>
                <w:szCs w:val="20"/>
              </w:rPr>
            </w:pPr>
            <w:r w:rsidRPr="004B3246">
              <w:rPr>
                <w:b/>
                <w:bCs/>
                <w:sz w:val="20"/>
                <w:szCs w:val="20"/>
              </w:rPr>
              <w:t>Iterative (Stack Simulation)</w:t>
            </w:r>
          </w:p>
        </w:tc>
        <w:tc>
          <w:tcPr>
            <w:tcW w:w="4094" w:type="dxa"/>
            <w:vAlign w:val="center"/>
          </w:tcPr>
          <w:p w14:paraId="5379AAC0" w14:textId="77777777" w:rsidR="00127945" w:rsidRPr="005C3F1B" w:rsidRDefault="00127945" w:rsidP="0033419B">
            <w:pPr>
              <w:rPr>
                <w:rFonts w:asciiTheme="majorHAnsi" w:hAnsiTheme="majorHAnsi" w:cstheme="majorHAnsi"/>
                <w:b/>
                <w:bCs/>
                <w:sz w:val="20"/>
                <w:szCs w:val="20"/>
              </w:rPr>
            </w:pPr>
            <w:r w:rsidRPr="005C3F1B">
              <w:rPr>
                <w:rFonts w:asciiTheme="majorHAnsi" w:hAnsiTheme="majorHAnsi" w:cstheme="majorHAnsi"/>
                <w:b/>
                <w:bCs/>
                <w:sz w:val="20"/>
                <w:szCs w:val="20"/>
              </w:rPr>
              <w:t>Advantages</w:t>
            </w:r>
          </w:p>
        </w:tc>
        <w:tc>
          <w:tcPr>
            <w:tcW w:w="0" w:type="auto"/>
            <w:vAlign w:val="center"/>
          </w:tcPr>
          <w:p w14:paraId="7D986DA6" w14:textId="77777777" w:rsidR="00127945" w:rsidRPr="005C3F1B" w:rsidRDefault="00127945" w:rsidP="0033419B">
            <w:pPr>
              <w:rPr>
                <w:rFonts w:asciiTheme="majorHAnsi" w:hAnsiTheme="majorHAnsi" w:cstheme="majorHAnsi"/>
                <w:b/>
                <w:bCs/>
                <w:sz w:val="20"/>
                <w:szCs w:val="20"/>
              </w:rPr>
            </w:pPr>
            <w:r w:rsidRPr="005C3F1B">
              <w:rPr>
                <w:rFonts w:asciiTheme="majorHAnsi" w:hAnsiTheme="majorHAnsi" w:cstheme="majorHAnsi"/>
                <w:b/>
                <w:bCs/>
                <w:sz w:val="20"/>
                <w:szCs w:val="20"/>
              </w:rPr>
              <w:t>Disadvantages</w:t>
            </w:r>
          </w:p>
        </w:tc>
      </w:tr>
      <w:tr w:rsidR="00127945" w:rsidRPr="00832EB4" w14:paraId="42579603" w14:textId="77777777" w:rsidTr="0033419B">
        <w:trPr>
          <w:tblCellSpacing w:w="15" w:type="dxa"/>
        </w:trPr>
        <w:tc>
          <w:tcPr>
            <w:tcW w:w="1316" w:type="dxa"/>
            <w:vMerge/>
            <w:tcBorders>
              <w:left w:val="nil"/>
              <w:right w:val="single" w:sz="4" w:space="0" w:color="auto"/>
            </w:tcBorders>
            <w:vAlign w:val="center"/>
          </w:tcPr>
          <w:p w14:paraId="0F773FE8" w14:textId="77777777" w:rsidR="00127945" w:rsidRPr="00832EB4" w:rsidRDefault="00127945" w:rsidP="0033419B">
            <w:pPr>
              <w:rPr>
                <w:sz w:val="20"/>
                <w:szCs w:val="20"/>
              </w:rPr>
            </w:pPr>
          </w:p>
        </w:tc>
        <w:tc>
          <w:tcPr>
            <w:tcW w:w="4094" w:type="dxa"/>
            <w:vAlign w:val="center"/>
          </w:tcPr>
          <w:p w14:paraId="6CDB6C10" w14:textId="77777777" w:rsidR="00127945" w:rsidRPr="005C3F1B" w:rsidRDefault="00127945" w:rsidP="0033419B">
            <w:pPr>
              <w:rPr>
                <w:rFonts w:asciiTheme="majorHAnsi" w:hAnsiTheme="majorHAnsi" w:cstheme="majorHAnsi"/>
                <w:sz w:val="20"/>
                <w:szCs w:val="20"/>
              </w:rPr>
            </w:pPr>
            <w:r w:rsidRPr="005C3F1B">
              <w:rPr>
                <w:rFonts w:asciiTheme="majorHAnsi" w:hAnsiTheme="majorHAnsi" w:cstheme="majorHAnsi"/>
                <w:sz w:val="20"/>
                <w:szCs w:val="20"/>
              </w:rPr>
              <w:t>Conceptually Simple: Recursively splits the problem into smaller subproblems.</w:t>
            </w:r>
          </w:p>
        </w:tc>
        <w:tc>
          <w:tcPr>
            <w:tcW w:w="0" w:type="auto"/>
            <w:vAlign w:val="center"/>
          </w:tcPr>
          <w:p w14:paraId="38CD9846" w14:textId="77777777" w:rsidR="00127945" w:rsidRPr="005C3F1B" w:rsidRDefault="00127945" w:rsidP="0033419B">
            <w:pPr>
              <w:rPr>
                <w:rFonts w:asciiTheme="majorHAnsi" w:hAnsiTheme="majorHAnsi" w:cstheme="majorHAnsi"/>
                <w:sz w:val="20"/>
                <w:szCs w:val="20"/>
              </w:rPr>
            </w:pPr>
            <w:r w:rsidRPr="005C3F1B">
              <w:rPr>
                <w:rFonts w:asciiTheme="majorHAnsi" w:hAnsiTheme="majorHAnsi" w:cstheme="majorHAnsi"/>
                <w:sz w:val="20"/>
                <w:szCs w:val="20"/>
              </w:rPr>
              <w:t>Suboptimal for 4 Pegs: Doesn't guarantee minimal moves.</w:t>
            </w:r>
          </w:p>
        </w:tc>
      </w:tr>
      <w:tr w:rsidR="00127945" w:rsidRPr="00832EB4" w14:paraId="5C20C03D" w14:textId="77777777" w:rsidTr="0033419B">
        <w:trPr>
          <w:tblCellSpacing w:w="15" w:type="dxa"/>
        </w:trPr>
        <w:tc>
          <w:tcPr>
            <w:tcW w:w="1316" w:type="dxa"/>
            <w:vMerge/>
            <w:tcBorders>
              <w:left w:val="nil"/>
              <w:right w:val="single" w:sz="4" w:space="0" w:color="auto"/>
            </w:tcBorders>
            <w:vAlign w:val="center"/>
          </w:tcPr>
          <w:p w14:paraId="3522D01A" w14:textId="77777777" w:rsidR="00127945" w:rsidRPr="00832EB4" w:rsidRDefault="00127945" w:rsidP="0033419B">
            <w:pPr>
              <w:rPr>
                <w:sz w:val="20"/>
                <w:szCs w:val="20"/>
              </w:rPr>
            </w:pPr>
          </w:p>
        </w:tc>
        <w:tc>
          <w:tcPr>
            <w:tcW w:w="4094" w:type="dxa"/>
            <w:vAlign w:val="center"/>
          </w:tcPr>
          <w:p w14:paraId="13963536" w14:textId="77777777" w:rsidR="00127945" w:rsidRPr="005C3F1B" w:rsidRDefault="00127945" w:rsidP="0033419B">
            <w:pPr>
              <w:rPr>
                <w:rFonts w:asciiTheme="majorHAnsi" w:hAnsiTheme="majorHAnsi" w:cstheme="majorHAnsi"/>
                <w:sz w:val="20"/>
                <w:szCs w:val="20"/>
              </w:rPr>
            </w:pPr>
            <w:r w:rsidRPr="005C3F1B">
              <w:rPr>
                <w:rFonts w:asciiTheme="majorHAnsi" w:hAnsiTheme="majorHAnsi" w:cstheme="majorHAnsi"/>
                <w:sz w:val="20"/>
                <w:szCs w:val="20"/>
              </w:rPr>
              <w:t>Good for Small Inputs</w:t>
            </w:r>
          </w:p>
        </w:tc>
        <w:tc>
          <w:tcPr>
            <w:tcW w:w="0" w:type="auto"/>
            <w:vAlign w:val="center"/>
          </w:tcPr>
          <w:p w14:paraId="04842233" w14:textId="77777777" w:rsidR="00127945" w:rsidRPr="005C3F1B" w:rsidRDefault="00127945" w:rsidP="0033419B">
            <w:pPr>
              <w:rPr>
                <w:rFonts w:asciiTheme="majorHAnsi" w:hAnsiTheme="majorHAnsi" w:cstheme="majorHAnsi"/>
                <w:sz w:val="20"/>
                <w:szCs w:val="20"/>
              </w:rPr>
            </w:pPr>
            <w:r w:rsidRPr="005C3F1B">
              <w:rPr>
                <w:rFonts w:asciiTheme="majorHAnsi" w:hAnsiTheme="majorHAnsi" w:cstheme="majorHAnsi"/>
                <w:sz w:val="20"/>
                <w:szCs w:val="20"/>
              </w:rPr>
              <w:t>Exponential Time: Recomputes overlapping subproblems.</w:t>
            </w:r>
          </w:p>
        </w:tc>
      </w:tr>
      <w:tr w:rsidR="00127945" w:rsidRPr="00832EB4" w14:paraId="42A6C092" w14:textId="77777777" w:rsidTr="0033419B">
        <w:trPr>
          <w:tblCellSpacing w:w="15" w:type="dxa"/>
        </w:trPr>
        <w:tc>
          <w:tcPr>
            <w:tcW w:w="1316" w:type="dxa"/>
            <w:vMerge/>
            <w:tcBorders>
              <w:left w:val="nil"/>
              <w:right w:val="single" w:sz="4" w:space="0" w:color="auto"/>
            </w:tcBorders>
            <w:vAlign w:val="center"/>
          </w:tcPr>
          <w:p w14:paraId="6F7BC976" w14:textId="77777777" w:rsidR="00127945" w:rsidRPr="00832EB4" w:rsidRDefault="00127945" w:rsidP="0033419B">
            <w:pPr>
              <w:rPr>
                <w:sz w:val="20"/>
                <w:szCs w:val="20"/>
              </w:rPr>
            </w:pPr>
          </w:p>
        </w:tc>
        <w:tc>
          <w:tcPr>
            <w:tcW w:w="4094" w:type="dxa"/>
            <w:vAlign w:val="center"/>
          </w:tcPr>
          <w:p w14:paraId="7AECA3E2" w14:textId="77777777" w:rsidR="00127945" w:rsidRPr="005C3F1B" w:rsidRDefault="00127945" w:rsidP="0033419B">
            <w:pPr>
              <w:rPr>
                <w:rFonts w:asciiTheme="majorHAnsi" w:hAnsiTheme="majorHAnsi" w:cstheme="majorHAnsi"/>
                <w:sz w:val="20"/>
                <w:szCs w:val="20"/>
              </w:rPr>
            </w:pPr>
            <w:r w:rsidRPr="005C3F1B">
              <w:rPr>
                <w:rFonts w:asciiTheme="majorHAnsi" w:hAnsiTheme="majorHAnsi" w:cstheme="majorHAnsi"/>
                <w:sz w:val="20"/>
                <w:szCs w:val="20"/>
              </w:rPr>
              <w:t>Optimal Move Count: Computes minimal moves using Frame–Stewart with memoization.</w:t>
            </w:r>
          </w:p>
        </w:tc>
        <w:tc>
          <w:tcPr>
            <w:tcW w:w="0" w:type="auto"/>
            <w:vAlign w:val="center"/>
          </w:tcPr>
          <w:p w14:paraId="63580438" w14:textId="77777777" w:rsidR="00127945" w:rsidRPr="005C3F1B" w:rsidRDefault="00127945" w:rsidP="0033419B">
            <w:pPr>
              <w:rPr>
                <w:rFonts w:asciiTheme="majorHAnsi" w:hAnsiTheme="majorHAnsi" w:cstheme="majorHAnsi"/>
                <w:sz w:val="20"/>
                <w:szCs w:val="20"/>
              </w:rPr>
            </w:pPr>
            <w:r w:rsidRPr="005C3F1B">
              <w:rPr>
                <w:rFonts w:asciiTheme="majorHAnsi" w:hAnsiTheme="majorHAnsi" w:cstheme="majorHAnsi"/>
                <w:sz w:val="20"/>
                <w:szCs w:val="20"/>
              </w:rPr>
              <w:t>Poor Scalability for large</w:t>
            </w:r>
          </w:p>
        </w:tc>
      </w:tr>
      <w:tr w:rsidR="00127945" w:rsidRPr="00832EB4" w14:paraId="5A1E36EA" w14:textId="77777777" w:rsidTr="0033419B">
        <w:trPr>
          <w:tblCellSpacing w:w="15" w:type="dxa"/>
        </w:trPr>
        <w:tc>
          <w:tcPr>
            <w:tcW w:w="1316" w:type="dxa"/>
            <w:vMerge/>
            <w:tcBorders>
              <w:left w:val="nil"/>
              <w:right w:val="single" w:sz="4" w:space="0" w:color="auto"/>
            </w:tcBorders>
            <w:vAlign w:val="center"/>
          </w:tcPr>
          <w:p w14:paraId="12366DEB" w14:textId="77777777" w:rsidR="00127945" w:rsidRPr="00832EB4" w:rsidRDefault="00127945" w:rsidP="0033419B">
            <w:pPr>
              <w:rPr>
                <w:sz w:val="20"/>
                <w:szCs w:val="20"/>
              </w:rPr>
            </w:pPr>
          </w:p>
        </w:tc>
        <w:tc>
          <w:tcPr>
            <w:tcW w:w="4094" w:type="dxa"/>
            <w:vAlign w:val="center"/>
          </w:tcPr>
          <w:p w14:paraId="4D2391C8" w14:textId="77777777" w:rsidR="00127945" w:rsidRPr="005C3F1B" w:rsidRDefault="00127945" w:rsidP="0033419B">
            <w:pPr>
              <w:rPr>
                <w:rFonts w:asciiTheme="majorHAnsi" w:hAnsiTheme="majorHAnsi" w:cstheme="majorHAnsi"/>
                <w:sz w:val="20"/>
                <w:szCs w:val="20"/>
              </w:rPr>
            </w:pPr>
            <w:r w:rsidRPr="005C3F1B">
              <w:rPr>
                <w:rFonts w:asciiTheme="majorHAnsi" w:hAnsiTheme="majorHAnsi" w:cstheme="majorHAnsi"/>
                <w:sz w:val="20"/>
                <w:szCs w:val="20"/>
              </w:rPr>
              <w:t>More Controllable Execution Flow</w:t>
            </w:r>
          </w:p>
        </w:tc>
        <w:tc>
          <w:tcPr>
            <w:tcW w:w="0" w:type="auto"/>
            <w:vAlign w:val="center"/>
          </w:tcPr>
          <w:p w14:paraId="689C9572" w14:textId="77777777" w:rsidR="00127945" w:rsidRPr="005C3F1B" w:rsidRDefault="00127945" w:rsidP="0033419B">
            <w:pPr>
              <w:rPr>
                <w:rFonts w:asciiTheme="majorHAnsi" w:hAnsiTheme="majorHAnsi" w:cstheme="majorHAnsi"/>
                <w:sz w:val="20"/>
                <w:szCs w:val="20"/>
              </w:rPr>
            </w:pPr>
            <w:r w:rsidRPr="005C3F1B">
              <w:rPr>
                <w:rFonts w:asciiTheme="majorHAnsi" w:hAnsiTheme="majorHAnsi" w:cstheme="majorHAnsi"/>
                <w:sz w:val="20"/>
                <w:szCs w:val="20"/>
              </w:rPr>
              <w:t>Requires More Memory</w:t>
            </w:r>
          </w:p>
        </w:tc>
      </w:tr>
    </w:tbl>
    <w:p w14:paraId="542D9C8D" w14:textId="77777777" w:rsidR="00127945" w:rsidRDefault="00127945" w:rsidP="00127945">
      <w:r>
        <w:br w:type="textWrapping" w:clear="all"/>
      </w:r>
    </w:p>
    <w:p w14:paraId="74DBBC7D" w14:textId="77777777" w:rsidR="00127945" w:rsidRPr="000539AF" w:rsidRDefault="00127945" w:rsidP="00127945">
      <w:pPr>
        <w:rPr>
          <w:rFonts w:asciiTheme="majorHAnsi" w:hAnsiTheme="majorHAnsi" w:cstheme="majorHAnsi"/>
          <w:sz w:val="24"/>
          <w:szCs w:val="24"/>
        </w:rPr>
      </w:pPr>
      <w:r w:rsidRPr="000539AF">
        <w:rPr>
          <w:rFonts w:asciiTheme="majorHAnsi" w:hAnsiTheme="majorHAnsi" w:cstheme="majorHAnsi"/>
          <w:sz w:val="24"/>
          <w:szCs w:val="24"/>
        </w:rPr>
        <w:t>Use Divide and Conquer when the input size is small, recursion is acceptable, and simplicity is a priority.</w:t>
      </w:r>
    </w:p>
    <w:p w14:paraId="2CDAFD80" w14:textId="77777777" w:rsidR="00127945" w:rsidRPr="000539AF" w:rsidRDefault="00127945" w:rsidP="00127945">
      <w:pPr>
        <w:rPr>
          <w:rFonts w:asciiTheme="majorHAnsi" w:hAnsiTheme="majorHAnsi" w:cstheme="majorHAnsi"/>
          <w:sz w:val="24"/>
          <w:szCs w:val="24"/>
        </w:rPr>
      </w:pPr>
      <w:r w:rsidRPr="000539AF">
        <w:rPr>
          <w:rFonts w:asciiTheme="majorHAnsi" w:hAnsiTheme="majorHAnsi" w:cstheme="majorHAnsi"/>
          <w:sz w:val="24"/>
          <w:szCs w:val="24"/>
        </w:rPr>
        <w:t>Use Dynamic Programming when you need the optimal number of moves, especially for 4 or more pegs, and you're not printing each move.</w:t>
      </w:r>
    </w:p>
    <w:p w14:paraId="683BD52A" w14:textId="77777777" w:rsidR="00127945" w:rsidRPr="000539AF" w:rsidRDefault="00127945" w:rsidP="00127945">
      <w:pPr>
        <w:rPr>
          <w:rFonts w:asciiTheme="majorHAnsi" w:hAnsiTheme="majorHAnsi" w:cstheme="majorHAnsi"/>
          <w:sz w:val="24"/>
          <w:szCs w:val="24"/>
        </w:rPr>
      </w:pPr>
      <w:r w:rsidRPr="000539AF">
        <w:rPr>
          <w:rFonts w:asciiTheme="majorHAnsi" w:hAnsiTheme="majorHAnsi" w:cstheme="majorHAnsi"/>
          <w:sz w:val="24"/>
          <w:szCs w:val="24"/>
        </w:rPr>
        <w:t>Use Iterative Simulation when you want to simulate recursion without function calls, need more execution control, or are avoiding recursion limits.</w:t>
      </w:r>
    </w:p>
    <w:p w14:paraId="5A6D98E7" w14:textId="77777777" w:rsidR="00127945" w:rsidRDefault="00127945" w:rsidP="00127945">
      <w:pPr>
        <w:pStyle w:val="Heading2"/>
      </w:pPr>
      <w:bookmarkStart w:id="85" w:name="_Toc197786322"/>
      <w:bookmarkStart w:id="86" w:name="_Toc197894150"/>
      <w:r>
        <w:lastRenderedPageBreak/>
        <w:t>Sample Output Description</w:t>
      </w:r>
      <w:bookmarkEnd w:id="85"/>
      <w:bookmarkEnd w:id="86"/>
    </w:p>
    <w:p w14:paraId="398FBE4B" w14:textId="77777777" w:rsidR="00127945" w:rsidRDefault="00127945" w:rsidP="00127945">
      <w:pPr>
        <w:rPr>
          <w:b/>
          <w:bCs/>
        </w:rPr>
      </w:pPr>
    </w:p>
    <w:p w14:paraId="5A841E0F" w14:textId="77777777" w:rsidR="00127945" w:rsidRPr="00994554" w:rsidRDefault="00127945" w:rsidP="00127945">
      <w:pPr>
        <w:rPr>
          <w:rFonts w:asciiTheme="majorHAnsi" w:hAnsiTheme="majorHAnsi" w:cstheme="majorHAnsi"/>
          <w:b/>
          <w:bCs/>
          <w:sz w:val="24"/>
          <w:szCs w:val="24"/>
        </w:rPr>
      </w:pPr>
      <w:r w:rsidRPr="00994554">
        <w:rPr>
          <w:rFonts w:asciiTheme="majorHAnsi" w:hAnsiTheme="majorHAnsi" w:cstheme="majorHAnsi"/>
          <w:b/>
          <w:bCs/>
          <w:sz w:val="24"/>
          <w:szCs w:val="24"/>
        </w:rPr>
        <w:t xml:space="preserve">Divide and Conquer </w:t>
      </w:r>
    </w:p>
    <w:p w14:paraId="198204FC" w14:textId="77777777" w:rsidR="00127945" w:rsidRPr="00AF6C3A" w:rsidRDefault="00127945" w:rsidP="00127945">
      <w:pPr>
        <w:rPr>
          <w:rFonts w:asciiTheme="majorHAnsi" w:hAnsiTheme="majorHAnsi" w:cstheme="majorHAnsi"/>
          <w:sz w:val="24"/>
          <w:szCs w:val="24"/>
        </w:rPr>
      </w:pPr>
      <w:r w:rsidRPr="00AF6C3A">
        <w:rPr>
          <w:rFonts w:asciiTheme="majorHAnsi" w:hAnsiTheme="majorHAnsi" w:cstheme="majorHAnsi"/>
          <w:sz w:val="24"/>
          <w:szCs w:val="24"/>
        </w:rPr>
        <w:t xml:space="preserve">Using n = 8 </w:t>
      </w:r>
    </w:p>
    <w:p w14:paraId="2C0601BA" w14:textId="77777777" w:rsidR="00127945" w:rsidRDefault="00127945" w:rsidP="00127945">
      <w:pPr>
        <w:keepNext/>
        <w:jc w:val="center"/>
      </w:pPr>
      <w:r w:rsidRPr="00F1323B">
        <w:rPr>
          <w:rFonts w:cs="Arial"/>
          <w:noProof/>
          <w:rtl/>
        </w:rPr>
        <w:drawing>
          <wp:inline distT="0" distB="0" distL="0" distR="0" wp14:anchorId="76F26948" wp14:editId="4CBDE0AC">
            <wp:extent cx="3352800" cy="3086100"/>
            <wp:effectExtent l="0" t="0" r="0" b="0"/>
            <wp:docPr id="8850163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504687" name="Picture 1" descr="A screenshot of a computer&#10;&#10;AI-generated content may be incorrect."/>
                    <pic:cNvPicPr/>
                  </pic:nvPicPr>
                  <pic:blipFill>
                    <a:blip r:embed="rId19"/>
                    <a:stretch>
                      <a:fillRect/>
                    </a:stretch>
                  </pic:blipFill>
                  <pic:spPr>
                    <a:xfrm>
                      <a:off x="0" y="0"/>
                      <a:ext cx="3353276" cy="3086538"/>
                    </a:xfrm>
                    <a:prstGeom prst="rect">
                      <a:avLst/>
                    </a:prstGeom>
                  </pic:spPr>
                </pic:pic>
              </a:graphicData>
            </a:graphic>
          </wp:inline>
        </w:drawing>
      </w:r>
    </w:p>
    <w:p w14:paraId="7D7D0FAA" w14:textId="2268A695" w:rsidR="00127945" w:rsidRDefault="00127945" w:rsidP="00127945">
      <w:pPr>
        <w:pStyle w:val="Caption"/>
        <w:jc w:val="center"/>
        <w:rPr>
          <w:rFonts w:asciiTheme="majorHAnsi" w:hAnsiTheme="majorHAnsi" w:cstheme="majorHAnsi"/>
          <w:sz w:val="24"/>
          <w:szCs w:val="24"/>
        </w:rPr>
      </w:pPr>
      <w:bookmarkStart w:id="87" w:name="_Toc197894207"/>
      <w:r w:rsidRPr="003A5319">
        <w:rPr>
          <w:rFonts w:asciiTheme="majorHAnsi" w:hAnsiTheme="majorHAnsi" w:cstheme="majorHAnsi"/>
          <w:sz w:val="24"/>
          <w:szCs w:val="24"/>
        </w:rPr>
        <w:t xml:space="preserve">Figure </w:t>
      </w:r>
      <w:r w:rsidR="00741968">
        <w:rPr>
          <w:rFonts w:asciiTheme="majorHAnsi" w:hAnsiTheme="majorHAnsi" w:cstheme="majorHAnsi"/>
          <w:sz w:val="24"/>
          <w:szCs w:val="24"/>
        </w:rPr>
        <w:fldChar w:fldCharType="begin"/>
      </w:r>
      <w:r w:rsidR="00741968">
        <w:rPr>
          <w:rFonts w:asciiTheme="majorHAnsi" w:hAnsiTheme="majorHAnsi" w:cstheme="majorHAnsi"/>
          <w:sz w:val="24"/>
          <w:szCs w:val="24"/>
        </w:rPr>
        <w:instrText xml:space="preserve"> SEQ Figure \* ARABIC </w:instrText>
      </w:r>
      <w:r w:rsidR="00741968">
        <w:rPr>
          <w:rFonts w:asciiTheme="majorHAnsi" w:hAnsiTheme="majorHAnsi" w:cstheme="majorHAnsi"/>
          <w:sz w:val="24"/>
          <w:szCs w:val="24"/>
        </w:rPr>
        <w:fldChar w:fldCharType="separate"/>
      </w:r>
      <w:r w:rsidR="006A2734">
        <w:rPr>
          <w:rFonts w:asciiTheme="majorHAnsi" w:hAnsiTheme="majorHAnsi" w:cstheme="majorHAnsi"/>
          <w:noProof/>
          <w:sz w:val="24"/>
          <w:szCs w:val="24"/>
        </w:rPr>
        <w:t>8</w:t>
      </w:r>
      <w:r w:rsidR="00741968">
        <w:rPr>
          <w:rFonts w:asciiTheme="majorHAnsi" w:hAnsiTheme="majorHAnsi" w:cstheme="majorHAnsi"/>
          <w:sz w:val="24"/>
          <w:szCs w:val="24"/>
        </w:rPr>
        <w:fldChar w:fldCharType="end"/>
      </w:r>
      <w:r w:rsidRPr="003A5319">
        <w:rPr>
          <w:rFonts w:asciiTheme="majorHAnsi" w:hAnsiTheme="majorHAnsi" w:cstheme="majorHAnsi"/>
          <w:sz w:val="24"/>
          <w:szCs w:val="24"/>
        </w:rPr>
        <w:t>: D&amp;C example 1</w:t>
      </w:r>
      <w:bookmarkEnd w:id="87"/>
    </w:p>
    <w:p w14:paraId="41CED775" w14:textId="77777777" w:rsidR="00127945" w:rsidRDefault="00127945" w:rsidP="00127945"/>
    <w:p w14:paraId="372C7028" w14:textId="77777777" w:rsidR="00127945" w:rsidRPr="003A5319" w:rsidRDefault="00127945" w:rsidP="00127945"/>
    <w:p w14:paraId="3ED78167" w14:textId="77777777" w:rsidR="00127945" w:rsidRPr="003A5319" w:rsidRDefault="00127945" w:rsidP="00127945">
      <w:pPr>
        <w:pStyle w:val="Caption"/>
        <w:rPr>
          <w:rFonts w:asciiTheme="majorHAnsi" w:hAnsiTheme="majorHAnsi" w:cstheme="majorHAnsi"/>
          <w:color w:val="000000" w:themeColor="text1"/>
          <w:sz w:val="24"/>
          <w:szCs w:val="24"/>
        </w:rPr>
      </w:pPr>
      <w:r w:rsidRPr="003A5319">
        <w:rPr>
          <w:rFonts w:asciiTheme="majorHAnsi" w:hAnsiTheme="majorHAnsi" w:cstheme="majorHAnsi"/>
          <w:color w:val="000000" w:themeColor="text1"/>
          <w:sz w:val="24"/>
          <w:szCs w:val="24"/>
        </w:rPr>
        <w:t xml:space="preserve">Using n = 4 as another example </w:t>
      </w:r>
    </w:p>
    <w:p w14:paraId="6C8C2235" w14:textId="77777777" w:rsidR="00127945" w:rsidRDefault="00127945" w:rsidP="00127945">
      <w:pPr>
        <w:keepNext/>
        <w:jc w:val="center"/>
      </w:pPr>
      <w:r w:rsidRPr="00AF6C3A">
        <w:rPr>
          <w:noProof/>
        </w:rPr>
        <w:drawing>
          <wp:inline distT="0" distB="0" distL="0" distR="0" wp14:anchorId="2B610785" wp14:editId="446A3569">
            <wp:extent cx="5486400" cy="1982470"/>
            <wp:effectExtent l="0" t="0" r="0" b="0"/>
            <wp:docPr id="8249138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913863" name="Picture 1" descr="A screenshot of a computer&#10;&#10;AI-generated content may be incorrect."/>
                    <pic:cNvPicPr/>
                  </pic:nvPicPr>
                  <pic:blipFill>
                    <a:blip r:embed="rId20"/>
                    <a:stretch>
                      <a:fillRect/>
                    </a:stretch>
                  </pic:blipFill>
                  <pic:spPr>
                    <a:xfrm>
                      <a:off x="0" y="0"/>
                      <a:ext cx="5486400" cy="1982470"/>
                    </a:xfrm>
                    <a:prstGeom prst="rect">
                      <a:avLst/>
                    </a:prstGeom>
                  </pic:spPr>
                </pic:pic>
              </a:graphicData>
            </a:graphic>
          </wp:inline>
        </w:drawing>
      </w:r>
    </w:p>
    <w:p w14:paraId="57094AA2" w14:textId="4926385D" w:rsidR="00127945" w:rsidRPr="003A5319" w:rsidRDefault="00127945" w:rsidP="00127945">
      <w:pPr>
        <w:pStyle w:val="Caption"/>
        <w:jc w:val="center"/>
        <w:rPr>
          <w:rFonts w:asciiTheme="majorHAnsi" w:hAnsiTheme="majorHAnsi" w:cstheme="majorHAnsi"/>
          <w:sz w:val="24"/>
          <w:szCs w:val="24"/>
        </w:rPr>
      </w:pPr>
      <w:bookmarkStart w:id="88" w:name="_Toc197894208"/>
      <w:r w:rsidRPr="003A5319">
        <w:rPr>
          <w:rFonts w:asciiTheme="majorHAnsi" w:hAnsiTheme="majorHAnsi" w:cstheme="majorHAnsi"/>
          <w:sz w:val="24"/>
          <w:szCs w:val="24"/>
        </w:rPr>
        <w:t xml:space="preserve">Figure </w:t>
      </w:r>
      <w:r w:rsidR="00741968">
        <w:rPr>
          <w:rFonts w:asciiTheme="majorHAnsi" w:hAnsiTheme="majorHAnsi" w:cstheme="majorHAnsi"/>
          <w:sz w:val="24"/>
          <w:szCs w:val="24"/>
        </w:rPr>
        <w:fldChar w:fldCharType="begin"/>
      </w:r>
      <w:r w:rsidR="00741968">
        <w:rPr>
          <w:rFonts w:asciiTheme="majorHAnsi" w:hAnsiTheme="majorHAnsi" w:cstheme="majorHAnsi"/>
          <w:sz w:val="24"/>
          <w:szCs w:val="24"/>
        </w:rPr>
        <w:instrText xml:space="preserve"> SEQ Figure \* ARABIC </w:instrText>
      </w:r>
      <w:r w:rsidR="00741968">
        <w:rPr>
          <w:rFonts w:asciiTheme="majorHAnsi" w:hAnsiTheme="majorHAnsi" w:cstheme="majorHAnsi"/>
          <w:sz w:val="24"/>
          <w:szCs w:val="24"/>
        </w:rPr>
        <w:fldChar w:fldCharType="separate"/>
      </w:r>
      <w:r w:rsidR="006A2734">
        <w:rPr>
          <w:rFonts w:asciiTheme="majorHAnsi" w:hAnsiTheme="majorHAnsi" w:cstheme="majorHAnsi"/>
          <w:noProof/>
          <w:sz w:val="24"/>
          <w:szCs w:val="24"/>
        </w:rPr>
        <w:t>9</w:t>
      </w:r>
      <w:r w:rsidR="00741968">
        <w:rPr>
          <w:rFonts w:asciiTheme="majorHAnsi" w:hAnsiTheme="majorHAnsi" w:cstheme="majorHAnsi"/>
          <w:sz w:val="24"/>
          <w:szCs w:val="24"/>
        </w:rPr>
        <w:fldChar w:fldCharType="end"/>
      </w:r>
      <w:r w:rsidRPr="003A5319">
        <w:rPr>
          <w:rFonts w:asciiTheme="majorHAnsi" w:hAnsiTheme="majorHAnsi" w:cstheme="majorHAnsi"/>
          <w:sz w:val="24"/>
          <w:szCs w:val="24"/>
        </w:rPr>
        <w:t>: D&amp;C example 2</w:t>
      </w:r>
      <w:bookmarkEnd w:id="88"/>
    </w:p>
    <w:p w14:paraId="1A80FA9A" w14:textId="77777777" w:rsidR="00127945" w:rsidRDefault="00127945" w:rsidP="00127945">
      <w:pPr>
        <w:rPr>
          <w:rFonts w:asciiTheme="majorHAnsi" w:hAnsiTheme="majorHAnsi" w:cstheme="majorHAnsi"/>
          <w:b/>
          <w:bCs/>
          <w:sz w:val="24"/>
          <w:szCs w:val="24"/>
        </w:rPr>
      </w:pPr>
    </w:p>
    <w:p w14:paraId="611A9FF0" w14:textId="77777777" w:rsidR="00127945" w:rsidRPr="00994554" w:rsidRDefault="00127945" w:rsidP="00127945">
      <w:pPr>
        <w:rPr>
          <w:rFonts w:asciiTheme="majorHAnsi" w:hAnsiTheme="majorHAnsi" w:cstheme="majorHAnsi"/>
          <w:b/>
          <w:bCs/>
          <w:sz w:val="24"/>
          <w:szCs w:val="24"/>
        </w:rPr>
      </w:pPr>
      <w:r w:rsidRPr="00994554">
        <w:rPr>
          <w:rFonts w:asciiTheme="majorHAnsi" w:hAnsiTheme="majorHAnsi" w:cstheme="majorHAnsi"/>
          <w:b/>
          <w:bCs/>
          <w:sz w:val="24"/>
          <w:szCs w:val="24"/>
        </w:rPr>
        <w:t xml:space="preserve">Dynamic Programming </w:t>
      </w:r>
    </w:p>
    <w:p w14:paraId="5576AAA7" w14:textId="77777777" w:rsidR="00127945" w:rsidRPr="00AF6C3A" w:rsidRDefault="00127945" w:rsidP="00127945">
      <w:pPr>
        <w:rPr>
          <w:rFonts w:asciiTheme="majorHAnsi" w:hAnsiTheme="majorHAnsi" w:cstheme="majorHAnsi"/>
          <w:sz w:val="24"/>
          <w:szCs w:val="24"/>
        </w:rPr>
      </w:pPr>
      <w:r w:rsidRPr="00AF6C3A">
        <w:rPr>
          <w:rFonts w:asciiTheme="majorHAnsi" w:hAnsiTheme="majorHAnsi" w:cstheme="majorHAnsi"/>
          <w:sz w:val="24"/>
          <w:szCs w:val="24"/>
        </w:rPr>
        <w:t xml:space="preserve">Using n = 8 as well </w:t>
      </w:r>
    </w:p>
    <w:p w14:paraId="447DBB29" w14:textId="77777777" w:rsidR="00127945" w:rsidRDefault="00127945" w:rsidP="00127945">
      <w:pPr>
        <w:keepNext/>
      </w:pPr>
      <w:r w:rsidRPr="00FE2518">
        <w:rPr>
          <w:noProof/>
        </w:rPr>
        <w:drawing>
          <wp:inline distT="0" distB="0" distL="0" distR="0" wp14:anchorId="398FCA8C" wp14:editId="5C5A28AF">
            <wp:extent cx="5486400" cy="1828800"/>
            <wp:effectExtent l="0" t="0" r="0" b="0"/>
            <wp:docPr id="615367968"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145071" name="Picture 1" descr="A computer screen shot of a black screen&#10;&#10;AI-generated content may be incorrect."/>
                    <pic:cNvPicPr/>
                  </pic:nvPicPr>
                  <pic:blipFill>
                    <a:blip r:embed="rId21"/>
                    <a:stretch>
                      <a:fillRect/>
                    </a:stretch>
                  </pic:blipFill>
                  <pic:spPr>
                    <a:xfrm>
                      <a:off x="0" y="0"/>
                      <a:ext cx="5486400" cy="1828800"/>
                    </a:xfrm>
                    <a:prstGeom prst="rect">
                      <a:avLst/>
                    </a:prstGeom>
                  </pic:spPr>
                </pic:pic>
              </a:graphicData>
            </a:graphic>
          </wp:inline>
        </w:drawing>
      </w:r>
    </w:p>
    <w:p w14:paraId="2681DC5A" w14:textId="2D726D2D" w:rsidR="00127945" w:rsidRPr="003A5319" w:rsidRDefault="00127945" w:rsidP="00127945">
      <w:pPr>
        <w:pStyle w:val="Caption"/>
        <w:jc w:val="center"/>
        <w:rPr>
          <w:rFonts w:asciiTheme="majorHAnsi" w:hAnsiTheme="majorHAnsi" w:cstheme="majorHAnsi"/>
          <w:sz w:val="24"/>
          <w:szCs w:val="24"/>
        </w:rPr>
      </w:pPr>
      <w:bookmarkStart w:id="89" w:name="_Toc197894209"/>
      <w:r w:rsidRPr="003A5319">
        <w:rPr>
          <w:rFonts w:asciiTheme="majorHAnsi" w:hAnsiTheme="majorHAnsi" w:cstheme="majorHAnsi"/>
          <w:sz w:val="24"/>
          <w:szCs w:val="24"/>
        </w:rPr>
        <w:t xml:space="preserve">Figure </w:t>
      </w:r>
      <w:r w:rsidR="00741968">
        <w:rPr>
          <w:rFonts w:asciiTheme="majorHAnsi" w:hAnsiTheme="majorHAnsi" w:cstheme="majorHAnsi"/>
          <w:sz w:val="24"/>
          <w:szCs w:val="24"/>
        </w:rPr>
        <w:fldChar w:fldCharType="begin"/>
      </w:r>
      <w:r w:rsidR="00741968">
        <w:rPr>
          <w:rFonts w:asciiTheme="majorHAnsi" w:hAnsiTheme="majorHAnsi" w:cstheme="majorHAnsi"/>
          <w:sz w:val="24"/>
          <w:szCs w:val="24"/>
        </w:rPr>
        <w:instrText xml:space="preserve"> SEQ Figure \* ARABIC </w:instrText>
      </w:r>
      <w:r w:rsidR="00741968">
        <w:rPr>
          <w:rFonts w:asciiTheme="majorHAnsi" w:hAnsiTheme="majorHAnsi" w:cstheme="majorHAnsi"/>
          <w:sz w:val="24"/>
          <w:szCs w:val="24"/>
        </w:rPr>
        <w:fldChar w:fldCharType="separate"/>
      </w:r>
      <w:r w:rsidR="006A2734">
        <w:rPr>
          <w:rFonts w:asciiTheme="majorHAnsi" w:hAnsiTheme="majorHAnsi" w:cstheme="majorHAnsi"/>
          <w:noProof/>
          <w:sz w:val="24"/>
          <w:szCs w:val="24"/>
        </w:rPr>
        <w:t>10</w:t>
      </w:r>
      <w:r w:rsidR="00741968">
        <w:rPr>
          <w:rFonts w:asciiTheme="majorHAnsi" w:hAnsiTheme="majorHAnsi" w:cstheme="majorHAnsi"/>
          <w:sz w:val="24"/>
          <w:szCs w:val="24"/>
        </w:rPr>
        <w:fldChar w:fldCharType="end"/>
      </w:r>
      <w:r w:rsidRPr="003A5319">
        <w:rPr>
          <w:rFonts w:asciiTheme="majorHAnsi" w:hAnsiTheme="majorHAnsi" w:cstheme="majorHAnsi"/>
          <w:sz w:val="24"/>
          <w:szCs w:val="24"/>
        </w:rPr>
        <w:t>: DP example 1</w:t>
      </w:r>
      <w:bookmarkEnd w:id="89"/>
    </w:p>
    <w:p w14:paraId="5EEF34F9" w14:textId="77777777" w:rsidR="00127945" w:rsidRDefault="00127945" w:rsidP="00127945"/>
    <w:p w14:paraId="19D00ADA" w14:textId="77777777" w:rsidR="00127945" w:rsidRDefault="00127945" w:rsidP="00127945">
      <w:pPr>
        <w:keepNext/>
      </w:pPr>
      <w:r w:rsidRPr="00AF6C3A">
        <w:rPr>
          <w:rFonts w:asciiTheme="majorHAnsi" w:hAnsiTheme="majorHAnsi" w:cstheme="majorHAnsi"/>
          <w:sz w:val="24"/>
          <w:szCs w:val="24"/>
        </w:rPr>
        <w:t>Using n = 4 as another example</w:t>
      </w:r>
      <w:r>
        <w:t xml:space="preserve"> </w:t>
      </w:r>
      <w:r w:rsidRPr="00AF6C3A">
        <w:rPr>
          <w:noProof/>
        </w:rPr>
        <w:drawing>
          <wp:inline distT="0" distB="0" distL="0" distR="0" wp14:anchorId="09D7BAE3" wp14:editId="34294CDD">
            <wp:extent cx="5486400" cy="1793240"/>
            <wp:effectExtent l="0" t="0" r="0" b="0"/>
            <wp:docPr id="7837220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722099" name="Picture 1" descr="A screenshot of a computer&#10;&#10;AI-generated content may be incorrect."/>
                    <pic:cNvPicPr/>
                  </pic:nvPicPr>
                  <pic:blipFill>
                    <a:blip r:embed="rId22"/>
                    <a:stretch>
                      <a:fillRect/>
                    </a:stretch>
                  </pic:blipFill>
                  <pic:spPr>
                    <a:xfrm>
                      <a:off x="0" y="0"/>
                      <a:ext cx="5486400" cy="1793240"/>
                    </a:xfrm>
                    <a:prstGeom prst="rect">
                      <a:avLst/>
                    </a:prstGeom>
                  </pic:spPr>
                </pic:pic>
              </a:graphicData>
            </a:graphic>
          </wp:inline>
        </w:drawing>
      </w:r>
    </w:p>
    <w:p w14:paraId="5D3D113B" w14:textId="311EB3E1" w:rsidR="00127945" w:rsidRPr="003A5319" w:rsidRDefault="00127945" w:rsidP="00127945">
      <w:pPr>
        <w:pStyle w:val="Caption"/>
        <w:jc w:val="center"/>
        <w:rPr>
          <w:rFonts w:asciiTheme="majorHAnsi" w:hAnsiTheme="majorHAnsi" w:cstheme="majorHAnsi"/>
          <w:sz w:val="24"/>
          <w:szCs w:val="24"/>
        </w:rPr>
      </w:pPr>
      <w:bookmarkStart w:id="90" w:name="_Toc197894210"/>
      <w:r w:rsidRPr="003A5319">
        <w:rPr>
          <w:rFonts w:asciiTheme="majorHAnsi" w:hAnsiTheme="majorHAnsi" w:cstheme="majorHAnsi"/>
          <w:sz w:val="24"/>
          <w:szCs w:val="24"/>
        </w:rPr>
        <w:t xml:space="preserve">Figure </w:t>
      </w:r>
      <w:r w:rsidR="00741968">
        <w:rPr>
          <w:rFonts w:asciiTheme="majorHAnsi" w:hAnsiTheme="majorHAnsi" w:cstheme="majorHAnsi"/>
          <w:sz w:val="24"/>
          <w:szCs w:val="24"/>
        </w:rPr>
        <w:fldChar w:fldCharType="begin"/>
      </w:r>
      <w:r w:rsidR="00741968">
        <w:rPr>
          <w:rFonts w:asciiTheme="majorHAnsi" w:hAnsiTheme="majorHAnsi" w:cstheme="majorHAnsi"/>
          <w:sz w:val="24"/>
          <w:szCs w:val="24"/>
        </w:rPr>
        <w:instrText xml:space="preserve"> SEQ Figure \* ARABIC </w:instrText>
      </w:r>
      <w:r w:rsidR="00741968">
        <w:rPr>
          <w:rFonts w:asciiTheme="majorHAnsi" w:hAnsiTheme="majorHAnsi" w:cstheme="majorHAnsi"/>
          <w:sz w:val="24"/>
          <w:szCs w:val="24"/>
        </w:rPr>
        <w:fldChar w:fldCharType="separate"/>
      </w:r>
      <w:r w:rsidR="006A2734">
        <w:rPr>
          <w:rFonts w:asciiTheme="majorHAnsi" w:hAnsiTheme="majorHAnsi" w:cstheme="majorHAnsi"/>
          <w:noProof/>
          <w:sz w:val="24"/>
          <w:szCs w:val="24"/>
        </w:rPr>
        <w:t>11</w:t>
      </w:r>
      <w:r w:rsidR="00741968">
        <w:rPr>
          <w:rFonts w:asciiTheme="majorHAnsi" w:hAnsiTheme="majorHAnsi" w:cstheme="majorHAnsi"/>
          <w:sz w:val="24"/>
          <w:szCs w:val="24"/>
        </w:rPr>
        <w:fldChar w:fldCharType="end"/>
      </w:r>
      <w:r w:rsidRPr="003A5319">
        <w:rPr>
          <w:rFonts w:asciiTheme="majorHAnsi" w:hAnsiTheme="majorHAnsi" w:cstheme="majorHAnsi"/>
          <w:sz w:val="24"/>
          <w:szCs w:val="24"/>
        </w:rPr>
        <w:t>: DP example 2</w:t>
      </w:r>
      <w:bookmarkEnd w:id="90"/>
    </w:p>
    <w:p w14:paraId="0ACADB94" w14:textId="77777777" w:rsidR="00127945" w:rsidRDefault="00127945" w:rsidP="00127945">
      <w:pPr>
        <w:pStyle w:val="Heading2"/>
      </w:pPr>
    </w:p>
    <w:p w14:paraId="235679C2" w14:textId="77777777" w:rsidR="00127945" w:rsidRDefault="00127945" w:rsidP="00127945">
      <w:pPr>
        <w:pStyle w:val="Heading2"/>
      </w:pPr>
      <w:bookmarkStart w:id="91" w:name="_Toc197786323"/>
      <w:bookmarkStart w:id="92" w:name="_Toc197894151"/>
      <w:r>
        <w:t>Conclusion:</w:t>
      </w:r>
      <w:bookmarkEnd w:id="91"/>
      <w:bookmarkEnd w:id="92"/>
      <w:r>
        <w:t xml:space="preserve"> </w:t>
      </w:r>
    </w:p>
    <w:p w14:paraId="4789DBC5" w14:textId="77777777" w:rsidR="00127945" w:rsidRDefault="00127945" w:rsidP="00A41DC2">
      <w:pPr>
        <w:jc w:val="both"/>
        <w:rPr>
          <w:rFonts w:asciiTheme="majorHAnsi" w:hAnsiTheme="majorHAnsi" w:cstheme="majorHAnsi"/>
          <w:sz w:val="24"/>
          <w:szCs w:val="24"/>
        </w:rPr>
      </w:pPr>
      <w:r w:rsidRPr="00AF6C3A">
        <w:rPr>
          <w:rFonts w:asciiTheme="majorHAnsi" w:hAnsiTheme="majorHAnsi" w:cstheme="majorHAnsi"/>
          <w:sz w:val="24"/>
          <w:szCs w:val="24"/>
        </w:rPr>
        <w:t xml:space="preserve">The Tower of Hanoi with 4 pegs presents a challenging problem that goes beyond the classic 3-peg version. While the divide and conquer method is simple, it’s inefficient for larger inputs due to redundant computations. In contrast, the dynamic programming approach using the Frame–Stewart algorithm significantly optimizes performance by memoizing subproblem results, reducing move count computation to O(n²) while still generating the optimal solution. This highlights the advantage of dynamic programming </w:t>
      </w:r>
      <w:r w:rsidRPr="00AF6C3A">
        <w:rPr>
          <w:rFonts w:asciiTheme="majorHAnsi" w:hAnsiTheme="majorHAnsi" w:cstheme="majorHAnsi"/>
          <w:sz w:val="24"/>
          <w:szCs w:val="24"/>
        </w:rPr>
        <w:lastRenderedPageBreak/>
        <w:t xml:space="preserve">in solving complex recursive problems efficiently. Both methods can be used and give almost the same answer. </w:t>
      </w:r>
    </w:p>
    <w:p w14:paraId="7560C95E" w14:textId="06C3D91D" w:rsidR="008B601C" w:rsidRDefault="008B601C" w:rsidP="008B601C">
      <w:pPr>
        <w:pStyle w:val="Heading1"/>
      </w:pPr>
      <w:bookmarkStart w:id="93" w:name="_Toc197894152"/>
      <w:r>
        <w:t>Task 4: Knight Exchange Problem – BFS Iterative improvement Algorithm Solution</w:t>
      </w:r>
      <w:bookmarkEnd w:id="93"/>
    </w:p>
    <w:p w14:paraId="1D1A1FD9" w14:textId="77777777" w:rsidR="008B601C" w:rsidRDefault="008B601C" w:rsidP="008B601C">
      <w:pPr>
        <w:pStyle w:val="Heading2"/>
      </w:pPr>
      <w:bookmarkStart w:id="94" w:name="_Toc197894153"/>
      <w:r>
        <w:t>1. Detailed Assumptions</w:t>
      </w:r>
      <w:bookmarkEnd w:id="94"/>
    </w:p>
    <w:p w14:paraId="0E4495B0" w14:textId="77777777" w:rsidR="008B601C" w:rsidRDefault="008B601C" w:rsidP="008B601C">
      <w:r>
        <w:br/>
        <w:t>- The board is a 4x3 chessboard.</w:t>
      </w:r>
      <w:r>
        <w:br/>
        <w:t>- There are 3 white knights initially positioned at the bottom row (row 3).</w:t>
      </w:r>
      <w:r>
        <w:br/>
        <w:t>- There are 3 black knights initially positioned at the top row (row 0).</w:t>
      </w:r>
      <w:r>
        <w:br/>
        <w:t>- No two knights can occupy the same square at the same time.</w:t>
      </w:r>
      <w:r>
        <w:br/>
        <w:t>- Knights move in the standard L-shape as defined in chess.</w:t>
      </w:r>
      <w:r>
        <w:br/>
        <w:t>- The goal is to exchange positions of the white and black knights in the minimum number of moves.</w:t>
      </w:r>
      <w:r>
        <w:br/>
      </w:r>
    </w:p>
    <w:p w14:paraId="782F29D8" w14:textId="77777777" w:rsidR="008B601C" w:rsidRDefault="008B601C" w:rsidP="008B601C">
      <w:pPr>
        <w:pStyle w:val="Heading2"/>
      </w:pPr>
      <w:bookmarkStart w:id="95" w:name="_Toc197894154"/>
      <w:r>
        <w:t>2. Problem Description</w:t>
      </w:r>
      <w:bookmarkEnd w:id="95"/>
    </w:p>
    <w:p w14:paraId="44654A6A" w14:textId="77777777" w:rsidR="008B601C" w:rsidRDefault="008B601C" w:rsidP="00A41DC2">
      <w:pPr>
        <w:jc w:val="both"/>
      </w:pPr>
      <w:r>
        <w:br/>
        <w:t>This problem involves finding the minimum number of valid knight moves required to exchange the positions of 3 white and 3 black knights on a 4x3 chessboard. The knights must not collide and can only move using standard L-shaped knight moves. The challenge lies in minimizing the total number of moves needed to reach the goal configuration.</w:t>
      </w:r>
      <w:r>
        <w:br/>
      </w:r>
    </w:p>
    <w:p w14:paraId="7CE4A397" w14:textId="77777777" w:rsidR="008B601C" w:rsidRDefault="008B601C" w:rsidP="008B601C">
      <w:pPr>
        <w:pStyle w:val="Heading2"/>
      </w:pPr>
      <w:bookmarkStart w:id="96" w:name="_Toc197894155"/>
      <w:r>
        <w:t>3. Detailed Solution</w:t>
      </w:r>
      <w:bookmarkEnd w:id="96"/>
    </w:p>
    <w:p w14:paraId="6A64C4F3" w14:textId="162B60B1" w:rsidR="008B601C" w:rsidRDefault="008B601C" w:rsidP="008B601C">
      <w:r>
        <w:t xml:space="preserve">The solution uses the </w:t>
      </w:r>
      <w:r w:rsidR="00A46B56">
        <w:t>A*</w:t>
      </w:r>
      <w:r>
        <w:t xml:space="preserve"> algorithm to explore all valid knight configurations level by level.</w:t>
      </w:r>
    </w:p>
    <w:p w14:paraId="36E48A1A" w14:textId="77777777" w:rsidR="008B601C" w:rsidRPr="003A5319" w:rsidRDefault="008B601C" w:rsidP="008B601C">
      <w:pPr>
        <w:pStyle w:val="Heading3"/>
        <w:rPr>
          <w:sz w:val="24"/>
          <w:szCs w:val="24"/>
        </w:rPr>
      </w:pPr>
      <w:bookmarkStart w:id="97" w:name="_Toc197894156"/>
      <w:r w:rsidRPr="003A5319">
        <w:rPr>
          <w:sz w:val="24"/>
          <w:szCs w:val="24"/>
        </w:rPr>
        <w:t>Pseudo-code:</w:t>
      </w:r>
      <w:bookmarkEnd w:id="97"/>
    </w:p>
    <w:p w14:paraId="7892C987" w14:textId="77777777" w:rsidR="008B601C" w:rsidRDefault="008B601C" w:rsidP="008B601C">
      <w:r>
        <w:br/>
        <w:t>1. Initialize a queue with the starting knight positions.</w:t>
      </w:r>
      <w:r>
        <w:br/>
        <w:t>2. While the queue is not empty:</w:t>
      </w:r>
      <w:r>
        <w:br/>
        <w:t xml:space="preserve">   a. Dequeue the current state.</w:t>
      </w:r>
      <w:r>
        <w:br/>
        <w:t xml:space="preserve">   b. If it's the goal, return the number of moves.</w:t>
      </w:r>
      <w:r>
        <w:br/>
        <w:t xml:space="preserve">   c. For each knight, generate all valid moves.</w:t>
      </w:r>
      <w:r>
        <w:br/>
        <w:t xml:space="preserve">   d. If the new state hasn't been visited, enqueue it.</w:t>
      </w:r>
      <w:r>
        <w:br/>
      </w:r>
    </w:p>
    <w:p w14:paraId="324A4830" w14:textId="77777777" w:rsidR="008B601C" w:rsidRDefault="008B601C" w:rsidP="008B601C">
      <w:pPr>
        <w:pStyle w:val="Heading3"/>
      </w:pPr>
      <w:bookmarkStart w:id="98" w:name="_Toc197894157"/>
      <w:r w:rsidRPr="00FC3772">
        <w:t>C++ Code:</w:t>
      </w:r>
      <w:bookmarkEnd w:id="98"/>
    </w:p>
    <w:p w14:paraId="61705129" w14:textId="77777777" w:rsidR="00FF41CC" w:rsidRPr="00FF41CC" w:rsidRDefault="00FF41CC" w:rsidP="00FF41CC">
      <w:r w:rsidRPr="00FF41CC">
        <w:t>#include &lt;iostream&gt;</w:t>
      </w:r>
    </w:p>
    <w:p w14:paraId="2CE67FE4" w14:textId="77777777" w:rsidR="00FF41CC" w:rsidRPr="00FF41CC" w:rsidRDefault="00FF41CC" w:rsidP="00FF41CC">
      <w:r w:rsidRPr="00FF41CC">
        <w:t>#include &lt;vector&gt;</w:t>
      </w:r>
    </w:p>
    <w:p w14:paraId="21C51A2F" w14:textId="77777777" w:rsidR="00FF41CC" w:rsidRPr="00FF41CC" w:rsidRDefault="00FF41CC" w:rsidP="00FF41CC">
      <w:r w:rsidRPr="00FF41CC">
        <w:lastRenderedPageBreak/>
        <w:t>#include &lt;queue&gt;</w:t>
      </w:r>
    </w:p>
    <w:p w14:paraId="218A3413" w14:textId="77777777" w:rsidR="00FF41CC" w:rsidRPr="00FF41CC" w:rsidRDefault="00FF41CC" w:rsidP="00FF41CC">
      <w:r w:rsidRPr="00FF41CC">
        <w:t>using namespace std;</w:t>
      </w:r>
    </w:p>
    <w:p w14:paraId="4DFC7CD1" w14:textId="77777777" w:rsidR="00FF41CC" w:rsidRPr="00FF41CC" w:rsidRDefault="00FF41CC" w:rsidP="00FF41CC"/>
    <w:p w14:paraId="6A4D3571" w14:textId="77777777" w:rsidR="00FF41CC" w:rsidRPr="00FF41CC" w:rsidRDefault="00FF41CC" w:rsidP="00FF41CC">
      <w:r w:rsidRPr="00FF41CC">
        <w:t>// Board dimensions</w:t>
      </w:r>
    </w:p>
    <w:p w14:paraId="2F080FE3" w14:textId="77777777" w:rsidR="00FF41CC" w:rsidRPr="00FF41CC" w:rsidRDefault="00FF41CC" w:rsidP="00FF41CC">
      <w:r w:rsidRPr="00FF41CC">
        <w:t>static const int R = 4, C = 3;</w:t>
      </w:r>
    </w:p>
    <w:p w14:paraId="63563727" w14:textId="77777777" w:rsidR="00FF41CC" w:rsidRPr="00FF41CC" w:rsidRDefault="00FF41CC" w:rsidP="00FF41CC"/>
    <w:p w14:paraId="7D8EBC24" w14:textId="77777777" w:rsidR="00FF41CC" w:rsidRPr="00FF41CC" w:rsidRDefault="00FF41CC" w:rsidP="00FF41CC">
      <w:r w:rsidRPr="00FF41CC">
        <w:t>// Knight moves</w:t>
      </w:r>
    </w:p>
    <w:p w14:paraId="67D49D46" w14:textId="77777777" w:rsidR="00FF41CC" w:rsidRPr="00FF41CC" w:rsidRDefault="00FF41CC" w:rsidP="00FF41CC">
      <w:r w:rsidRPr="00FF41CC">
        <w:t>const int dr[8] = { +2,+2,-2,-2,+1,-1,+1,-1 };</w:t>
      </w:r>
    </w:p>
    <w:p w14:paraId="62A26B5B" w14:textId="77777777" w:rsidR="00FF41CC" w:rsidRPr="00FF41CC" w:rsidRDefault="00FF41CC" w:rsidP="00FF41CC">
      <w:r w:rsidRPr="00FF41CC">
        <w:t>const int dc[8] = { +1,-1,+1,-1,+2,+2,-2,-2 };</w:t>
      </w:r>
    </w:p>
    <w:p w14:paraId="0BFD759A" w14:textId="77777777" w:rsidR="00FF41CC" w:rsidRPr="00FF41CC" w:rsidRDefault="00FF41CC" w:rsidP="00FF41CC"/>
    <w:p w14:paraId="15954BDF" w14:textId="77777777" w:rsidR="00FF41CC" w:rsidRPr="00FF41CC" w:rsidRDefault="00FF41CC" w:rsidP="00FF41CC">
      <w:r w:rsidRPr="00FF41CC">
        <w:t>// A board state</w:t>
      </w:r>
    </w:p>
    <w:p w14:paraId="1B8C62F6" w14:textId="77777777" w:rsidR="00FF41CC" w:rsidRPr="00FF41CC" w:rsidRDefault="00FF41CC" w:rsidP="00FF41CC">
      <w:r w:rsidRPr="00FF41CC">
        <w:t>struct State {</w:t>
      </w:r>
    </w:p>
    <w:p w14:paraId="73BD2CA3" w14:textId="77777777" w:rsidR="00FF41CC" w:rsidRPr="00FF41CC" w:rsidRDefault="00FF41CC" w:rsidP="00FF41CC">
      <w:r w:rsidRPr="00FF41CC">
        <w:t xml:space="preserve">    int a[R][C];</w:t>
      </w:r>
    </w:p>
    <w:p w14:paraId="3B666F0A" w14:textId="77777777" w:rsidR="00FF41CC" w:rsidRPr="00FF41CC" w:rsidRDefault="00FF41CC" w:rsidP="00FF41CC">
      <w:r w:rsidRPr="00FF41CC">
        <w:t xml:space="preserve">    bool operator==(State const&amp; o) const {</w:t>
      </w:r>
    </w:p>
    <w:p w14:paraId="63BE95FE" w14:textId="77777777" w:rsidR="00FF41CC" w:rsidRPr="00FF41CC" w:rsidRDefault="00FF41CC" w:rsidP="00FF41CC">
      <w:r w:rsidRPr="00FF41CC">
        <w:t xml:space="preserve">        for (int i = 0; i &lt; R; i++) for (int j = 0; j &lt; C; j++)</w:t>
      </w:r>
    </w:p>
    <w:p w14:paraId="218D166E" w14:textId="77777777" w:rsidR="00FF41CC" w:rsidRPr="00FF41CC" w:rsidRDefault="00FF41CC" w:rsidP="00FF41CC">
      <w:r w:rsidRPr="00FF41CC">
        <w:t xml:space="preserve">            if (a[i][j] != o.a[i][j]) return false;</w:t>
      </w:r>
    </w:p>
    <w:p w14:paraId="3CA235AE" w14:textId="77777777" w:rsidR="00FF41CC" w:rsidRPr="00FF41CC" w:rsidRDefault="00FF41CC" w:rsidP="00FF41CC">
      <w:r w:rsidRPr="00FF41CC">
        <w:t xml:space="preserve">        return true;</w:t>
      </w:r>
    </w:p>
    <w:p w14:paraId="35F22522" w14:textId="77777777" w:rsidR="00FF41CC" w:rsidRPr="00FF41CC" w:rsidRDefault="00FF41CC" w:rsidP="00FF41CC">
      <w:r w:rsidRPr="00FF41CC">
        <w:t xml:space="preserve">    }</w:t>
      </w:r>
    </w:p>
    <w:p w14:paraId="258769C9" w14:textId="77777777" w:rsidR="00FF41CC" w:rsidRPr="00FF41CC" w:rsidRDefault="00FF41CC" w:rsidP="00FF41CC">
      <w:r w:rsidRPr="00FF41CC">
        <w:t>};</w:t>
      </w:r>
    </w:p>
    <w:p w14:paraId="56F21517" w14:textId="77777777" w:rsidR="00FF41CC" w:rsidRPr="00FF41CC" w:rsidRDefault="00FF41CC" w:rsidP="00FF41CC"/>
    <w:p w14:paraId="202001BA" w14:textId="77777777" w:rsidR="00FF41CC" w:rsidRPr="00FF41CC" w:rsidRDefault="00FF41CC" w:rsidP="00FF41CC">
      <w:r w:rsidRPr="00FF41CC">
        <w:t>// Build start (black=-1 on row0, white=+1 on row3) and goal (swapped)</w:t>
      </w:r>
    </w:p>
    <w:p w14:paraId="06EF0568" w14:textId="77777777" w:rsidR="00FF41CC" w:rsidRPr="00FF41CC" w:rsidRDefault="00FF41CC" w:rsidP="00FF41CC">
      <w:r w:rsidRPr="00FF41CC">
        <w:t>State make_start() {</w:t>
      </w:r>
    </w:p>
    <w:p w14:paraId="1AAF092D" w14:textId="77777777" w:rsidR="00FF41CC" w:rsidRPr="00FF41CC" w:rsidRDefault="00FF41CC" w:rsidP="00FF41CC">
      <w:r w:rsidRPr="00FF41CC">
        <w:t xml:space="preserve">    State s{};</w:t>
      </w:r>
    </w:p>
    <w:p w14:paraId="47FFC522" w14:textId="77777777" w:rsidR="00FF41CC" w:rsidRPr="00FF41CC" w:rsidRDefault="00FF41CC" w:rsidP="00FF41CC">
      <w:r w:rsidRPr="00FF41CC">
        <w:t xml:space="preserve">    for (int c = 0; c &lt; C; c++) {</w:t>
      </w:r>
    </w:p>
    <w:p w14:paraId="3A3A95A0" w14:textId="77777777" w:rsidR="00FF41CC" w:rsidRPr="00FF41CC" w:rsidRDefault="00FF41CC" w:rsidP="00FF41CC">
      <w:r w:rsidRPr="00FF41CC">
        <w:t xml:space="preserve">        s.a[0][c] = -1;</w:t>
      </w:r>
    </w:p>
    <w:p w14:paraId="748AE0A8" w14:textId="77777777" w:rsidR="00FF41CC" w:rsidRPr="00FF41CC" w:rsidRDefault="00FF41CC" w:rsidP="00FF41CC">
      <w:r w:rsidRPr="00FF41CC">
        <w:t xml:space="preserve">        s.a[R - 1][c] = +1;</w:t>
      </w:r>
    </w:p>
    <w:p w14:paraId="0ED97C74" w14:textId="77777777" w:rsidR="00FF41CC" w:rsidRPr="00FF41CC" w:rsidRDefault="00FF41CC" w:rsidP="00FF41CC">
      <w:r w:rsidRPr="00FF41CC">
        <w:lastRenderedPageBreak/>
        <w:t xml:space="preserve">    }</w:t>
      </w:r>
    </w:p>
    <w:p w14:paraId="48882583" w14:textId="77777777" w:rsidR="00FF41CC" w:rsidRPr="00FF41CC" w:rsidRDefault="00FF41CC" w:rsidP="00FF41CC">
      <w:r w:rsidRPr="00FF41CC">
        <w:t xml:space="preserve">    return s;</w:t>
      </w:r>
    </w:p>
    <w:p w14:paraId="2A13F559" w14:textId="77777777" w:rsidR="00FF41CC" w:rsidRPr="00FF41CC" w:rsidRDefault="00FF41CC" w:rsidP="00FF41CC">
      <w:r w:rsidRPr="00FF41CC">
        <w:t>}</w:t>
      </w:r>
    </w:p>
    <w:p w14:paraId="5AB81A3E" w14:textId="77777777" w:rsidR="00FF41CC" w:rsidRPr="00FF41CC" w:rsidRDefault="00FF41CC" w:rsidP="00FF41CC">
      <w:r w:rsidRPr="00FF41CC">
        <w:t>State make_goal() {</w:t>
      </w:r>
    </w:p>
    <w:p w14:paraId="63D39E3A" w14:textId="77777777" w:rsidR="00FF41CC" w:rsidRPr="00FF41CC" w:rsidRDefault="00FF41CC" w:rsidP="00FF41CC">
      <w:r w:rsidRPr="00FF41CC">
        <w:t xml:space="preserve">    State g{};</w:t>
      </w:r>
    </w:p>
    <w:p w14:paraId="486A11E1" w14:textId="77777777" w:rsidR="00FF41CC" w:rsidRPr="00FF41CC" w:rsidRDefault="00FF41CC" w:rsidP="00FF41CC">
      <w:r w:rsidRPr="00FF41CC">
        <w:t xml:space="preserve">    for (int c = 0; c &lt; C; c++) {</w:t>
      </w:r>
    </w:p>
    <w:p w14:paraId="283CB36A" w14:textId="77777777" w:rsidR="00FF41CC" w:rsidRPr="00FF41CC" w:rsidRDefault="00FF41CC" w:rsidP="00FF41CC">
      <w:r w:rsidRPr="00FF41CC">
        <w:t xml:space="preserve">        g.a[0][c] = +1;</w:t>
      </w:r>
    </w:p>
    <w:p w14:paraId="3BBBB8B5" w14:textId="77777777" w:rsidR="00FF41CC" w:rsidRPr="00FF41CC" w:rsidRDefault="00FF41CC" w:rsidP="00FF41CC">
      <w:r w:rsidRPr="00FF41CC">
        <w:t xml:space="preserve">        g.a[R - 1][c] = -1;</w:t>
      </w:r>
    </w:p>
    <w:p w14:paraId="2BA9D15F" w14:textId="77777777" w:rsidR="00FF41CC" w:rsidRPr="00FF41CC" w:rsidRDefault="00FF41CC" w:rsidP="00FF41CC">
      <w:r w:rsidRPr="00FF41CC">
        <w:t xml:space="preserve">    }</w:t>
      </w:r>
    </w:p>
    <w:p w14:paraId="2CD1E648" w14:textId="77777777" w:rsidR="00FF41CC" w:rsidRPr="00FF41CC" w:rsidRDefault="00FF41CC" w:rsidP="00FF41CC">
      <w:r w:rsidRPr="00FF41CC">
        <w:t xml:space="preserve">    return g;</w:t>
      </w:r>
    </w:p>
    <w:p w14:paraId="0B7C178D" w14:textId="77777777" w:rsidR="00FF41CC" w:rsidRPr="00FF41CC" w:rsidRDefault="00FF41CC" w:rsidP="00FF41CC">
      <w:r w:rsidRPr="00FF41CC">
        <w:t>}</w:t>
      </w:r>
    </w:p>
    <w:p w14:paraId="32A022F6" w14:textId="77777777" w:rsidR="00FF41CC" w:rsidRPr="00FF41CC" w:rsidRDefault="00FF41CC" w:rsidP="00FF41CC"/>
    <w:p w14:paraId="446A0DAF" w14:textId="77777777" w:rsidR="00FF41CC" w:rsidRPr="00FF41CC" w:rsidRDefault="00FF41CC" w:rsidP="00FF41CC">
      <w:r w:rsidRPr="00FF41CC">
        <w:t>// BFS node for heuristic</w:t>
      </w:r>
    </w:p>
    <w:p w14:paraId="339BD601" w14:textId="77777777" w:rsidR="00FF41CC" w:rsidRPr="00FF41CC" w:rsidRDefault="00FF41CC" w:rsidP="00FF41CC">
      <w:r w:rsidRPr="00FF41CC">
        <w:t>struct HNode { int r, c, d; };</w:t>
      </w:r>
    </w:p>
    <w:p w14:paraId="7C6DBF9F" w14:textId="77777777" w:rsidR="00FF41CC" w:rsidRPr="00FF41CC" w:rsidRDefault="00FF41CC" w:rsidP="00FF41CC"/>
    <w:p w14:paraId="195D401C" w14:textId="77777777" w:rsidR="00FF41CC" w:rsidRPr="00FF41CC" w:rsidRDefault="00FF41CC" w:rsidP="00FF41CC">
      <w:r w:rsidRPr="00FF41CC">
        <w:t>// Heuristic: sum of minimal knight‐move distances</w:t>
      </w:r>
    </w:p>
    <w:p w14:paraId="297123B4" w14:textId="77777777" w:rsidR="00FF41CC" w:rsidRPr="00FF41CC" w:rsidRDefault="00FF41CC" w:rsidP="00FF41CC">
      <w:r w:rsidRPr="00FF41CC">
        <w:t>int heuristic(const State&amp; s, const State&amp; goal) {</w:t>
      </w:r>
    </w:p>
    <w:p w14:paraId="74736656" w14:textId="77777777" w:rsidR="00FF41CC" w:rsidRPr="00FF41CC" w:rsidRDefault="00FF41CC" w:rsidP="00FF41CC">
      <w:r w:rsidRPr="00FF41CC">
        <w:t xml:space="preserve">    int H = 0;</w:t>
      </w:r>
    </w:p>
    <w:p w14:paraId="0A29E90E" w14:textId="77777777" w:rsidR="00FF41CC" w:rsidRPr="00FF41CC" w:rsidRDefault="00FF41CC" w:rsidP="00FF41CC">
      <w:r w:rsidRPr="00FF41CC">
        <w:t xml:space="preserve">    bool seen[R][C];</w:t>
      </w:r>
    </w:p>
    <w:p w14:paraId="04DE82A6" w14:textId="77777777" w:rsidR="00FF41CC" w:rsidRPr="00FF41CC" w:rsidRDefault="00FF41CC" w:rsidP="00FF41CC">
      <w:r w:rsidRPr="00FF41CC">
        <w:t xml:space="preserve">    for (int r = 0; r &lt; R; r++) {</w:t>
      </w:r>
    </w:p>
    <w:p w14:paraId="6746D57F" w14:textId="77777777" w:rsidR="00FF41CC" w:rsidRPr="00FF41CC" w:rsidRDefault="00FF41CC" w:rsidP="00FF41CC">
      <w:r w:rsidRPr="00FF41CC">
        <w:t xml:space="preserve">        for (int c = 0; c &lt; C; c++) {</w:t>
      </w:r>
    </w:p>
    <w:p w14:paraId="23795602" w14:textId="77777777" w:rsidR="00FF41CC" w:rsidRPr="00FF41CC" w:rsidRDefault="00FF41CC" w:rsidP="00FF41CC">
      <w:r w:rsidRPr="00FF41CC">
        <w:t xml:space="preserve">            int piece = s.a[r][c];</w:t>
      </w:r>
    </w:p>
    <w:p w14:paraId="00E561A6" w14:textId="77777777" w:rsidR="00FF41CC" w:rsidRPr="00FF41CC" w:rsidRDefault="00FF41CC" w:rsidP="00FF41CC">
      <w:r w:rsidRPr="00FF41CC">
        <w:t xml:space="preserve">            if (piece == 0) continue;</w:t>
      </w:r>
    </w:p>
    <w:p w14:paraId="7ADFC563" w14:textId="77777777" w:rsidR="00FF41CC" w:rsidRPr="00FF41CC" w:rsidRDefault="00FF41CC" w:rsidP="00FF41CC">
      <w:r w:rsidRPr="00FF41CC">
        <w:t xml:space="preserve">            // BFS until we hit same‐color target</w:t>
      </w:r>
    </w:p>
    <w:p w14:paraId="75A46DFC" w14:textId="77777777" w:rsidR="00FF41CC" w:rsidRPr="00FF41CC" w:rsidRDefault="00FF41CC" w:rsidP="00FF41CC">
      <w:r w:rsidRPr="00FF41CC">
        <w:t xml:space="preserve">            for (int i = 0; i &lt; R; i++) for (int j = 0; j &lt; C; j++) seen[i][j] = false;</w:t>
      </w:r>
    </w:p>
    <w:p w14:paraId="401C4E10" w14:textId="77777777" w:rsidR="00FF41CC" w:rsidRPr="00FF41CC" w:rsidRDefault="00FF41CC" w:rsidP="00FF41CC">
      <w:r w:rsidRPr="00FF41CC">
        <w:t xml:space="preserve">            queue&lt;HNode&gt; q;</w:t>
      </w:r>
    </w:p>
    <w:p w14:paraId="18EB9CD9" w14:textId="77777777" w:rsidR="00FF41CC" w:rsidRPr="00FF41CC" w:rsidRDefault="00FF41CC" w:rsidP="00FF41CC">
      <w:r w:rsidRPr="00FF41CC">
        <w:lastRenderedPageBreak/>
        <w:t xml:space="preserve">            seen[r][c] = true;</w:t>
      </w:r>
    </w:p>
    <w:p w14:paraId="21ECECED" w14:textId="77777777" w:rsidR="00FF41CC" w:rsidRPr="00FF41CC" w:rsidRDefault="00FF41CC" w:rsidP="00FF41CC">
      <w:r w:rsidRPr="00FF41CC">
        <w:t xml:space="preserve">            q.push(HNode{ r,c,0 });</w:t>
      </w:r>
    </w:p>
    <w:p w14:paraId="194A0D80" w14:textId="77777777" w:rsidR="00FF41CC" w:rsidRPr="00FF41CC" w:rsidRDefault="00FF41CC" w:rsidP="00FF41CC">
      <w:r w:rsidRPr="00FF41CC">
        <w:t xml:space="preserve">            while (!q.empty()) {</w:t>
      </w:r>
    </w:p>
    <w:p w14:paraId="48F4B354" w14:textId="77777777" w:rsidR="00FF41CC" w:rsidRPr="00FF41CC" w:rsidRDefault="00FF41CC" w:rsidP="00FF41CC">
      <w:r w:rsidRPr="00FF41CC">
        <w:t xml:space="preserve">                HNode u = q.front(); q.pop();</w:t>
      </w:r>
    </w:p>
    <w:p w14:paraId="6E907075" w14:textId="77777777" w:rsidR="00FF41CC" w:rsidRPr="00FF41CC" w:rsidRDefault="00FF41CC" w:rsidP="00FF41CC">
      <w:r w:rsidRPr="00FF41CC">
        <w:t xml:space="preserve">                if (goal.a[u.r][u.c] == piece) {</w:t>
      </w:r>
    </w:p>
    <w:p w14:paraId="36373BA1" w14:textId="77777777" w:rsidR="00FF41CC" w:rsidRPr="00FF41CC" w:rsidRDefault="00FF41CC" w:rsidP="00FF41CC">
      <w:r w:rsidRPr="00FF41CC">
        <w:t xml:space="preserve">                    H += u.d;</w:t>
      </w:r>
    </w:p>
    <w:p w14:paraId="7FF76487" w14:textId="77777777" w:rsidR="00FF41CC" w:rsidRPr="00FF41CC" w:rsidRDefault="00FF41CC" w:rsidP="00FF41CC">
      <w:r w:rsidRPr="00FF41CC">
        <w:t xml:space="preserve">                    break;</w:t>
      </w:r>
    </w:p>
    <w:p w14:paraId="50D89577" w14:textId="77777777" w:rsidR="00FF41CC" w:rsidRPr="00FF41CC" w:rsidRDefault="00FF41CC" w:rsidP="00FF41CC">
      <w:r w:rsidRPr="00FF41CC">
        <w:t xml:space="preserve">                }</w:t>
      </w:r>
    </w:p>
    <w:p w14:paraId="1FEACAFA" w14:textId="77777777" w:rsidR="00FF41CC" w:rsidRPr="00FF41CC" w:rsidRDefault="00FF41CC" w:rsidP="00FF41CC">
      <w:r w:rsidRPr="00FF41CC">
        <w:t xml:space="preserve">                for (int k = 0; k &lt; 8; k++) {</w:t>
      </w:r>
    </w:p>
    <w:p w14:paraId="0D799D02" w14:textId="77777777" w:rsidR="00FF41CC" w:rsidRPr="00FF41CC" w:rsidRDefault="00FF41CC" w:rsidP="00FF41CC">
      <w:r w:rsidRPr="00FF41CC">
        <w:t xml:space="preserve">                    int nr = u.r + dr[k], nc = u.c + dc[k];</w:t>
      </w:r>
    </w:p>
    <w:p w14:paraId="0D891472" w14:textId="77777777" w:rsidR="00FF41CC" w:rsidRPr="00FF41CC" w:rsidRDefault="00FF41CC" w:rsidP="00FF41CC">
      <w:r w:rsidRPr="00FF41CC">
        <w:t xml:space="preserve">                    if (nr &lt; 0 || nr &gt;= R || nc &lt; 0 || nc &gt;= C) continue;</w:t>
      </w:r>
    </w:p>
    <w:p w14:paraId="5EE20E29" w14:textId="77777777" w:rsidR="00FF41CC" w:rsidRPr="00FF41CC" w:rsidRDefault="00FF41CC" w:rsidP="00FF41CC">
      <w:r w:rsidRPr="00FF41CC">
        <w:t xml:space="preserve">                    if (seen[nr][nc]) continue;</w:t>
      </w:r>
    </w:p>
    <w:p w14:paraId="2146364E" w14:textId="77777777" w:rsidR="00FF41CC" w:rsidRPr="00FF41CC" w:rsidRDefault="00FF41CC" w:rsidP="00FF41CC">
      <w:r w:rsidRPr="00FF41CC">
        <w:t xml:space="preserve">                    seen[nr][nc] = true;</w:t>
      </w:r>
    </w:p>
    <w:p w14:paraId="1D9E0808" w14:textId="77777777" w:rsidR="00FF41CC" w:rsidRPr="00FF41CC" w:rsidRDefault="00FF41CC" w:rsidP="00FF41CC">
      <w:r w:rsidRPr="00FF41CC">
        <w:t xml:space="preserve">                    q.push(HNode{ nr,nc,u.d + 1 });</w:t>
      </w:r>
    </w:p>
    <w:p w14:paraId="52A6EF80" w14:textId="77777777" w:rsidR="00FF41CC" w:rsidRPr="00FF41CC" w:rsidRDefault="00FF41CC" w:rsidP="00FF41CC">
      <w:r w:rsidRPr="00FF41CC">
        <w:t xml:space="preserve">                }</w:t>
      </w:r>
    </w:p>
    <w:p w14:paraId="693EDE1C" w14:textId="77777777" w:rsidR="00FF41CC" w:rsidRPr="00FF41CC" w:rsidRDefault="00FF41CC" w:rsidP="00FF41CC">
      <w:r w:rsidRPr="00FF41CC">
        <w:t xml:space="preserve">            }</w:t>
      </w:r>
    </w:p>
    <w:p w14:paraId="2BDBC57E" w14:textId="77777777" w:rsidR="00FF41CC" w:rsidRPr="00FF41CC" w:rsidRDefault="00FF41CC" w:rsidP="00FF41CC">
      <w:r w:rsidRPr="00FF41CC">
        <w:t xml:space="preserve">        }</w:t>
      </w:r>
    </w:p>
    <w:p w14:paraId="29344D24" w14:textId="77777777" w:rsidR="00FF41CC" w:rsidRPr="00FF41CC" w:rsidRDefault="00FF41CC" w:rsidP="00FF41CC">
      <w:r w:rsidRPr="00FF41CC">
        <w:t xml:space="preserve">    }</w:t>
      </w:r>
    </w:p>
    <w:p w14:paraId="568013CD" w14:textId="77777777" w:rsidR="00FF41CC" w:rsidRPr="00FF41CC" w:rsidRDefault="00FF41CC" w:rsidP="00FF41CC">
      <w:r w:rsidRPr="00FF41CC">
        <w:t xml:space="preserve">    return H;</w:t>
      </w:r>
    </w:p>
    <w:p w14:paraId="0A848262" w14:textId="77777777" w:rsidR="00FF41CC" w:rsidRPr="00FF41CC" w:rsidRDefault="00FF41CC" w:rsidP="00FF41CC">
      <w:r w:rsidRPr="00FF41CC">
        <w:t>}</w:t>
      </w:r>
    </w:p>
    <w:p w14:paraId="188A9417" w14:textId="77777777" w:rsidR="00FF41CC" w:rsidRPr="00FF41CC" w:rsidRDefault="00FF41CC" w:rsidP="00FF41CC"/>
    <w:p w14:paraId="175FE976" w14:textId="77777777" w:rsidR="00FF41CC" w:rsidRPr="00FF41CC" w:rsidRDefault="00FF41CC" w:rsidP="00FF41CC">
      <w:r w:rsidRPr="00FF41CC">
        <w:t>// Generate all single‐knight jumps into empty squares</w:t>
      </w:r>
    </w:p>
    <w:p w14:paraId="558C02B2" w14:textId="77777777" w:rsidR="00FF41CC" w:rsidRPr="00FF41CC" w:rsidRDefault="00FF41CC" w:rsidP="00FF41CC">
      <w:r w:rsidRPr="00FF41CC">
        <w:t>vector&lt;State&gt; neighbors(const State&amp; s) {</w:t>
      </w:r>
    </w:p>
    <w:p w14:paraId="775054A8" w14:textId="77777777" w:rsidR="00FF41CC" w:rsidRPr="00FF41CC" w:rsidRDefault="00FF41CC" w:rsidP="00FF41CC">
      <w:r w:rsidRPr="00FF41CC">
        <w:t xml:space="preserve">    vector&lt;State&gt; out;</w:t>
      </w:r>
    </w:p>
    <w:p w14:paraId="5FCCA3BF" w14:textId="77777777" w:rsidR="00FF41CC" w:rsidRPr="00FF41CC" w:rsidRDefault="00FF41CC" w:rsidP="00FF41CC">
      <w:r w:rsidRPr="00FF41CC">
        <w:t xml:space="preserve">    for (int r = 0; r &lt; R; r++) {</w:t>
      </w:r>
    </w:p>
    <w:p w14:paraId="48B2B3D2" w14:textId="77777777" w:rsidR="00FF41CC" w:rsidRPr="00FF41CC" w:rsidRDefault="00FF41CC" w:rsidP="00FF41CC">
      <w:r w:rsidRPr="00FF41CC">
        <w:t xml:space="preserve">        for (int c = 0; c &lt; C; c++) {</w:t>
      </w:r>
    </w:p>
    <w:p w14:paraId="0AA96C8A" w14:textId="77777777" w:rsidR="00FF41CC" w:rsidRPr="00FF41CC" w:rsidRDefault="00FF41CC" w:rsidP="00FF41CC">
      <w:r w:rsidRPr="00FF41CC">
        <w:lastRenderedPageBreak/>
        <w:t xml:space="preserve">            int piece = s.a[r][c];</w:t>
      </w:r>
    </w:p>
    <w:p w14:paraId="20B5972B" w14:textId="77777777" w:rsidR="00FF41CC" w:rsidRPr="00FF41CC" w:rsidRDefault="00FF41CC" w:rsidP="00FF41CC">
      <w:r w:rsidRPr="00FF41CC">
        <w:t xml:space="preserve">            if (piece == 0) continue;</w:t>
      </w:r>
    </w:p>
    <w:p w14:paraId="71750677" w14:textId="77777777" w:rsidR="00FF41CC" w:rsidRPr="00FF41CC" w:rsidRDefault="00FF41CC" w:rsidP="00FF41CC">
      <w:r w:rsidRPr="00FF41CC">
        <w:t xml:space="preserve">            for (int k = 0; k &lt; 8; k++) {</w:t>
      </w:r>
    </w:p>
    <w:p w14:paraId="3185E5C3" w14:textId="77777777" w:rsidR="00FF41CC" w:rsidRPr="00FF41CC" w:rsidRDefault="00FF41CC" w:rsidP="00FF41CC">
      <w:r w:rsidRPr="00FF41CC">
        <w:t xml:space="preserve">                int nr = r + dr[k], nc = c + dc[k];</w:t>
      </w:r>
    </w:p>
    <w:p w14:paraId="78CC3E48" w14:textId="77777777" w:rsidR="00FF41CC" w:rsidRPr="00FF41CC" w:rsidRDefault="00FF41CC" w:rsidP="00FF41CC">
      <w:r w:rsidRPr="00FF41CC">
        <w:t xml:space="preserve">                if (nr &lt; 0 || nr &gt;= R || nc &lt; 0 || nc &gt;= C) continue;</w:t>
      </w:r>
    </w:p>
    <w:p w14:paraId="4E7E4532" w14:textId="77777777" w:rsidR="00FF41CC" w:rsidRPr="00FF41CC" w:rsidRDefault="00FF41CC" w:rsidP="00FF41CC">
      <w:r w:rsidRPr="00FF41CC">
        <w:t xml:space="preserve">                if (s.a[nr][nc] != 0) continue;</w:t>
      </w:r>
    </w:p>
    <w:p w14:paraId="5D315E83" w14:textId="77777777" w:rsidR="00FF41CC" w:rsidRPr="00FF41CC" w:rsidRDefault="00FF41CC" w:rsidP="00FF41CC">
      <w:r w:rsidRPr="00FF41CC">
        <w:t xml:space="preserve">                State t = s;</w:t>
      </w:r>
    </w:p>
    <w:p w14:paraId="4A03AF24" w14:textId="77777777" w:rsidR="00FF41CC" w:rsidRPr="00FF41CC" w:rsidRDefault="00FF41CC" w:rsidP="00FF41CC">
      <w:r w:rsidRPr="00FF41CC">
        <w:t xml:space="preserve">                t.a[r][c] = 0;</w:t>
      </w:r>
    </w:p>
    <w:p w14:paraId="0A62D2F8" w14:textId="77777777" w:rsidR="00FF41CC" w:rsidRPr="00FF41CC" w:rsidRDefault="00FF41CC" w:rsidP="00FF41CC">
      <w:r w:rsidRPr="00FF41CC">
        <w:t xml:space="preserve">                t.a[nr][nc] = piece;</w:t>
      </w:r>
    </w:p>
    <w:p w14:paraId="0C44343C" w14:textId="77777777" w:rsidR="00FF41CC" w:rsidRPr="00FF41CC" w:rsidRDefault="00FF41CC" w:rsidP="00FF41CC">
      <w:r w:rsidRPr="00FF41CC">
        <w:t xml:space="preserve">                out.push_back(t);</w:t>
      </w:r>
    </w:p>
    <w:p w14:paraId="2F94A7DB" w14:textId="77777777" w:rsidR="00FF41CC" w:rsidRPr="00FF41CC" w:rsidRDefault="00FF41CC" w:rsidP="00FF41CC">
      <w:r w:rsidRPr="00FF41CC">
        <w:t xml:space="preserve">            }</w:t>
      </w:r>
    </w:p>
    <w:p w14:paraId="74F85007" w14:textId="77777777" w:rsidR="00FF41CC" w:rsidRPr="00FF41CC" w:rsidRDefault="00FF41CC" w:rsidP="00FF41CC">
      <w:r w:rsidRPr="00FF41CC">
        <w:t xml:space="preserve">        }</w:t>
      </w:r>
    </w:p>
    <w:p w14:paraId="752303B7" w14:textId="77777777" w:rsidR="00FF41CC" w:rsidRPr="00FF41CC" w:rsidRDefault="00FF41CC" w:rsidP="00FF41CC">
      <w:r w:rsidRPr="00FF41CC">
        <w:t xml:space="preserve">    }</w:t>
      </w:r>
    </w:p>
    <w:p w14:paraId="5B528854" w14:textId="77777777" w:rsidR="00FF41CC" w:rsidRPr="00FF41CC" w:rsidRDefault="00FF41CC" w:rsidP="00FF41CC">
      <w:r w:rsidRPr="00FF41CC">
        <w:t xml:space="preserve">    return out;</w:t>
      </w:r>
    </w:p>
    <w:p w14:paraId="0844DA4E" w14:textId="77777777" w:rsidR="00FF41CC" w:rsidRPr="00FF41CC" w:rsidRDefault="00FF41CC" w:rsidP="00FF41CC">
      <w:r w:rsidRPr="00FF41CC">
        <w:t>}</w:t>
      </w:r>
    </w:p>
    <w:p w14:paraId="5477A95E" w14:textId="77777777" w:rsidR="00FF41CC" w:rsidRPr="00FF41CC" w:rsidRDefault="00FF41CC" w:rsidP="00FF41CC"/>
    <w:p w14:paraId="0DA95C7C" w14:textId="77777777" w:rsidR="00FF41CC" w:rsidRPr="00FF41CC" w:rsidRDefault="00FF41CC" w:rsidP="00FF41CC">
      <w:r w:rsidRPr="00FF41CC">
        <w:t>// A* node</w:t>
      </w:r>
    </w:p>
    <w:p w14:paraId="354DB2A6" w14:textId="77777777" w:rsidR="00FF41CC" w:rsidRPr="00FF41CC" w:rsidRDefault="00FF41CC" w:rsidP="00FF41CC">
      <w:r w:rsidRPr="00FF41CC">
        <w:t>struct ANode {</w:t>
      </w:r>
    </w:p>
    <w:p w14:paraId="00CB6D97" w14:textId="77777777" w:rsidR="00FF41CC" w:rsidRPr="00FF41CC" w:rsidRDefault="00FF41CC" w:rsidP="00FF41CC">
      <w:r w:rsidRPr="00FF41CC">
        <w:t xml:space="preserve">    State s;</w:t>
      </w:r>
    </w:p>
    <w:p w14:paraId="1737E0D2" w14:textId="77777777" w:rsidR="00FF41CC" w:rsidRPr="00FF41CC" w:rsidRDefault="00FF41CC" w:rsidP="00FF41CC">
      <w:r w:rsidRPr="00FF41CC">
        <w:t xml:space="preserve">    int g, f;</w:t>
      </w:r>
    </w:p>
    <w:p w14:paraId="55B89D26" w14:textId="77777777" w:rsidR="00FF41CC" w:rsidRPr="00FF41CC" w:rsidRDefault="00FF41CC" w:rsidP="00FF41CC">
      <w:r w:rsidRPr="00FF41CC">
        <w:t xml:space="preserve">    int parent;    // index in 'closed' of parent node</w:t>
      </w:r>
    </w:p>
    <w:p w14:paraId="26719D60" w14:textId="77777777" w:rsidR="00FF41CC" w:rsidRPr="00FF41CC" w:rsidRDefault="00FF41CC" w:rsidP="00FF41CC">
      <w:r w:rsidRPr="00FF41CC">
        <w:t>};</w:t>
      </w:r>
    </w:p>
    <w:p w14:paraId="6FAF3082" w14:textId="77777777" w:rsidR="00FF41CC" w:rsidRPr="00FF41CC" w:rsidRDefault="00FF41CC" w:rsidP="00FF41CC"/>
    <w:p w14:paraId="2EE4D3C1" w14:textId="77777777" w:rsidR="00FF41CC" w:rsidRPr="00FF41CC" w:rsidRDefault="00FF41CC" w:rsidP="00FF41CC">
      <w:r w:rsidRPr="00FF41CC">
        <w:t>// Pop index of best‐f element from 'open'</w:t>
      </w:r>
    </w:p>
    <w:p w14:paraId="1B9C5594" w14:textId="77777777" w:rsidR="00FF41CC" w:rsidRPr="00FF41CC" w:rsidRDefault="00FF41CC" w:rsidP="00FF41CC">
      <w:r w:rsidRPr="00FF41CC">
        <w:t>int pop_best(vector&lt;ANode&gt;&amp; open) {</w:t>
      </w:r>
    </w:p>
    <w:p w14:paraId="578BC6A9" w14:textId="77777777" w:rsidR="00FF41CC" w:rsidRPr="00FF41CC" w:rsidRDefault="00FF41CC" w:rsidP="00FF41CC">
      <w:r w:rsidRPr="00FF41CC">
        <w:t xml:space="preserve">    int bi = 0;</w:t>
      </w:r>
    </w:p>
    <w:p w14:paraId="28512E91" w14:textId="77777777" w:rsidR="00FF41CC" w:rsidRPr="00FF41CC" w:rsidRDefault="00FF41CC" w:rsidP="00FF41CC">
      <w:r w:rsidRPr="00FF41CC">
        <w:lastRenderedPageBreak/>
        <w:t xml:space="preserve">    for (int i = 1; i &lt; (int)open.size(); i++) {</w:t>
      </w:r>
    </w:p>
    <w:p w14:paraId="4D743D1A" w14:textId="77777777" w:rsidR="00FF41CC" w:rsidRPr="00FF41CC" w:rsidRDefault="00FF41CC" w:rsidP="00FF41CC">
      <w:r w:rsidRPr="00FF41CC">
        <w:t xml:space="preserve">        if (open[i].f &lt; open[bi].f) bi = i;</w:t>
      </w:r>
    </w:p>
    <w:p w14:paraId="7F58F2C5" w14:textId="77777777" w:rsidR="00FF41CC" w:rsidRPr="00FF41CC" w:rsidRDefault="00FF41CC" w:rsidP="00FF41CC">
      <w:r w:rsidRPr="00FF41CC">
        <w:t xml:space="preserve">    }</w:t>
      </w:r>
    </w:p>
    <w:p w14:paraId="12667817" w14:textId="77777777" w:rsidR="00FF41CC" w:rsidRPr="00FF41CC" w:rsidRDefault="00FF41CC" w:rsidP="00FF41CC">
      <w:r w:rsidRPr="00FF41CC">
        <w:t xml:space="preserve">    ANode best = open[bi];</w:t>
      </w:r>
    </w:p>
    <w:p w14:paraId="0019BC0A" w14:textId="77777777" w:rsidR="00FF41CC" w:rsidRPr="00FF41CC" w:rsidRDefault="00FF41CC" w:rsidP="00FF41CC">
      <w:r w:rsidRPr="00FF41CC">
        <w:t xml:space="preserve">    open.erase(open.begin() + bi);</w:t>
      </w:r>
    </w:p>
    <w:p w14:paraId="764F6927" w14:textId="77777777" w:rsidR="00FF41CC" w:rsidRPr="00FF41CC" w:rsidRDefault="00FF41CC" w:rsidP="00FF41CC">
      <w:r w:rsidRPr="00FF41CC">
        <w:t xml:space="preserve">    open.push_back(best);</w:t>
      </w:r>
    </w:p>
    <w:p w14:paraId="5F81ECBC" w14:textId="77777777" w:rsidR="00FF41CC" w:rsidRPr="00FF41CC" w:rsidRDefault="00FF41CC" w:rsidP="00FF41CC">
      <w:r w:rsidRPr="00FF41CC">
        <w:t xml:space="preserve">    return open.size() - 1;</w:t>
      </w:r>
    </w:p>
    <w:p w14:paraId="1663E19C" w14:textId="77777777" w:rsidR="00FF41CC" w:rsidRPr="00FF41CC" w:rsidRDefault="00FF41CC" w:rsidP="00FF41CC">
      <w:r w:rsidRPr="00FF41CC">
        <w:t>}</w:t>
      </w:r>
    </w:p>
    <w:p w14:paraId="10D2D413" w14:textId="77777777" w:rsidR="00FF41CC" w:rsidRPr="00FF41CC" w:rsidRDefault="00FF41CC" w:rsidP="00FF41CC"/>
    <w:p w14:paraId="031E8B70" w14:textId="77777777" w:rsidR="00FF41CC" w:rsidRPr="00FF41CC" w:rsidRDefault="00FF41CC" w:rsidP="00FF41CC">
      <w:r w:rsidRPr="00FF41CC">
        <w:t>// Print a state</w:t>
      </w:r>
    </w:p>
    <w:p w14:paraId="45D7F372" w14:textId="77777777" w:rsidR="00FF41CC" w:rsidRPr="00FF41CC" w:rsidRDefault="00FF41CC" w:rsidP="00FF41CC">
      <w:r w:rsidRPr="00FF41CC">
        <w:t>void print_state(const State&amp; s) {</w:t>
      </w:r>
    </w:p>
    <w:p w14:paraId="08A33942" w14:textId="77777777" w:rsidR="00FF41CC" w:rsidRPr="00FF41CC" w:rsidRDefault="00FF41CC" w:rsidP="00FF41CC">
      <w:r w:rsidRPr="00FF41CC">
        <w:t xml:space="preserve">    for (int r = 0; r &lt; R; r++) {</w:t>
      </w:r>
    </w:p>
    <w:p w14:paraId="78D83F1D" w14:textId="77777777" w:rsidR="00FF41CC" w:rsidRPr="00FF41CC" w:rsidRDefault="00FF41CC" w:rsidP="00FF41CC">
      <w:r w:rsidRPr="00FF41CC">
        <w:t xml:space="preserve">        for (int c = 0; c &lt; C; c++) {</w:t>
      </w:r>
    </w:p>
    <w:p w14:paraId="1AFA26D6" w14:textId="77777777" w:rsidR="00FF41CC" w:rsidRPr="00FF41CC" w:rsidRDefault="00FF41CC" w:rsidP="00FF41CC">
      <w:r w:rsidRPr="00FF41CC">
        <w:t xml:space="preserve">            char ch = s.a[r][c] == +1 ? 'W'</w:t>
      </w:r>
    </w:p>
    <w:p w14:paraId="09B0976B" w14:textId="77777777" w:rsidR="00FF41CC" w:rsidRPr="00FF41CC" w:rsidRDefault="00FF41CC" w:rsidP="00FF41CC">
      <w:r w:rsidRPr="00FF41CC">
        <w:t xml:space="preserve">                : s.a[r][c] == -1 ? 'B'</w:t>
      </w:r>
    </w:p>
    <w:p w14:paraId="56AD95C6" w14:textId="77777777" w:rsidR="00FF41CC" w:rsidRPr="00FF41CC" w:rsidRDefault="00FF41CC" w:rsidP="00FF41CC">
      <w:r w:rsidRPr="00FF41CC">
        <w:t xml:space="preserve">                : '.';</w:t>
      </w:r>
    </w:p>
    <w:p w14:paraId="5C57A5B8" w14:textId="77777777" w:rsidR="00FF41CC" w:rsidRPr="00FF41CC" w:rsidRDefault="00FF41CC" w:rsidP="00FF41CC">
      <w:r w:rsidRPr="00FF41CC">
        <w:t xml:space="preserve">            cout &lt;&lt; ch &lt;&lt; ' ';</w:t>
      </w:r>
    </w:p>
    <w:p w14:paraId="297D670D" w14:textId="77777777" w:rsidR="00FF41CC" w:rsidRPr="00FF41CC" w:rsidRDefault="00FF41CC" w:rsidP="00FF41CC">
      <w:r w:rsidRPr="00FF41CC">
        <w:t xml:space="preserve">        }</w:t>
      </w:r>
    </w:p>
    <w:p w14:paraId="4AE72414" w14:textId="77777777" w:rsidR="00FF41CC" w:rsidRPr="00FF41CC" w:rsidRDefault="00FF41CC" w:rsidP="00FF41CC">
      <w:r w:rsidRPr="00FF41CC">
        <w:t xml:space="preserve">        cout &lt;&lt; "\n";</w:t>
      </w:r>
    </w:p>
    <w:p w14:paraId="2060029C" w14:textId="77777777" w:rsidR="00FF41CC" w:rsidRPr="00FF41CC" w:rsidRDefault="00FF41CC" w:rsidP="00FF41CC">
      <w:r w:rsidRPr="00FF41CC">
        <w:t xml:space="preserve">    }</w:t>
      </w:r>
    </w:p>
    <w:p w14:paraId="1E50F15E" w14:textId="77777777" w:rsidR="00FF41CC" w:rsidRPr="00FF41CC" w:rsidRDefault="00FF41CC" w:rsidP="00FF41CC">
      <w:r w:rsidRPr="00FF41CC">
        <w:t>}</w:t>
      </w:r>
    </w:p>
    <w:p w14:paraId="22485CB2" w14:textId="77777777" w:rsidR="00FF41CC" w:rsidRPr="00FF41CC" w:rsidRDefault="00FF41CC" w:rsidP="00FF41CC"/>
    <w:p w14:paraId="4D18DF52" w14:textId="77777777" w:rsidR="00FF41CC" w:rsidRPr="00FF41CC" w:rsidRDefault="00FF41CC" w:rsidP="00FF41CC">
      <w:r w:rsidRPr="00FF41CC">
        <w:t>int main() {</w:t>
      </w:r>
    </w:p>
    <w:p w14:paraId="4E3C31A4" w14:textId="77777777" w:rsidR="00FF41CC" w:rsidRPr="00FF41CC" w:rsidRDefault="00FF41CC" w:rsidP="00FF41CC">
      <w:r w:rsidRPr="00FF41CC">
        <w:t xml:space="preserve">    State start = make_start();</w:t>
      </w:r>
    </w:p>
    <w:p w14:paraId="76494D25" w14:textId="77777777" w:rsidR="00FF41CC" w:rsidRPr="00FF41CC" w:rsidRDefault="00FF41CC" w:rsidP="00FF41CC">
      <w:r w:rsidRPr="00FF41CC">
        <w:t xml:space="preserve">    State goal = make_goal();</w:t>
      </w:r>
    </w:p>
    <w:p w14:paraId="75218C35" w14:textId="77777777" w:rsidR="00FF41CC" w:rsidRPr="00FF41CC" w:rsidRDefault="00FF41CC" w:rsidP="00FF41CC"/>
    <w:p w14:paraId="230CD28E" w14:textId="77777777" w:rsidR="00FF41CC" w:rsidRPr="00FF41CC" w:rsidRDefault="00FF41CC" w:rsidP="00FF41CC">
      <w:r w:rsidRPr="00FF41CC">
        <w:lastRenderedPageBreak/>
        <w:t xml:space="preserve">    vector&lt;ANode&gt; open;</w:t>
      </w:r>
    </w:p>
    <w:p w14:paraId="3DF64A75" w14:textId="77777777" w:rsidR="00FF41CC" w:rsidRPr="00FF41CC" w:rsidRDefault="00FF41CC" w:rsidP="00FF41CC">
      <w:r w:rsidRPr="00FF41CC">
        <w:t xml:space="preserve">    vector&lt;ANode&gt; closed;</w:t>
      </w:r>
    </w:p>
    <w:p w14:paraId="2C933F2D" w14:textId="77777777" w:rsidR="00FF41CC" w:rsidRPr="00FF41CC" w:rsidRDefault="00FF41CC" w:rsidP="00FF41CC"/>
    <w:p w14:paraId="27EB5E91" w14:textId="77777777" w:rsidR="00FF41CC" w:rsidRPr="00FF41CC" w:rsidRDefault="00FF41CC" w:rsidP="00FF41CC">
      <w:r w:rsidRPr="00FF41CC">
        <w:t xml:space="preserve">    // init open</w:t>
      </w:r>
    </w:p>
    <w:p w14:paraId="0B97A384" w14:textId="77777777" w:rsidR="00FF41CC" w:rsidRPr="00FF41CC" w:rsidRDefault="00FF41CC" w:rsidP="00FF41CC">
      <w:r w:rsidRPr="00FF41CC">
        <w:t xml:space="preserve">    int h0 = heuristic(start, goal);</w:t>
      </w:r>
    </w:p>
    <w:p w14:paraId="5368B354" w14:textId="77777777" w:rsidR="00FF41CC" w:rsidRPr="00FF41CC" w:rsidRDefault="00FF41CC" w:rsidP="00FF41CC">
      <w:r w:rsidRPr="00FF41CC">
        <w:t xml:space="preserve">    open.push_back(ANode{ start, 0, h0, -1 });</w:t>
      </w:r>
    </w:p>
    <w:p w14:paraId="72B47614" w14:textId="77777777" w:rsidR="00FF41CC" w:rsidRPr="00FF41CC" w:rsidRDefault="00FF41CC" w:rsidP="00FF41CC"/>
    <w:p w14:paraId="1022D1EF" w14:textId="77777777" w:rsidR="00FF41CC" w:rsidRPr="00FF41CC" w:rsidRDefault="00FF41CC" w:rsidP="00FF41CC">
      <w:r w:rsidRPr="00FF41CC">
        <w:t xml:space="preserve">    int goal_idx = -1;</w:t>
      </w:r>
    </w:p>
    <w:p w14:paraId="22DC6A42" w14:textId="77777777" w:rsidR="00FF41CC" w:rsidRPr="00FF41CC" w:rsidRDefault="00FF41CC" w:rsidP="00FF41CC">
      <w:r w:rsidRPr="00FF41CC">
        <w:t xml:space="preserve">    while (!open.empty()) {</w:t>
      </w:r>
    </w:p>
    <w:p w14:paraId="7CE534CC" w14:textId="77777777" w:rsidR="00FF41CC" w:rsidRPr="00FF41CC" w:rsidRDefault="00FF41CC" w:rsidP="00FF41CC">
      <w:r w:rsidRPr="00FF41CC">
        <w:t xml:space="preserve">        int oi = pop_best(open);</w:t>
      </w:r>
    </w:p>
    <w:p w14:paraId="0027799D" w14:textId="77777777" w:rsidR="00FF41CC" w:rsidRPr="00FF41CC" w:rsidRDefault="00FF41CC" w:rsidP="00FF41CC">
      <w:r w:rsidRPr="00FF41CC">
        <w:t xml:space="preserve">        ANode node = open.back();</w:t>
      </w:r>
    </w:p>
    <w:p w14:paraId="0571271F" w14:textId="77777777" w:rsidR="00FF41CC" w:rsidRPr="00FF41CC" w:rsidRDefault="00FF41CC" w:rsidP="00FF41CC">
      <w:r w:rsidRPr="00FF41CC">
        <w:t xml:space="preserve">        open.pop_back();</w:t>
      </w:r>
    </w:p>
    <w:p w14:paraId="60F694BF" w14:textId="77777777" w:rsidR="00FF41CC" w:rsidRPr="00FF41CC" w:rsidRDefault="00FF41CC" w:rsidP="00FF41CC"/>
    <w:p w14:paraId="6EB54C58" w14:textId="77777777" w:rsidR="00FF41CC" w:rsidRPr="00FF41CC" w:rsidRDefault="00FF41CC" w:rsidP="00FF41CC">
      <w:r w:rsidRPr="00FF41CC">
        <w:t xml:space="preserve">        // skip if already closed</w:t>
      </w:r>
    </w:p>
    <w:p w14:paraId="3C3EC7AD" w14:textId="77777777" w:rsidR="00FF41CC" w:rsidRPr="00FF41CC" w:rsidRDefault="00FF41CC" w:rsidP="00FF41CC">
      <w:r w:rsidRPr="00FF41CC">
        <w:t xml:space="preserve">        bool in_closed = false;</w:t>
      </w:r>
    </w:p>
    <w:p w14:paraId="4F7F0D7D" w14:textId="77777777" w:rsidR="00FF41CC" w:rsidRPr="00FF41CC" w:rsidRDefault="00FF41CC" w:rsidP="00FF41CC">
      <w:r w:rsidRPr="00FF41CC">
        <w:t xml:space="preserve">        for (auto&amp; cn : closed) {</w:t>
      </w:r>
    </w:p>
    <w:p w14:paraId="583565DA" w14:textId="77777777" w:rsidR="00FF41CC" w:rsidRPr="00FF41CC" w:rsidRDefault="00FF41CC" w:rsidP="00FF41CC">
      <w:r w:rsidRPr="00FF41CC">
        <w:t xml:space="preserve">            if (cn.s == node.s) { in_closed = true; break; }</w:t>
      </w:r>
    </w:p>
    <w:p w14:paraId="13913630" w14:textId="77777777" w:rsidR="00FF41CC" w:rsidRPr="00FF41CC" w:rsidRDefault="00FF41CC" w:rsidP="00FF41CC">
      <w:r w:rsidRPr="00FF41CC">
        <w:t xml:space="preserve">        }</w:t>
      </w:r>
    </w:p>
    <w:p w14:paraId="44D888AF" w14:textId="77777777" w:rsidR="00FF41CC" w:rsidRPr="00FF41CC" w:rsidRDefault="00FF41CC" w:rsidP="00FF41CC">
      <w:r w:rsidRPr="00FF41CC">
        <w:t xml:space="preserve">        if (in_closed) continue;</w:t>
      </w:r>
    </w:p>
    <w:p w14:paraId="420072B9" w14:textId="77777777" w:rsidR="00FF41CC" w:rsidRPr="00FF41CC" w:rsidRDefault="00FF41CC" w:rsidP="00FF41CC"/>
    <w:p w14:paraId="263DF22F" w14:textId="77777777" w:rsidR="00FF41CC" w:rsidRPr="00FF41CC" w:rsidRDefault="00FF41CC" w:rsidP="00FF41CC">
      <w:r w:rsidRPr="00FF41CC">
        <w:t xml:space="preserve">        // record in closed</w:t>
      </w:r>
    </w:p>
    <w:p w14:paraId="3180B9C9" w14:textId="77777777" w:rsidR="00FF41CC" w:rsidRPr="00FF41CC" w:rsidRDefault="00FF41CC" w:rsidP="00FF41CC">
      <w:r w:rsidRPr="00FF41CC">
        <w:t xml:space="preserve">        closed.push_back(node);</w:t>
      </w:r>
    </w:p>
    <w:p w14:paraId="32641D27" w14:textId="77777777" w:rsidR="00FF41CC" w:rsidRPr="00FF41CC" w:rsidRDefault="00FF41CC" w:rsidP="00FF41CC">
      <w:r w:rsidRPr="00FF41CC">
        <w:t xml:space="preserve">        int my_idx = closed.size() - 1;</w:t>
      </w:r>
    </w:p>
    <w:p w14:paraId="45BF1F6F" w14:textId="77777777" w:rsidR="00FF41CC" w:rsidRPr="00FF41CC" w:rsidRDefault="00FF41CC" w:rsidP="00FF41CC"/>
    <w:p w14:paraId="5025BCFD" w14:textId="77777777" w:rsidR="00FF41CC" w:rsidRPr="00FF41CC" w:rsidRDefault="00FF41CC" w:rsidP="00FF41CC">
      <w:r w:rsidRPr="00FF41CC">
        <w:t xml:space="preserve">        // goal?</w:t>
      </w:r>
    </w:p>
    <w:p w14:paraId="52D023AE" w14:textId="77777777" w:rsidR="00FF41CC" w:rsidRPr="00FF41CC" w:rsidRDefault="00FF41CC" w:rsidP="00FF41CC">
      <w:r w:rsidRPr="00FF41CC">
        <w:t xml:space="preserve">        if (node.s == goal) {</w:t>
      </w:r>
    </w:p>
    <w:p w14:paraId="15F5A806" w14:textId="77777777" w:rsidR="00FF41CC" w:rsidRPr="00FF41CC" w:rsidRDefault="00FF41CC" w:rsidP="00FF41CC">
      <w:r w:rsidRPr="00FF41CC">
        <w:lastRenderedPageBreak/>
        <w:t xml:space="preserve">            goal_idx = my_idx;</w:t>
      </w:r>
    </w:p>
    <w:p w14:paraId="0C3BB18B" w14:textId="77777777" w:rsidR="00FF41CC" w:rsidRPr="00FF41CC" w:rsidRDefault="00FF41CC" w:rsidP="00FF41CC">
      <w:r w:rsidRPr="00FF41CC">
        <w:t xml:space="preserve">            break;</w:t>
      </w:r>
    </w:p>
    <w:p w14:paraId="6916E049" w14:textId="77777777" w:rsidR="00FF41CC" w:rsidRPr="00FF41CC" w:rsidRDefault="00FF41CC" w:rsidP="00FF41CC">
      <w:r w:rsidRPr="00FF41CC">
        <w:t xml:space="preserve">        }</w:t>
      </w:r>
    </w:p>
    <w:p w14:paraId="2DA7329A" w14:textId="77777777" w:rsidR="00FF41CC" w:rsidRPr="00FF41CC" w:rsidRDefault="00FF41CC" w:rsidP="00FF41CC"/>
    <w:p w14:paraId="024D0EDF" w14:textId="77777777" w:rsidR="00FF41CC" w:rsidRPr="00FF41CC" w:rsidRDefault="00FF41CC" w:rsidP="00FF41CC">
      <w:r w:rsidRPr="00FF41CC">
        <w:t xml:space="preserve">        // expand</w:t>
      </w:r>
    </w:p>
    <w:p w14:paraId="61403B14" w14:textId="77777777" w:rsidR="00FF41CC" w:rsidRPr="00FF41CC" w:rsidRDefault="00FF41CC" w:rsidP="00FF41CC">
      <w:r w:rsidRPr="00FF41CC">
        <w:t xml:space="preserve">        auto nbrs = neighbors(node.s);</w:t>
      </w:r>
    </w:p>
    <w:p w14:paraId="782765B3" w14:textId="77777777" w:rsidR="00FF41CC" w:rsidRPr="00FF41CC" w:rsidRDefault="00FF41CC" w:rsidP="00FF41CC">
      <w:r w:rsidRPr="00FF41CC">
        <w:t xml:space="preserve">        for (auto&amp; ns : nbrs) {</w:t>
      </w:r>
    </w:p>
    <w:p w14:paraId="1A758967" w14:textId="77777777" w:rsidR="00FF41CC" w:rsidRPr="00FF41CC" w:rsidRDefault="00FF41CC" w:rsidP="00FF41CC">
      <w:r w:rsidRPr="00FF41CC">
        <w:t xml:space="preserve">            // skip closed</w:t>
      </w:r>
    </w:p>
    <w:p w14:paraId="2A24F42F" w14:textId="77777777" w:rsidR="00FF41CC" w:rsidRPr="00FF41CC" w:rsidRDefault="00FF41CC" w:rsidP="00FF41CC">
      <w:r w:rsidRPr="00FF41CC">
        <w:t xml:space="preserve">            bool seen = false;</w:t>
      </w:r>
    </w:p>
    <w:p w14:paraId="66B878A7" w14:textId="77777777" w:rsidR="00FF41CC" w:rsidRPr="00FF41CC" w:rsidRDefault="00FF41CC" w:rsidP="00FF41CC">
      <w:r w:rsidRPr="00FF41CC">
        <w:t xml:space="preserve">            for (auto&amp; cn : closed) {</w:t>
      </w:r>
    </w:p>
    <w:p w14:paraId="4DF986BE" w14:textId="77777777" w:rsidR="00FF41CC" w:rsidRPr="00FF41CC" w:rsidRDefault="00FF41CC" w:rsidP="00FF41CC">
      <w:r w:rsidRPr="00FF41CC">
        <w:t xml:space="preserve">                if (cn.s == ns) { seen = true; break; }</w:t>
      </w:r>
    </w:p>
    <w:p w14:paraId="78B30C53" w14:textId="77777777" w:rsidR="00FF41CC" w:rsidRPr="00FF41CC" w:rsidRDefault="00FF41CC" w:rsidP="00FF41CC">
      <w:r w:rsidRPr="00FF41CC">
        <w:t xml:space="preserve">            }</w:t>
      </w:r>
    </w:p>
    <w:p w14:paraId="07ECBC2D" w14:textId="77777777" w:rsidR="00FF41CC" w:rsidRPr="00FF41CC" w:rsidRDefault="00FF41CC" w:rsidP="00FF41CC">
      <w:r w:rsidRPr="00FF41CC">
        <w:t xml:space="preserve">            if (seen) continue;</w:t>
      </w:r>
    </w:p>
    <w:p w14:paraId="1FFBACBE" w14:textId="77777777" w:rsidR="00FF41CC" w:rsidRPr="00FF41CC" w:rsidRDefault="00FF41CC" w:rsidP="00FF41CC"/>
    <w:p w14:paraId="151EB6D0" w14:textId="77777777" w:rsidR="00FF41CC" w:rsidRPr="00FF41CC" w:rsidRDefault="00FF41CC" w:rsidP="00FF41CC">
      <w:r w:rsidRPr="00FF41CC">
        <w:t xml:space="preserve">            int g2 = node.g + 1;</w:t>
      </w:r>
    </w:p>
    <w:p w14:paraId="56580F78" w14:textId="77777777" w:rsidR="00FF41CC" w:rsidRPr="00FF41CC" w:rsidRDefault="00FF41CC" w:rsidP="00FF41CC">
      <w:r w:rsidRPr="00FF41CC">
        <w:t xml:space="preserve">            int f2 = g2 + heuristic(ns, goal);</w:t>
      </w:r>
    </w:p>
    <w:p w14:paraId="0B565A7E" w14:textId="77777777" w:rsidR="00FF41CC" w:rsidRPr="00FF41CC" w:rsidRDefault="00FF41CC" w:rsidP="00FF41CC"/>
    <w:p w14:paraId="0ADA5CD5" w14:textId="77777777" w:rsidR="00FF41CC" w:rsidRPr="00FF41CC" w:rsidRDefault="00FF41CC" w:rsidP="00FF41CC">
      <w:r w:rsidRPr="00FF41CC">
        <w:t xml:space="preserve">            // skip worse in open</w:t>
      </w:r>
    </w:p>
    <w:p w14:paraId="76280EAC" w14:textId="77777777" w:rsidR="00FF41CC" w:rsidRPr="00FF41CC" w:rsidRDefault="00FF41CC" w:rsidP="00FF41CC">
      <w:r w:rsidRPr="00FF41CC">
        <w:t xml:space="preserve">            bool worse = false;</w:t>
      </w:r>
    </w:p>
    <w:p w14:paraId="79C7DEA2" w14:textId="77777777" w:rsidR="00FF41CC" w:rsidRPr="00FF41CC" w:rsidRDefault="00FF41CC" w:rsidP="00FF41CC">
      <w:r w:rsidRPr="00FF41CC">
        <w:t xml:space="preserve">            for (auto&amp; on : open) {</w:t>
      </w:r>
    </w:p>
    <w:p w14:paraId="03B4DA53" w14:textId="77777777" w:rsidR="00FF41CC" w:rsidRPr="00FF41CC" w:rsidRDefault="00FF41CC" w:rsidP="00FF41CC">
      <w:r w:rsidRPr="00FF41CC">
        <w:t xml:space="preserve">                if (on.s == ns &amp;&amp; on.f &lt;= f2) {</w:t>
      </w:r>
    </w:p>
    <w:p w14:paraId="4C28642A" w14:textId="77777777" w:rsidR="00FF41CC" w:rsidRPr="00FF41CC" w:rsidRDefault="00FF41CC" w:rsidP="00FF41CC">
      <w:r w:rsidRPr="00FF41CC">
        <w:t xml:space="preserve">                    worse = true; break;</w:t>
      </w:r>
    </w:p>
    <w:p w14:paraId="44977A12" w14:textId="77777777" w:rsidR="00FF41CC" w:rsidRPr="00FF41CC" w:rsidRDefault="00FF41CC" w:rsidP="00FF41CC">
      <w:r w:rsidRPr="00FF41CC">
        <w:t xml:space="preserve">                }</w:t>
      </w:r>
    </w:p>
    <w:p w14:paraId="0232E414" w14:textId="77777777" w:rsidR="00FF41CC" w:rsidRPr="00FF41CC" w:rsidRDefault="00FF41CC" w:rsidP="00FF41CC">
      <w:r w:rsidRPr="00FF41CC">
        <w:t xml:space="preserve">            }</w:t>
      </w:r>
    </w:p>
    <w:p w14:paraId="75647714" w14:textId="77777777" w:rsidR="00FF41CC" w:rsidRPr="00FF41CC" w:rsidRDefault="00FF41CC" w:rsidP="00FF41CC">
      <w:r w:rsidRPr="00FF41CC">
        <w:t xml:space="preserve">            if (worse) continue;</w:t>
      </w:r>
    </w:p>
    <w:p w14:paraId="2A3933BA" w14:textId="77777777" w:rsidR="00FF41CC" w:rsidRPr="00FF41CC" w:rsidRDefault="00FF41CC" w:rsidP="00FF41CC"/>
    <w:p w14:paraId="6F8241E8" w14:textId="77777777" w:rsidR="00FF41CC" w:rsidRPr="00FF41CC" w:rsidRDefault="00FF41CC" w:rsidP="00FF41CC">
      <w:r w:rsidRPr="00FF41CC">
        <w:lastRenderedPageBreak/>
        <w:t xml:space="preserve">            open.push_back(ANode{ ns, g2, f2, my_idx });</w:t>
      </w:r>
    </w:p>
    <w:p w14:paraId="73274B3A" w14:textId="77777777" w:rsidR="00FF41CC" w:rsidRPr="00FF41CC" w:rsidRDefault="00FF41CC" w:rsidP="00FF41CC">
      <w:r w:rsidRPr="00FF41CC">
        <w:t xml:space="preserve">        }</w:t>
      </w:r>
    </w:p>
    <w:p w14:paraId="457DEA47" w14:textId="77777777" w:rsidR="00FF41CC" w:rsidRPr="00FF41CC" w:rsidRDefault="00FF41CC" w:rsidP="00FF41CC">
      <w:r w:rsidRPr="00FF41CC">
        <w:t xml:space="preserve">    }</w:t>
      </w:r>
    </w:p>
    <w:p w14:paraId="0A918987" w14:textId="77777777" w:rsidR="00FF41CC" w:rsidRPr="00FF41CC" w:rsidRDefault="00FF41CC" w:rsidP="00FF41CC"/>
    <w:p w14:paraId="0C55AA75" w14:textId="77777777" w:rsidR="00FF41CC" w:rsidRPr="00FF41CC" w:rsidRDefault="00FF41CC" w:rsidP="00FF41CC">
      <w:r w:rsidRPr="00FF41CC">
        <w:t xml:space="preserve">    if (goal_idx &lt; 0) {</w:t>
      </w:r>
    </w:p>
    <w:p w14:paraId="4D78F6A3" w14:textId="77777777" w:rsidR="00FF41CC" w:rsidRPr="00FF41CC" w:rsidRDefault="00FF41CC" w:rsidP="00FF41CC">
      <w:r w:rsidRPr="00FF41CC">
        <w:t xml:space="preserve">        cout &lt;&lt; "No solution\n";</w:t>
      </w:r>
    </w:p>
    <w:p w14:paraId="349AA488" w14:textId="77777777" w:rsidR="00FF41CC" w:rsidRPr="00FF41CC" w:rsidRDefault="00FF41CC" w:rsidP="00FF41CC">
      <w:r w:rsidRPr="00FF41CC">
        <w:t xml:space="preserve">        return 0;</w:t>
      </w:r>
    </w:p>
    <w:p w14:paraId="2BA6BCAA" w14:textId="77777777" w:rsidR="00FF41CC" w:rsidRPr="00FF41CC" w:rsidRDefault="00FF41CC" w:rsidP="00FF41CC">
      <w:r w:rsidRPr="00FF41CC">
        <w:t xml:space="preserve">    }</w:t>
      </w:r>
    </w:p>
    <w:p w14:paraId="36A095A2" w14:textId="77777777" w:rsidR="00FF41CC" w:rsidRPr="00FF41CC" w:rsidRDefault="00FF41CC" w:rsidP="00FF41CC"/>
    <w:p w14:paraId="49993374" w14:textId="77777777" w:rsidR="00FF41CC" w:rsidRPr="00FF41CC" w:rsidRDefault="00FF41CC" w:rsidP="00FF41CC">
      <w:r w:rsidRPr="00FF41CC">
        <w:t xml:space="preserve">    // Reconstruct path</w:t>
      </w:r>
    </w:p>
    <w:p w14:paraId="1557CD8C" w14:textId="77777777" w:rsidR="00FF41CC" w:rsidRPr="00FF41CC" w:rsidRDefault="00FF41CC" w:rsidP="00FF41CC">
      <w:r w:rsidRPr="00FF41CC">
        <w:t xml:space="preserve">    vector&lt;State&gt; path;</w:t>
      </w:r>
    </w:p>
    <w:p w14:paraId="6475369E" w14:textId="77777777" w:rsidR="00FF41CC" w:rsidRPr="00FF41CC" w:rsidRDefault="00FF41CC" w:rsidP="00FF41CC">
      <w:r w:rsidRPr="00FF41CC">
        <w:t xml:space="preserve">    for (int cur = goal_idx; cur != -1; cur = closed[cur].parent) {</w:t>
      </w:r>
    </w:p>
    <w:p w14:paraId="7FBD4587" w14:textId="77777777" w:rsidR="00FF41CC" w:rsidRPr="00FF41CC" w:rsidRDefault="00FF41CC" w:rsidP="00FF41CC">
      <w:r w:rsidRPr="00FF41CC">
        <w:t xml:space="preserve">        path.push_back(closed[cur].s);</w:t>
      </w:r>
    </w:p>
    <w:p w14:paraId="1B214F18" w14:textId="77777777" w:rsidR="00FF41CC" w:rsidRPr="00FF41CC" w:rsidRDefault="00FF41CC" w:rsidP="00FF41CC">
      <w:r w:rsidRPr="00FF41CC">
        <w:t xml:space="preserve">    }</w:t>
      </w:r>
    </w:p>
    <w:p w14:paraId="67E419B8" w14:textId="77777777" w:rsidR="00FF41CC" w:rsidRPr="00FF41CC" w:rsidRDefault="00FF41CC" w:rsidP="00FF41CC">
      <w:r w:rsidRPr="00FF41CC">
        <w:t xml:space="preserve">    reverse(path.begin(), path.end());</w:t>
      </w:r>
    </w:p>
    <w:p w14:paraId="34BB850E" w14:textId="77777777" w:rsidR="00FF41CC" w:rsidRPr="00FF41CC" w:rsidRDefault="00FF41CC" w:rsidP="00FF41CC"/>
    <w:p w14:paraId="18EC426E" w14:textId="77777777" w:rsidR="00FF41CC" w:rsidRPr="00FF41CC" w:rsidRDefault="00FF41CC" w:rsidP="00FF41CC">
      <w:r w:rsidRPr="00FF41CC">
        <w:t xml:space="preserve">    cout &lt;&lt; "Solved in " &lt;&lt; path.size() - 1 &lt;&lt; " moves:\n\n";</w:t>
      </w:r>
    </w:p>
    <w:p w14:paraId="3ABD2F5B" w14:textId="77777777" w:rsidR="00FF41CC" w:rsidRPr="00FF41CC" w:rsidRDefault="00FF41CC" w:rsidP="00FF41CC">
      <w:r w:rsidRPr="00FF41CC">
        <w:t xml:space="preserve">    for (int i = 0; i &lt; (int)path.size(); i++) {</w:t>
      </w:r>
    </w:p>
    <w:p w14:paraId="06CE9525" w14:textId="77777777" w:rsidR="00FF41CC" w:rsidRPr="00FF41CC" w:rsidRDefault="00FF41CC" w:rsidP="00FF41CC">
      <w:r w:rsidRPr="00FF41CC">
        <w:t xml:space="preserve">        cout &lt;&lt; "Step " &lt;&lt; i &lt;&lt; ":\n";</w:t>
      </w:r>
    </w:p>
    <w:p w14:paraId="3E3C732D" w14:textId="77777777" w:rsidR="00FF41CC" w:rsidRPr="00FF41CC" w:rsidRDefault="00FF41CC" w:rsidP="00FF41CC">
      <w:r w:rsidRPr="00FF41CC">
        <w:t xml:space="preserve">        print_state(path[i]);</w:t>
      </w:r>
    </w:p>
    <w:p w14:paraId="301B4ACF" w14:textId="77777777" w:rsidR="00FF41CC" w:rsidRPr="00FF41CC" w:rsidRDefault="00FF41CC" w:rsidP="00FF41CC">
      <w:r w:rsidRPr="00FF41CC">
        <w:t xml:space="preserve">        cout &lt;&lt; "\n";</w:t>
      </w:r>
    </w:p>
    <w:p w14:paraId="2211A94A" w14:textId="77777777" w:rsidR="00FF41CC" w:rsidRPr="00FF41CC" w:rsidRDefault="00FF41CC" w:rsidP="00FF41CC">
      <w:r w:rsidRPr="00FF41CC">
        <w:t xml:space="preserve">    }</w:t>
      </w:r>
    </w:p>
    <w:p w14:paraId="1A98374E" w14:textId="77777777" w:rsidR="00FF41CC" w:rsidRPr="00FF41CC" w:rsidRDefault="00FF41CC" w:rsidP="00FF41CC">
      <w:r w:rsidRPr="00FF41CC">
        <w:t xml:space="preserve">    return 0;</w:t>
      </w:r>
    </w:p>
    <w:p w14:paraId="5C8E6062" w14:textId="77777777" w:rsidR="00FF41CC" w:rsidRPr="00FF41CC" w:rsidRDefault="00FF41CC" w:rsidP="00FF41CC">
      <w:r w:rsidRPr="00FF41CC">
        <w:t>}</w:t>
      </w:r>
    </w:p>
    <w:p w14:paraId="23948D65" w14:textId="77777777" w:rsidR="00FF41CC" w:rsidRPr="00FF41CC" w:rsidRDefault="00FF41CC" w:rsidP="00FF41CC"/>
    <w:p w14:paraId="64DF8411" w14:textId="77777777" w:rsidR="008B601C" w:rsidRDefault="008B601C" w:rsidP="008B601C">
      <w:pPr>
        <w:pStyle w:val="Heading2"/>
      </w:pPr>
      <w:bookmarkStart w:id="99" w:name="_Toc197894158"/>
      <w:r>
        <w:lastRenderedPageBreak/>
        <w:t>4. Complexity Analysis</w:t>
      </w:r>
      <w:bookmarkEnd w:id="99"/>
    </w:p>
    <w:p w14:paraId="6DDA74D6" w14:textId="77777777" w:rsidR="008B601C" w:rsidRPr="00363389" w:rsidRDefault="008B601C" w:rsidP="008B601C">
      <w:r w:rsidRPr="00363389">
        <w:t>- Time Complexity: O(b^d), where b is the average branching factor (up to 8 moves per knight) and d is the depth to reach the goal.</w:t>
      </w:r>
      <w:r w:rsidRPr="00363389">
        <w:br/>
        <w:t>- Space Complexity: O(N), where N is the number of unique board states (bounded by 4x3 combinations for 6 knights).</w:t>
      </w:r>
    </w:p>
    <w:p w14:paraId="70C12ED3" w14:textId="5AAADFCA" w:rsidR="008B601C" w:rsidRPr="0028515E" w:rsidRDefault="000C2BC4" w:rsidP="0028515E">
      <w:pPr>
        <w:pStyle w:val="Caption"/>
        <w:jc w:val="center"/>
        <w:rPr>
          <w:rFonts w:asciiTheme="majorHAnsi" w:hAnsiTheme="majorHAnsi" w:cstheme="majorHAnsi"/>
          <w:sz w:val="24"/>
          <w:szCs w:val="24"/>
        </w:rPr>
      </w:pPr>
      <w:bookmarkStart w:id="100" w:name="_Toc197709027"/>
      <w:bookmarkStart w:id="101" w:name="_Toc197894221"/>
      <w:r w:rsidRPr="0028515E">
        <w:rPr>
          <w:rFonts w:asciiTheme="majorHAnsi" w:hAnsiTheme="majorHAnsi" w:cstheme="majorHAnsi"/>
          <w:sz w:val="24"/>
          <w:szCs w:val="24"/>
        </w:rPr>
        <w:t xml:space="preserve">Table </w:t>
      </w:r>
      <w:r w:rsidRPr="0028515E">
        <w:rPr>
          <w:rFonts w:asciiTheme="majorHAnsi" w:hAnsiTheme="majorHAnsi" w:cstheme="majorHAnsi"/>
          <w:sz w:val="24"/>
          <w:szCs w:val="24"/>
        </w:rPr>
        <w:fldChar w:fldCharType="begin"/>
      </w:r>
      <w:r w:rsidRPr="0028515E">
        <w:rPr>
          <w:rFonts w:asciiTheme="majorHAnsi" w:hAnsiTheme="majorHAnsi" w:cstheme="majorHAnsi"/>
          <w:sz w:val="24"/>
          <w:szCs w:val="24"/>
        </w:rPr>
        <w:instrText xml:space="preserve"> SEQ Table \* ARABIC </w:instrText>
      </w:r>
      <w:r w:rsidRPr="0028515E">
        <w:rPr>
          <w:rFonts w:asciiTheme="majorHAnsi" w:hAnsiTheme="majorHAnsi" w:cstheme="majorHAnsi"/>
          <w:sz w:val="24"/>
          <w:szCs w:val="24"/>
        </w:rPr>
        <w:fldChar w:fldCharType="separate"/>
      </w:r>
      <w:r w:rsidR="006A2734">
        <w:rPr>
          <w:rFonts w:asciiTheme="majorHAnsi" w:hAnsiTheme="majorHAnsi" w:cstheme="majorHAnsi"/>
          <w:noProof/>
          <w:sz w:val="24"/>
          <w:szCs w:val="24"/>
        </w:rPr>
        <w:t>4</w:t>
      </w:r>
      <w:r w:rsidRPr="0028515E">
        <w:rPr>
          <w:rFonts w:asciiTheme="majorHAnsi" w:hAnsiTheme="majorHAnsi" w:cstheme="majorHAnsi"/>
          <w:sz w:val="24"/>
          <w:szCs w:val="24"/>
        </w:rPr>
        <w:fldChar w:fldCharType="end"/>
      </w:r>
      <w:r w:rsidRPr="0028515E">
        <w:rPr>
          <w:rFonts w:asciiTheme="majorHAnsi" w:hAnsiTheme="majorHAnsi" w:cstheme="majorHAnsi"/>
          <w:sz w:val="24"/>
          <w:szCs w:val="24"/>
        </w:rPr>
        <w:t>: Comparison With Another Technique</w:t>
      </w:r>
      <w:bookmarkEnd w:id="100"/>
      <w:bookmarkEnd w:id="101"/>
    </w:p>
    <w:tbl>
      <w:tblPr>
        <w:tblStyle w:val="TableGrid"/>
        <w:tblW w:w="0" w:type="auto"/>
        <w:tblLook w:val="04A0" w:firstRow="1" w:lastRow="0" w:firstColumn="1" w:lastColumn="0" w:noHBand="0" w:noVBand="1"/>
      </w:tblPr>
      <w:tblGrid>
        <w:gridCol w:w="2877"/>
        <w:gridCol w:w="2878"/>
        <w:gridCol w:w="2875"/>
      </w:tblGrid>
      <w:tr w:rsidR="008B601C" w:rsidRPr="006B5FB5" w14:paraId="4A9C351B" w14:textId="77777777" w:rsidTr="001F44DC">
        <w:tc>
          <w:tcPr>
            <w:tcW w:w="2877" w:type="dxa"/>
          </w:tcPr>
          <w:p w14:paraId="3E2E42DF" w14:textId="77777777" w:rsidR="008B601C" w:rsidRPr="006B5FB5" w:rsidRDefault="008B601C" w:rsidP="001F44DC">
            <w:r w:rsidRPr="006B5FB5">
              <w:t>Aspect</w:t>
            </w:r>
          </w:p>
        </w:tc>
        <w:tc>
          <w:tcPr>
            <w:tcW w:w="2878" w:type="dxa"/>
          </w:tcPr>
          <w:p w14:paraId="0FC84659" w14:textId="77777777" w:rsidR="008B601C" w:rsidRPr="006B5FB5" w:rsidRDefault="008B601C" w:rsidP="001F44DC">
            <w:r w:rsidRPr="006B5FB5">
              <w:t>BFS Code</w:t>
            </w:r>
          </w:p>
        </w:tc>
        <w:tc>
          <w:tcPr>
            <w:tcW w:w="2875" w:type="dxa"/>
          </w:tcPr>
          <w:p w14:paraId="113F75F0" w14:textId="77777777" w:rsidR="008B601C" w:rsidRPr="006B5FB5" w:rsidRDefault="008B601C" w:rsidP="001F44DC">
            <w:r w:rsidRPr="006B5FB5">
              <w:t>A* Search with Heuristic</w:t>
            </w:r>
          </w:p>
        </w:tc>
      </w:tr>
      <w:tr w:rsidR="008B601C" w:rsidRPr="006B5FB5" w14:paraId="5CCF5AFB" w14:textId="77777777" w:rsidTr="001F44DC">
        <w:tc>
          <w:tcPr>
            <w:tcW w:w="2877" w:type="dxa"/>
          </w:tcPr>
          <w:p w14:paraId="65AE1A22" w14:textId="77777777" w:rsidR="008B601C" w:rsidRPr="006B5FB5" w:rsidRDefault="008B601C" w:rsidP="001F44DC">
            <w:r w:rsidRPr="006B5FB5">
              <w:t>Approach</w:t>
            </w:r>
          </w:p>
        </w:tc>
        <w:tc>
          <w:tcPr>
            <w:tcW w:w="2878" w:type="dxa"/>
          </w:tcPr>
          <w:p w14:paraId="632D7592" w14:textId="77777777" w:rsidR="008B601C" w:rsidRPr="006B5FB5" w:rsidRDefault="008B601C" w:rsidP="001F44DC">
            <w:r w:rsidRPr="006B5FB5">
              <w:t>Level‑by‑level breadth‑first: tries all states at depth d before moving to d+1.</w:t>
            </w:r>
          </w:p>
        </w:tc>
        <w:tc>
          <w:tcPr>
            <w:tcW w:w="2875" w:type="dxa"/>
          </w:tcPr>
          <w:p w14:paraId="62045F78" w14:textId="77777777" w:rsidR="008B601C" w:rsidRPr="006B5FB5" w:rsidRDefault="008B601C" w:rsidP="001F44DC">
            <w:r w:rsidRPr="006B5FB5">
              <w:t>Best‑first using f(n)=g(n)+h(n): combines cost so far with an admissible heuristic toward goal.</w:t>
            </w:r>
          </w:p>
        </w:tc>
      </w:tr>
      <w:tr w:rsidR="008B601C" w:rsidRPr="006B5FB5" w14:paraId="60ECC4DD" w14:textId="77777777" w:rsidTr="001F44DC">
        <w:tc>
          <w:tcPr>
            <w:tcW w:w="2877" w:type="dxa"/>
          </w:tcPr>
          <w:p w14:paraId="19E2279A" w14:textId="77777777" w:rsidR="008B601C" w:rsidRPr="006B5FB5" w:rsidRDefault="008B601C" w:rsidP="001F44DC">
            <w:r w:rsidRPr="006B5FB5">
              <w:t>Time Complexity</w:t>
            </w:r>
          </w:p>
        </w:tc>
        <w:tc>
          <w:tcPr>
            <w:tcW w:w="2878" w:type="dxa"/>
          </w:tcPr>
          <w:p w14:paraId="1415FF50" w14:textId="77777777" w:rsidR="008B601C" w:rsidRPr="006B5FB5" w:rsidRDefault="008B601C" w:rsidP="001F44DC">
            <w:r w:rsidRPr="006B5FB5">
              <w:t>O(b^d) where b≈ branching factor (≈ up to 6–8 moves per knight) and d is solution depth.</w:t>
            </w:r>
          </w:p>
        </w:tc>
        <w:tc>
          <w:tcPr>
            <w:tcW w:w="2875" w:type="dxa"/>
          </w:tcPr>
          <w:p w14:paraId="2AF054AA" w14:textId="77777777" w:rsidR="008B601C" w:rsidRPr="006B5FB5" w:rsidRDefault="008B601C" w:rsidP="001F44DC">
            <w:r w:rsidRPr="006B5FB5">
              <w:t>In the worst case still O(b^d), but typically far fewer nodes explored—more like O(b^(d/2)) if the heuristic is strong.</w:t>
            </w:r>
          </w:p>
        </w:tc>
      </w:tr>
      <w:tr w:rsidR="008B601C" w:rsidRPr="006B5FB5" w14:paraId="2AFF6F4E" w14:textId="77777777" w:rsidTr="001F44DC">
        <w:tc>
          <w:tcPr>
            <w:tcW w:w="2877" w:type="dxa"/>
          </w:tcPr>
          <w:p w14:paraId="76493A95" w14:textId="77777777" w:rsidR="008B601C" w:rsidRPr="006B5FB5" w:rsidRDefault="008B601C" w:rsidP="001F44DC">
            <w:r w:rsidRPr="006B5FB5">
              <w:t>Correctness</w:t>
            </w:r>
          </w:p>
        </w:tc>
        <w:tc>
          <w:tcPr>
            <w:tcW w:w="2878" w:type="dxa"/>
          </w:tcPr>
          <w:p w14:paraId="72596056" w14:textId="77777777" w:rsidR="008B601C" w:rsidRPr="006B5FB5" w:rsidRDefault="008B601C" w:rsidP="001F44DC">
            <w:r w:rsidRPr="006B5FB5">
              <w:t>Guaranteed to find the minimum‑move solution.</w:t>
            </w:r>
          </w:p>
        </w:tc>
        <w:tc>
          <w:tcPr>
            <w:tcW w:w="2875" w:type="dxa"/>
          </w:tcPr>
          <w:p w14:paraId="69D1A6F8" w14:textId="77777777" w:rsidR="008B601C" w:rsidRPr="006B5FB5" w:rsidRDefault="008B601C" w:rsidP="001F44DC">
            <w:r w:rsidRPr="006B5FB5">
              <w:t>Guaranteed optimal if the heuristic is admissible (never overestimates).</w:t>
            </w:r>
          </w:p>
        </w:tc>
      </w:tr>
      <w:tr w:rsidR="008B601C" w:rsidRPr="006B5FB5" w14:paraId="38672477" w14:textId="77777777" w:rsidTr="001F44DC">
        <w:tc>
          <w:tcPr>
            <w:tcW w:w="2877" w:type="dxa"/>
          </w:tcPr>
          <w:p w14:paraId="245DDCCD" w14:textId="77777777" w:rsidR="008B601C" w:rsidRPr="006B5FB5" w:rsidRDefault="008B601C" w:rsidP="001F44DC">
            <w:r w:rsidRPr="006B5FB5">
              <w:t>Scalability</w:t>
            </w:r>
          </w:p>
        </w:tc>
        <w:tc>
          <w:tcPr>
            <w:tcW w:w="2878" w:type="dxa"/>
          </w:tcPr>
          <w:p w14:paraId="3FEC79AB" w14:textId="77777777" w:rsidR="008B601C" w:rsidRPr="006B5FB5" w:rsidRDefault="008B601C" w:rsidP="001F44DC">
            <w:r w:rsidRPr="006B5FB5">
              <w:t>Memory explodes quickly—only feasible on very small boards.</w:t>
            </w:r>
          </w:p>
        </w:tc>
        <w:tc>
          <w:tcPr>
            <w:tcW w:w="2875" w:type="dxa"/>
          </w:tcPr>
          <w:p w14:paraId="6E045CC0" w14:textId="77777777" w:rsidR="008B601C" w:rsidRPr="006B5FB5" w:rsidRDefault="008B601C" w:rsidP="001F44DC">
            <w:r w:rsidRPr="006B5FB5">
              <w:t>Visits far fewer states; handles larger boards or more knights before running out of RAM.</w:t>
            </w:r>
          </w:p>
        </w:tc>
      </w:tr>
      <w:tr w:rsidR="008B601C" w:rsidRPr="006B5FB5" w14:paraId="246224B0" w14:textId="77777777" w:rsidTr="001F44DC">
        <w:tc>
          <w:tcPr>
            <w:tcW w:w="2877" w:type="dxa"/>
          </w:tcPr>
          <w:p w14:paraId="67EEC6AA" w14:textId="77777777" w:rsidR="008B601C" w:rsidRPr="006B5FB5" w:rsidRDefault="008B601C" w:rsidP="001F44DC">
            <w:r w:rsidRPr="006B5FB5">
              <w:t>Implementation</w:t>
            </w:r>
          </w:p>
        </w:tc>
        <w:tc>
          <w:tcPr>
            <w:tcW w:w="2878" w:type="dxa"/>
          </w:tcPr>
          <w:p w14:paraId="4E485501" w14:textId="77777777" w:rsidR="008B601C" w:rsidRPr="006B5FB5" w:rsidRDefault="008B601C" w:rsidP="001F44DC">
            <w:r w:rsidRPr="006B5FB5">
              <w:t>simple queue, visited set, parent map, no priority ordering.</w:t>
            </w:r>
          </w:p>
        </w:tc>
        <w:tc>
          <w:tcPr>
            <w:tcW w:w="2875" w:type="dxa"/>
          </w:tcPr>
          <w:p w14:paraId="47F1DAC2" w14:textId="77777777" w:rsidR="008B601C" w:rsidRPr="006B5FB5" w:rsidRDefault="008B601C" w:rsidP="001F44DC">
            <w:r w:rsidRPr="006B5FB5">
              <w:t>priority_queue (min‑heap) keyed by f, plus visited set/map storing best g‑value, and a heuristic function.</w:t>
            </w:r>
          </w:p>
        </w:tc>
      </w:tr>
      <w:tr w:rsidR="008B601C" w:rsidRPr="006B5FB5" w14:paraId="0CA92832" w14:textId="77777777" w:rsidTr="001F44DC">
        <w:tc>
          <w:tcPr>
            <w:tcW w:w="2877" w:type="dxa"/>
          </w:tcPr>
          <w:p w14:paraId="6426301A" w14:textId="77777777" w:rsidR="008B601C" w:rsidRPr="006B5FB5" w:rsidRDefault="008B601C" w:rsidP="001F44DC">
            <w:r w:rsidRPr="006B5FB5">
              <w:t>Use Case</w:t>
            </w:r>
          </w:p>
        </w:tc>
        <w:tc>
          <w:tcPr>
            <w:tcW w:w="2878" w:type="dxa"/>
          </w:tcPr>
          <w:p w14:paraId="2810502E" w14:textId="426A9473" w:rsidR="008B601C" w:rsidRPr="006B5FB5" w:rsidRDefault="008B601C" w:rsidP="001F44DC">
            <w:r w:rsidRPr="006B5FB5">
              <w:t>Quick academic/demo runs on 4×3 or similar tiny puzzles.</w:t>
            </w:r>
          </w:p>
        </w:tc>
        <w:tc>
          <w:tcPr>
            <w:tcW w:w="2875" w:type="dxa"/>
          </w:tcPr>
          <w:p w14:paraId="14E0BC6C" w14:textId="3E7682EC" w:rsidR="008B601C" w:rsidRPr="006B5FB5" w:rsidRDefault="008B601C" w:rsidP="001F44DC">
            <w:r w:rsidRPr="006B5FB5">
              <w:t>Practical for bigger knight‑swap puzzles (e.g. 6×6 or 8×8 grids) where pure BFS is intractable.</w:t>
            </w:r>
          </w:p>
        </w:tc>
      </w:tr>
    </w:tbl>
    <w:p w14:paraId="5FE70717" w14:textId="3E702C48" w:rsidR="00741968" w:rsidRDefault="00741968" w:rsidP="006A2734">
      <w:pPr>
        <w:pStyle w:val="Heading2"/>
        <w:rPr>
          <w:noProof/>
        </w:rPr>
      </w:pPr>
    </w:p>
    <w:p w14:paraId="233AF3CD" w14:textId="5893B97F" w:rsidR="00741968" w:rsidRPr="00741968" w:rsidRDefault="008B601C" w:rsidP="006A2734">
      <w:pPr>
        <w:pStyle w:val="Heading2"/>
      </w:pPr>
      <w:bookmarkStart w:id="102" w:name="_Toc197894159"/>
      <w:r>
        <w:t>6.</w:t>
      </w:r>
      <w:r w:rsidR="00741968" w:rsidRPr="00741968">
        <w:t xml:space="preserve"> </w:t>
      </w:r>
      <w:r>
        <w:t>Sample Output</w:t>
      </w:r>
      <w:bookmarkEnd w:id="102"/>
    </w:p>
    <w:p w14:paraId="4E73D65F" w14:textId="77777777" w:rsidR="006A2734" w:rsidRDefault="006A2734" w:rsidP="006A2734">
      <w:pPr>
        <w:keepNext/>
      </w:pPr>
      <w:r w:rsidRPr="006A2734">
        <w:rPr>
          <w:noProof/>
        </w:rPr>
        <w:drawing>
          <wp:inline distT="0" distB="0" distL="0" distR="0" wp14:anchorId="6803EAFA" wp14:editId="5DDB9310">
            <wp:extent cx="1019317" cy="3286584"/>
            <wp:effectExtent l="0" t="0" r="9525" b="9525"/>
            <wp:docPr id="17205810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581021" name="Picture 1" descr="A screenshot of a computer&#10;&#10;AI-generated content may be incorrect."/>
                    <pic:cNvPicPr/>
                  </pic:nvPicPr>
                  <pic:blipFill>
                    <a:blip r:embed="rId23"/>
                    <a:stretch>
                      <a:fillRect/>
                    </a:stretch>
                  </pic:blipFill>
                  <pic:spPr>
                    <a:xfrm>
                      <a:off x="0" y="0"/>
                      <a:ext cx="1019317" cy="3286584"/>
                    </a:xfrm>
                    <a:prstGeom prst="rect">
                      <a:avLst/>
                    </a:prstGeom>
                  </pic:spPr>
                </pic:pic>
              </a:graphicData>
            </a:graphic>
          </wp:inline>
        </w:drawing>
      </w:r>
    </w:p>
    <w:p w14:paraId="40CCBF48" w14:textId="1FFD67CD" w:rsidR="00741968" w:rsidRPr="006A2734" w:rsidRDefault="006A2734" w:rsidP="006A2734">
      <w:pPr>
        <w:pStyle w:val="Caption"/>
        <w:rPr>
          <w:rFonts w:asciiTheme="majorHAnsi" w:hAnsiTheme="majorHAnsi" w:cstheme="majorHAnsi"/>
          <w:sz w:val="24"/>
          <w:szCs w:val="24"/>
        </w:rPr>
      </w:pPr>
      <w:bookmarkStart w:id="103" w:name="_Toc197894211"/>
      <w:r w:rsidRPr="006A2734">
        <w:rPr>
          <w:rFonts w:asciiTheme="majorHAnsi" w:hAnsiTheme="majorHAnsi" w:cstheme="majorHAnsi"/>
          <w:sz w:val="24"/>
          <w:szCs w:val="24"/>
        </w:rPr>
        <w:t xml:space="preserve">Figure </w:t>
      </w:r>
      <w:r w:rsidRPr="006A2734">
        <w:rPr>
          <w:rFonts w:asciiTheme="majorHAnsi" w:hAnsiTheme="majorHAnsi" w:cstheme="majorHAnsi"/>
          <w:sz w:val="24"/>
          <w:szCs w:val="24"/>
        </w:rPr>
        <w:fldChar w:fldCharType="begin"/>
      </w:r>
      <w:r w:rsidRPr="006A2734">
        <w:rPr>
          <w:rFonts w:asciiTheme="majorHAnsi" w:hAnsiTheme="majorHAnsi" w:cstheme="majorHAnsi"/>
          <w:sz w:val="24"/>
          <w:szCs w:val="24"/>
        </w:rPr>
        <w:instrText xml:space="preserve"> SEQ Figure \* ARABIC </w:instrText>
      </w:r>
      <w:r w:rsidRPr="006A2734">
        <w:rPr>
          <w:rFonts w:asciiTheme="majorHAnsi" w:hAnsiTheme="majorHAnsi" w:cstheme="majorHAnsi"/>
          <w:sz w:val="24"/>
          <w:szCs w:val="24"/>
        </w:rPr>
        <w:fldChar w:fldCharType="separate"/>
      </w:r>
      <w:r>
        <w:rPr>
          <w:rFonts w:asciiTheme="majorHAnsi" w:hAnsiTheme="majorHAnsi" w:cstheme="majorHAnsi"/>
          <w:noProof/>
          <w:sz w:val="24"/>
          <w:szCs w:val="24"/>
        </w:rPr>
        <w:t>12</w:t>
      </w:r>
      <w:r w:rsidRPr="006A2734">
        <w:rPr>
          <w:rFonts w:asciiTheme="majorHAnsi" w:hAnsiTheme="majorHAnsi" w:cstheme="majorHAnsi"/>
          <w:sz w:val="24"/>
          <w:szCs w:val="24"/>
        </w:rPr>
        <w:fldChar w:fldCharType="end"/>
      </w:r>
      <w:r w:rsidRPr="006A2734">
        <w:rPr>
          <w:rFonts w:asciiTheme="majorHAnsi" w:hAnsiTheme="majorHAnsi" w:cstheme="majorHAnsi"/>
          <w:sz w:val="24"/>
          <w:szCs w:val="24"/>
        </w:rPr>
        <w:t>: Sample output of Task</w:t>
      </w:r>
      <w:bookmarkEnd w:id="103"/>
      <w:r w:rsidRPr="006A2734">
        <w:rPr>
          <w:rFonts w:asciiTheme="majorHAnsi" w:hAnsiTheme="majorHAnsi" w:cstheme="majorHAnsi"/>
          <w:sz w:val="24"/>
          <w:szCs w:val="24"/>
        </w:rPr>
        <w:t xml:space="preserve"> </w:t>
      </w:r>
    </w:p>
    <w:p w14:paraId="0CDA1EE0" w14:textId="77777777" w:rsidR="00741968" w:rsidRDefault="00741968" w:rsidP="008B601C"/>
    <w:p w14:paraId="59556B71" w14:textId="29DB077C" w:rsidR="00741968" w:rsidRPr="00741968" w:rsidRDefault="008B601C" w:rsidP="006A2734">
      <w:pPr>
        <w:pStyle w:val="Heading2"/>
      </w:pPr>
      <w:bookmarkStart w:id="104" w:name="_Toc197894160"/>
      <w:r>
        <w:t>7. Conclusion</w:t>
      </w:r>
      <w:bookmarkEnd w:id="104"/>
    </w:p>
    <w:p w14:paraId="2F3D1EA3" w14:textId="4EE5A7F6" w:rsidR="008B601C" w:rsidRDefault="008B601C" w:rsidP="008B601C">
      <w:r>
        <w:br/>
        <w:t xml:space="preserve">The BFS-based solution effectively finds the minimal number of knight moves required to swap positions without collision. It ensures optimality at the cost of memory. </w:t>
      </w:r>
      <w:r w:rsidR="00EE6D89">
        <w:t>The implemented</w:t>
      </w:r>
      <w:r>
        <w:t xml:space="preserve"> A* with </w:t>
      </w:r>
      <w:r w:rsidR="00EE6D89">
        <w:t xml:space="preserve">the </w:t>
      </w:r>
      <w:r>
        <w:t xml:space="preserve">heuristic </w:t>
      </w:r>
      <w:r w:rsidR="00EE6D89">
        <w:t>enhances performance</w:t>
      </w:r>
      <w:r>
        <w:t>.</w:t>
      </w:r>
      <w:r>
        <w:br/>
      </w:r>
    </w:p>
    <w:p w14:paraId="55F5263B" w14:textId="77777777" w:rsidR="006A2734" w:rsidRPr="006E7DCD" w:rsidRDefault="006A2734" w:rsidP="006A2734">
      <w:pPr>
        <w:pStyle w:val="Heading1"/>
        <w:jc w:val="center"/>
      </w:pPr>
      <w:bookmarkStart w:id="105" w:name="_Toc197894161"/>
      <w:r w:rsidRPr="006E7DCD">
        <w:t>Task 5: Target shooting</w:t>
      </w:r>
      <w:bookmarkEnd w:id="105"/>
    </w:p>
    <w:p w14:paraId="38C895FA" w14:textId="77777777" w:rsidR="006A2734" w:rsidRPr="006E7DCD" w:rsidRDefault="006A2734" w:rsidP="006A2734">
      <w:pPr>
        <w:rPr>
          <w:rFonts w:asciiTheme="majorHAnsi" w:hAnsiTheme="majorHAnsi" w:cstheme="majorHAnsi"/>
          <w:sz w:val="24"/>
          <w:szCs w:val="24"/>
        </w:rPr>
      </w:pPr>
      <w:r>
        <w:rPr>
          <w:lang w:bidi="ar-EG"/>
        </w:rPr>
        <w:tab/>
      </w:r>
    </w:p>
    <w:p w14:paraId="022E6AEB" w14:textId="77777777" w:rsidR="006A2734" w:rsidRPr="006A2734" w:rsidRDefault="006A2734" w:rsidP="006A2734">
      <w:pPr>
        <w:pStyle w:val="Heading2"/>
        <w:rPr>
          <w:rFonts w:cstheme="majorHAnsi"/>
          <w:sz w:val="24"/>
          <w:szCs w:val="24"/>
        </w:rPr>
      </w:pPr>
      <w:bookmarkStart w:id="106" w:name="_Toc197780118"/>
      <w:bookmarkStart w:id="107" w:name="_Toc197894162"/>
      <w:r w:rsidRPr="006A2734">
        <w:rPr>
          <w:rFonts w:cstheme="majorHAnsi"/>
          <w:sz w:val="24"/>
          <w:szCs w:val="24"/>
          <w:lang w:bidi="ar-EG"/>
        </w:rPr>
        <w:t xml:space="preserve">1. </w:t>
      </w:r>
      <w:r w:rsidRPr="006A2734">
        <w:rPr>
          <w:rFonts w:cstheme="majorHAnsi"/>
          <w:sz w:val="24"/>
          <w:szCs w:val="24"/>
        </w:rPr>
        <w:t>Detailed Assumptions</w:t>
      </w:r>
      <w:bookmarkEnd w:id="106"/>
      <w:bookmarkEnd w:id="107"/>
    </w:p>
    <w:p w14:paraId="49C87DB5" w14:textId="77777777" w:rsidR="006A2734" w:rsidRPr="006A2734" w:rsidRDefault="006A2734" w:rsidP="006A2734">
      <w:pPr>
        <w:spacing w:before="100" w:beforeAutospacing="1" w:after="100" w:afterAutospacing="1" w:line="240" w:lineRule="auto"/>
        <w:rPr>
          <w:rFonts w:asciiTheme="majorHAnsi" w:eastAsia="Times New Roman" w:hAnsiTheme="majorHAnsi" w:cstheme="majorHAnsi"/>
          <w:sz w:val="24"/>
          <w:szCs w:val="24"/>
        </w:rPr>
      </w:pPr>
      <w:r w:rsidRPr="006A2734">
        <w:rPr>
          <w:rFonts w:asciiTheme="majorHAnsi" w:eastAsia="Times New Roman" w:hAnsiTheme="majorHAnsi" w:cstheme="majorHAnsi"/>
          <w:sz w:val="24"/>
          <w:szCs w:val="24"/>
        </w:rPr>
        <w:t xml:space="preserve">1- </w:t>
      </w:r>
      <w:r w:rsidRPr="006A2734">
        <w:rPr>
          <w:rFonts w:asciiTheme="majorHAnsi" w:eastAsia="Times New Roman" w:hAnsiTheme="majorHAnsi" w:cstheme="majorHAnsi"/>
          <w:b/>
          <w:bCs/>
          <w:sz w:val="24"/>
          <w:szCs w:val="24"/>
        </w:rPr>
        <w:t>Discrete, linear hiding spots</w:t>
      </w:r>
    </w:p>
    <w:p w14:paraId="2B8B5569" w14:textId="77777777" w:rsidR="006A2734" w:rsidRPr="006A2734" w:rsidRDefault="006A2734">
      <w:pPr>
        <w:numPr>
          <w:ilvl w:val="0"/>
          <w:numId w:val="28"/>
        </w:numPr>
        <w:spacing w:before="100" w:beforeAutospacing="1" w:after="100" w:afterAutospacing="1" w:line="240" w:lineRule="auto"/>
        <w:rPr>
          <w:rFonts w:asciiTheme="majorHAnsi" w:eastAsia="Times New Roman" w:hAnsiTheme="majorHAnsi" w:cstheme="majorHAnsi"/>
          <w:sz w:val="24"/>
          <w:szCs w:val="24"/>
        </w:rPr>
      </w:pPr>
      <w:r w:rsidRPr="006A2734">
        <w:rPr>
          <w:rFonts w:asciiTheme="majorHAnsi" w:eastAsia="Times New Roman" w:hAnsiTheme="majorHAnsi" w:cstheme="majorHAnsi"/>
          <w:sz w:val="24"/>
          <w:szCs w:val="24"/>
        </w:rPr>
        <w:t>There are ( n&gt;1 ) distinct hiding spots arranged along a straight line, labeled 1,2,…,n.</w:t>
      </w:r>
    </w:p>
    <w:p w14:paraId="1B5860A8" w14:textId="77777777" w:rsidR="006A2734" w:rsidRPr="006A2734" w:rsidRDefault="006A2734">
      <w:pPr>
        <w:numPr>
          <w:ilvl w:val="0"/>
          <w:numId w:val="28"/>
        </w:numPr>
        <w:spacing w:before="100" w:beforeAutospacing="1" w:after="100" w:afterAutospacing="1" w:line="240" w:lineRule="auto"/>
        <w:rPr>
          <w:rFonts w:asciiTheme="majorHAnsi" w:eastAsia="Times New Roman" w:hAnsiTheme="majorHAnsi" w:cstheme="majorHAnsi"/>
          <w:sz w:val="24"/>
          <w:szCs w:val="24"/>
        </w:rPr>
      </w:pPr>
      <w:r w:rsidRPr="006A2734">
        <w:rPr>
          <w:rFonts w:asciiTheme="majorHAnsi" w:eastAsia="Times New Roman" w:hAnsiTheme="majorHAnsi" w:cstheme="majorHAnsi"/>
          <w:sz w:val="24"/>
          <w:szCs w:val="24"/>
        </w:rPr>
        <w:t>Adjacent labels correspond to physically adjacent positions.</w:t>
      </w:r>
    </w:p>
    <w:p w14:paraId="2880D9C2" w14:textId="77777777" w:rsidR="006A2734" w:rsidRPr="006A2734" w:rsidRDefault="006A2734" w:rsidP="006A2734">
      <w:pPr>
        <w:spacing w:before="100" w:beforeAutospacing="1" w:after="100" w:afterAutospacing="1" w:line="240" w:lineRule="auto"/>
        <w:rPr>
          <w:rFonts w:asciiTheme="majorHAnsi" w:eastAsia="Times New Roman" w:hAnsiTheme="majorHAnsi" w:cstheme="majorHAnsi"/>
          <w:sz w:val="24"/>
          <w:szCs w:val="24"/>
        </w:rPr>
      </w:pPr>
      <w:r w:rsidRPr="006A2734">
        <w:rPr>
          <w:rFonts w:asciiTheme="majorHAnsi" w:eastAsia="Times New Roman" w:hAnsiTheme="majorHAnsi" w:cstheme="majorHAnsi"/>
          <w:sz w:val="24"/>
          <w:szCs w:val="24"/>
        </w:rPr>
        <w:lastRenderedPageBreak/>
        <w:t xml:space="preserve">2- </w:t>
      </w:r>
      <w:r w:rsidRPr="006A2734">
        <w:rPr>
          <w:rFonts w:asciiTheme="majorHAnsi" w:eastAsia="Times New Roman" w:hAnsiTheme="majorHAnsi" w:cstheme="majorHAnsi"/>
          <w:b/>
          <w:bCs/>
          <w:sz w:val="24"/>
          <w:szCs w:val="24"/>
        </w:rPr>
        <w:t>Unseen, adversarial target</w:t>
      </w:r>
    </w:p>
    <w:p w14:paraId="722EC150" w14:textId="77777777" w:rsidR="006A2734" w:rsidRPr="006A2734" w:rsidRDefault="006A2734">
      <w:pPr>
        <w:numPr>
          <w:ilvl w:val="0"/>
          <w:numId w:val="29"/>
        </w:numPr>
        <w:spacing w:before="100" w:beforeAutospacing="1" w:after="100" w:afterAutospacing="1" w:line="240" w:lineRule="auto"/>
        <w:rPr>
          <w:rFonts w:asciiTheme="majorHAnsi" w:eastAsia="Times New Roman" w:hAnsiTheme="majorHAnsi" w:cstheme="majorHAnsi"/>
          <w:sz w:val="24"/>
          <w:szCs w:val="24"/>
        </w:rPr>
      </w:pPr>
      <w:r w:rsidRPr="006A2734">
        <w:rPr>
          <w:rFonts w:asciiTheme="majorHAnsi" w:eastAsia="Times New Roman" w:hAnsiTheme="majorHAnsi" w:cstheme="majorHAnsi"/>
          <w:sz w:val="24"/>
          <w:szCs w:val="24"/>
        </w:rPr>
        <w:t>The shooter has no</w:t>
      </w:r>
      <w:r w:rsidRPr="006A2734">
        <w:rPr>
          <w:rFonts w:asciiTheme="majorHAnsi" w:eastAsia="Times New Roman" w:hAnsiTheme="majorHAnsi" w:cstheme="majorHAnsi"/>
          <w:b/>
          <w:bCs/>
          <w:sz w:val="24"/>
          <w:szCs w:val="24"/>
        </w:rPr>
        <w:t xml:space="preserve"> </w:t>
      </w:r>
      <w:r w:rsidRPr="006A2734">
        <w:rPr>
          <w:rFonts w:asciiTheme="majorHAnsi" w:eastAsia="Times New Roman" w:hAnsiTheme="majorHAnsi" w:cstheme="majorHAnsi"/>
          <w:sz w:val="24"/>
          <w:szCs w:val="24"/>
        </w:rPr>
        <w:t>visibility of the target’s position or motion.</w:t>
      </w:r>
    </w:p>
    <w:p w14:paraId="06BB121A" w14:textId="77777777" w:rsidR="006A2734" w:rsidRPr="006A2734" w:rsidRDefault="006A2734">
      <w:pPr>
        <w:numPr>
          <w:ilvl w:val="0"/>
          <w:numId w:val="29"/>
        </w:numPr>
        <w:spacing w:before="100" w:beforeAutospacing="1" w:after="100" w:afterAutospacing="1" w:line="240" w:lineRule="auto"/>
        <w:rPr>
          <w:rFonts w:asciiTheme="majorHAnsi" w:eastAsia="Times New Roman" w:hAnsiTheme="majorHAnsi" w:cstheme="majorHAnsi"/>
          <w:sz w:val="24"/>
          <w:szCs w:val="24"/>
        </w:rPr>
      </w:pPr>
      <w:r w:rsidRPr="006A2734">
        <w:rPr>
          <w:rFonts w:asciiTheme="majorHAnsi" w:eastAsia="Times New Roman" w:hAnsiTheme="majorHAnsi" w:cstheme="majorHAnsi"/>
          <w:sz w:val="24"/>
          <w:szCs w:val="24"/>
        </w:rPr>
        <w:t>The target moves adversarially, choosing any allowed adjacent move to avoid being shot.</w:t>
      </w:r>
    </w:p>
    <w:p w14:paraId="51B2229F" w14:textId="77777777" w:rsidR="006A2734" w:rsidRPr="006A2734" w:rsidRDefault="006A2734" w:rsidP="006A2734">
      <w:pPr>
        <w:spacing w:before="100" w:beforeAutospacing="1" w:after="100" w:afterAutospacing="1" w:line="240" w:lineRule="auto"/>
        <w:rPr>
          <w:rFonts w:asciiTheme="majorHAnsi" w:eastAsia="Times New Roman" w:hAnsiTheme="majorHAnsi" w:cstheme="majorHAnsi"/>
          <w:sz w:val="24"/>
          <w:szCs w:val="24"/>
        </w:rPr>
      </w:pPr>
      <w:r w:rsidRPr="006A2734">
        <w:rPr>
          <w:rFonts w:asciiTheme="majorHAnsi" w:eastAsia="Times New Roman" w:hAnsiTheme="majorHAnsi" w:cstheme="majorHAnsi"/>
          <w:sz w:val="24"/>
          <w:szCs w:val="24"/>
        </w:rPr>
        <w:t xml:space="preserve">3- </w:t>
      </w:r>
      <w:r w:rsidRPr="006A2734">
        <w:rPr>
          <w:rFonts w:asciiTheme="majorHAnsi" w:eastAsia="Times New Roman" w:hAnsiTheme="majorHAnsi" w:cstheme="majorHAnsi"/>
          <w:b/>
          <w:bCs/>
          <w:sz w:val="24"/>
          <w:szCs w:val="24"/>
        </w:rPr>
        <w:t>One</w:t>
      </w:r>
      <w:r w:rsidRPr="006A2734">
        <w:rPr>
          <w:rFonts w:asciiTheme="majorHAnsi" w:eastAsia="Times New Roman" w:hAnsiTheme="majorHAnsi" w:cstheme="majorHAnsi"/>
          <w:b/>
          <w:bCs/>
          <w:sz w:val="24"/>
          <w:szCs w:val="24"/>
        </w:rPr>
        <w:noBreakHyphen/>
        <w:t>step motion rule</w:t>
      </w:r>
    </w:p>
    <w:p w14:paraId="39E709ED" w14:textId="77777777" w:rsidR="006A2734" w:rsidRPr="006A2734" w:rsidRDefault="006A2734">
      <w:pPr>
        <w:numPr>
          <w:ilvl w:val="0"/>
          <w:numId w:val="30"/>
        </w:numPr>
        <w:spacing w:before="100" w:beforeAutospacing="1" w:after="100" w:afterAutospacing="1" w:line="240" w:lineRule="auto"/>
        <w:rPr>
          <w:rFonts w:asciiTheme="majorHAnsi" w:eastAsia="Times New Roman" w:hAnsiTheme="majorHAnsi" w:cstheme="majorHAnsi"/>
          <w:sz w:val="24"/>
          <w:szCs w:val="24"/>
        </w:rPr>
      </w:pPr>
      <w:r w:rsidRPr="006A2734">
        <w:rPr>
          <w:rFonts w:asciiTheme="majorHAnsi" w:eastAsia="Times New Roman" w:hAnsiTheme="majorHAnsi" w:cstheme="majorHAnsi"/>
          <w:sz w:val="24"/>
          <w:szCs w:val="24"/>
        </w:rPr>
        <w:t>After every miss, the target must move exactly one spot left or right (at the ends it has only one possible move).</w:t>
      </w:r>
    </w:p>
    <w:p w14:paraId="6F748C9B" w14:textId="77777777" w:rsidR="006A2734" w:rsidRPr="006A2734" w:rsidRDefault="006A2734">
      <w:pPr>
        <w:numPr>
          <w:ilvl w:val="0"/>
          <w:numId w:val="30"/>
        </w:numPr>
        <w:spacing w:before="100" w:beforeAutospacing="1" w:after="100" w:afterAutospacing="1" w:line="240" w:lineRule="auto"/>
        <w:rPr>
          <w:rFonts w:asciiTheme="majorHAnsi" w:eastAsia="Times New Roman" w:hAnsiTheme="majorHAnsi" w:cstheme="majorHAnsi"/>
          <w:sz w:val="24"/>
          <w:szCs w:val="24"/>
        </w:rPr>
      </w:pPr>
      <w:r w:rsidRPr="006A2734">
        <w:rPr>
          <w:rFonts w:asciiTheme="majorHAnsi" w:eastAsia="Times New Roman" w:hAnsiTheme="majorHAnsi" w:cstheme="majorHAnsi"/>
          <w:sz w:val="24"/>
          <w:szCs w:val="24"/>
        </w:rPr>
        <w:t>It cannot stay in place, skip spots, or teleport.</w:t>
      </w:r>
    </w:p>
    <w:p w14:paraId="65430966" w14:textId="77777777" w:rsidR="006A2734" w:rsidRPr="006A2734" w:rsidRDefault="006A2734" w:rsidP="006A2734">
      <w:pPr>
        <w:spacing w:before="100" w:beforeAutospacing="1" w:after="100" w:afterAutospacing="1" w:line="240" w:lineRule="auto"/>
        <w:rPr>
          <w:rFonts w:asciiTheme="majorHAnsi" w:eastAsia="Times New Roman" w:hAnsiTheme="majorHAnsi" w:cstheme="majorHAnsi"/>
          <w:sz w:val="24"/>
          <w:szCs w:val="24"/>
        </w:rPr>
      </w:pPr>
      <w:r w:rsidRPr="006A2734">
        <w:rPr>
          <w:rFonts w:asciiTheme="majorHAnsi" w:eastAsia="Times New Roman" w:hAnsiTheme="majorHAnsi" w:cstheme="majorHAnsi"/>
          <w:sz w:val="24"/>
          <w:szCs w:val="24"/>
        </w:rPr>
        <w:t xml:space="preserve">4- </w:t>
      </w:r>
      <w:r w:rsidRPr="006A2734">
        <w:rPr>
          <w:rFonts w:asciiTheme="majorHAnsi" w:eastAsia="Times New Roman" w:hAnsiTheme="majorHAnsi" w:cstheme="majorHAnsi"/>
          <w:b/>
          <w:bCs/>
          <w:sz w:val="24"/>
          <w:szCs w:val="24"/>
        </w:rPr>
        <w:t>Atomic shot</w:t>
      </w:r>
      <w:r w:rsidRPr="006A2734">
        <w:rPr>
          <w:rFonts w:asciiTheme="majorHAnsi" w:eastAsia="Times New Roman" w:hAnsiTheme="majorHAnsi" w:cstheme="majorHAnsi"/>
          <w:b/>
          <w:bCs/>
          <w:sz w:val="24"/>
          <w:szCs w:val="24"/>
        </w:rPr>
        <w:noBreakHyphen/>
        <w:t>then</w:t>
      </w:r>
      <w:r w:rsidRPr="006A2734">
        <w:rPr>
          <w:rFonts w:asciiTheme="majorHAnsi" w:eastAsia="Times New Roman" w:hAnsiTheme="majorHAnsi" w:cstheme="majorHAnsi"/>
          <w:b/>
          <w:bCs/>
          <w:sz w:val="24"/>
          <w:szCs w:val="24"/>
        </w:rPr>
        <w:noBreakHyphen/>
        <w:t>move cycle</w:t>
      </w:r>
    </w:p>
    <w:p w14:paraId="57CC67E5" w14:textId="77777777" w:rsidR="006A2734" w:rsidRPr="006A2734" w:rsidRDefault="006A2734">
      <w:pPr>
        <w:numPr>
          <w:ilvl w:val="0"/>
          <w:numId w:val="31"/>
        </w:numPr>
        <w:spacing w:before="100" w:beforeAutospacing="1" w:after="100" w:afterAutospacing="1" w:line="240" w:lineRule="auto"/>
        <w:rPr>
          <w:rFonts w:asciiTheme="majorHAnsi" w:eastAsia="Times New Roman" w:hAnsiTheme="majorHAnsi" w:cstheme="majorHAnsi"/>
          <w:sz w:val="24"/>
          <w:szCs w:val="24"/>
        </w:rPr>
      </w:pPr>
      <w:r w:rsidRPr="006A2734">
        <w:rPr>
          <w:rFonts w:asciiTheme="majorHAnsi" w:eastAsia="Times New Roman" w:hAnsiTheme="majorHAnsi" w:cstheme="majorHAnsi"/>
          <w:sz w:val="24"/>
          <w:szCs w:val="24"/>
        </w:rPr>
        <w:t>Each turn consists of:</w:t>
      </w:r>
    </w:p>
    <w:p w14:paraId="57BA8DDD" w14:textId="77777777" w:rsidR="006A2734" w:rsidRPr="006A2734" w:rsidRDefault="006A2734">
      <w:pPr>
        <w:numPr>
          <w:ilvl w:val="1"/>
          <w:numId w:val="31"/>
        </w:numPr>
        <w:spacing w:before="100" w:beforeAutospacing="1" w:after="100" w:afterAutospacing="1" w:line="240" w:lineRule="auto"/>
        <w:rPr>
          <w:rFonts w:asciiTheme="majorHAnsi" w:eastAsia="Times New Roman" w:hAnsiTheme="majorHAnsi" w:cstheme="majorHAnsi"/>
          <w:sz w:val="24"/>
          <w:szCs w:val="24"/>
        </w:rPr>
      </w:pPr>
      <w:r w:rsidRPr="006A2734">
        <w:rPr>
          <w:rFonts w:asciiTheme="majorHAnsi" w:eastAsia="Times New Roman" w:hAnsiTheme="majorHAnsi" w:cstheme="majorHAnsi"/>
          <w:sz w:val="24"/>
          <w:szCs w:val="24"/>
        </w:rPr>
        <w:t>Shooter fires at a chosen spot (shoot(pos)).</w:t>
      </w:r>
    </w:p>
    <w:p w14:paraId="2AE130AD" w14:textId="77777777" w:rsidR="006A2734" w:rsidRPr="006A2734" w:rsidRDefault="006A2734">
      <w:pPr>
        <w:numPr>
          <w:ilvl w:val="1"/>
          <w:numId w:val="31"/>
        </w:numPr>
        <w:spacing w:before="100" w:beforeAutospacing="1" w:after="100" w:afterAutospacing="1" w:line="240" w:lineRule="auto"/>
        <w:rPr>
          <w:rFonts w:asciiTheme="majorHAnsi" w:eastAsia="Times New Roman" w:hAnsiTheme="majorHAnsi" w:cstheme="majorHAnsi"/>
          <w:sz w:val="24"/>
          <w:szCs w:val="24"/>
        </w:rPr>
      </w:pPr>
      <w:r w:rsidRPr="006A2734">
        <w:rPr>
          <w:rFonts w:asciiTheme="majorHAnsi" w:eastAsia="Times New Roman" w:hAnsiTheme="majorHAnsi" w:cstheme="majorHAnsi"/>
          <w:sz w:val="24"/>
          <w:szCs w:val="24"/>
        </w:rPr>
        <w:t>If that shot is a miss, the target then moves one adjacent spot.</w:t>
      </w:r>
    </w:p>
    <w:p w14:paraId="1C152B13" w14:textId="77777777" w:rsidR="006A2734" w:rsidRPr="006A2734" w:rsidRDefault="006A2734">
      <w:pPr>
        <w:numPr>
          <w:ilvl w:val="0"/>
          <w:numId w:val="31"/>
        </w:numPr>
        <w:spacing w:before="100" w:beforeAutospacing="1" w:after="100" w:afterAutospacing="1" w:line="240" w:lineRule="auto"/>
        <w:rPr>
          <w:rFonts w:asciiTheme="majorHAnsi" w:eastAsia="Times New Roman" w:hAnsiTheme="majorHAnsi" w:cstheme="majorHAnsi"/>
          <w:sz w:val="24"/>
          <w:szCs w:val="24"/>
        </w:rPr>
      </w:pPr>
      <w:r w:rsidRPr="006A2734">
        <w:rPr>
          <w:rFonts w:asciiTheme="majorHAnsi" w:eastAsia="Times New Roman" w:hAnsiTheme="majorHAnsi" w:cstheme="majorHAnsi"/>
          <w:sz w:val="24"/>
          <w:szCs w:val="24"/>
        </w:rPr>
        <w:t>No overlap: shot and move happen in strict sequence.</w:t>
      </w:r>
    </w:p>
    <w:p w14:paraId="732243A7" w14:textId="77777777" w:rsidR="006A2734" w:rsidRPr="006A2734" w:rsidRDefault="006A2734" w:rsidP="006A2734">
      <w:pPr>
        <w:spacing w:before="100" w:beforeAutospacing="1" w:after="100" w:afterAutospacing="1" w:line="240" w:lineRule="auto"/>
        <w:rPr>
          <w:rFonts w:asciiTheme="majorHAnsi" w:eastAsia="Times New Roman" w:hAnsiTheme="majorHAnsi" w:cstheme="majorHAnsi"/>
          <w:sz w:val="24"/>
          <w:szCs w:val="24"/>
        </w:rPr>
      </w:pPr>
      <w:r w:rsidRPr="006A2734">
        <w:rPr>
          <w:rFonts w:asciiTheme="majorHAnsi" w:eastAsia="Times New Roman" w:hAnsiTheme="majorHAnsi" w:cstheme="majorHAnsi"/>
          <w:sz w:val="24"/>
          <w:szCs w:val="24"/>
        </w:rPr>
        <w:t xml:space="preserve">5- </w:t>
      </w:r>
      <w:r w:rsidRPr="006A2734">
        <w:rPr>
          <w:rFonts w:asciiTheme="majorHAnsi" w:eastAsia="Times New Roman" w:hAnsiTheme="majorHAnsi" w:cstheme="majorHAnsi"/>
          <w:b/>
          <w:bCs/>
          <w:sz w:val="24"/>
          <w:szCs w:val="24"/>
        </w:rPr>
        <w:t>Shooter’s capabilities and feedback</w:t>
      </w:r>
    </w:p>
    <w:p w14:paraId="048A5003" w14:textId="77777777" w:rsidR="006A2734" w:rsidRPr="006A2734" w:rsidRDefault="006A2734" w:rsidP="006A2734">
      <w:pPr>
        <w:spacing w:before="100" w:beforeAutospacing="1" w:after="100" w:afterAutospacing="1" w:line="240" w:lineRule="auto"/>
        <w:rPr>
          <w:rFonts w:asciiTheme="majorHAnsi" w:eastAsia="Times New Roman" w:hAnsiTheme="majorHAnsi" w:cstheme="majorHAnsi"/>
          <w:sz w:val="24"/>
          <w:szCs w:val="24"/>
        </w:rPr>
      </w:pPr>
      <w:r w:rsidRPr="006A2734">
        <w:rPr>
          <w:rFonts w:asciiTheme="majorHAnsi" w:eastAsia="Times New Roman" w:hAnsiTheme="majorHAnsi" w:cstheme="majorHAnsi"/>
          <w:sz w:val="24"/>
          <w:szCs w:val="24"/>
        </w:rPr>
        <w:t xml:space="preserve"> Before any firing begins, the shooter calls generateShotPlan(1,n) to compute the entire sequence of shots.</w:t>
      </w:r>
    </w:p>
    <w:p w14:paraId="492C3DC2" w14:textId="77777777" w:rsidR="006A2734" w:rsidRPr="006A2734" w:rsidRDefault="006A2734" w:rsidP="006A2734">
      <w:pPr>
        <w:spacing w:before="100" w:beforeAutospacing="1" w:after="100" w:afterAutospacing="1" w:line="240" w:lineRule="auto"/>
        <w:rPr>
          <w:rFonts w:asciiTheme="majorHAnsi" w:eastAsia="Times New Roman" w:hAnsiTheme="majorHAnsi" w:cstheme="majorHAnsi"/>
          <w:sz w:val="24"/>
          <w:szCs w:val="24"/>
        </w:rPr>
      </w:pPr>
      <w:r w:rsidRPr="006A2734">
        <w:rPr>
          <w:rFonts w:asciiTheme="majorHAnsi" w:eastAsia="Times New Roman" w:hAnsiTheme="majorHAnsi" w:cstheme="majorHAnsi"/>
          <w:sz w:val="24"/>
          <w:szCs w:val="24"/>
        </w:rPr>
        <w:t xml:space="preserve">  Each call to shoot(pos) returns only a Boolean:</w:t>
      </w:r>
    </w:p>
    <w:p w14:paraId="414A1DEF" w14:textId="77777777" w:rsidR="006A2734" w:rsidRPr="006A2734" w:rsidRDefault="006A2734">
      <w:pPr>
        <w:numPr>
          <w:ilvl w:val="0"/>
          <w:numId w:val="34"/>
        </w:numPr>
        <w:spacing w:before="100" w:beforeAutospacing="1" w:after="100" w:afterAutospacing="1" w:line="240" w:lineRule="auto"/>
        <w:rPr>
          <w:rFonts w:asciiTheme="majorHAnsi" w:eastAsia="Times New Roman" w:hAnsiTheme="majorHAnsi" w:cstheme="majorHAnsi"/>
          <w:sz w:val="24"/>
          <w:szCs w:val="24"/>
        </w:rPr>
      </w:pPr>
      <w:r w:rsidRPr="006A2734">
        <w:rPr>
          <w:rFonts w:asciiTheme="majorHAnsi" w:eastAsia="Times New Roman" w:hAnsiTheme="majorHAnsi" w:cstheme="majorHAnsi"/>
          <w:sz w:val="24"/>
          <w:szCs w:val="24"/>
        </w:rPr>
        <w:t>true = hit → algorithm stops immediately.</w:t>
      </w:r>
    </w:p>
    <w:p w14:paraId="536B2739" w14:textId="77777777" w:rsidR="006A2734" w:rsidRPr="006A2734" w:rsidRDefault="006A2734">
      <w:pPr>
        <w:numPr>
          <w:ilvl w:val="0"/>
          <w:numId w:val="34"/>
        </w:numPr>
        <w:spacing w:before="100" w:beforeAutospacing="1" w:after="100" w:afterAutospacing="1" w:line="240" w:lineRule="auto"/>
        <w:rPr>
          <w:rFonts w:asciiTheme="majorHAnsi" w:eastAsia="Times New Roman" w:hAnsiTheme="majorHAnsi" w:cstheme="majorHAnsi"/>
          <w:sz w:val="24"/>
          <w:szCs w:val="24"/>
        </w:rPr>
      </w:pPr>
      <w:r w:rsidRPr="006A2734">
        <w:rPr>
          <w:rFonts w:asciiTheme="majorHAnsi" w:eastAsia="Times New Roman" w:hAnsiTheme="majorHAnsi" w:cstheme="majorHAnsi"/>
          <w:sz w:val="24"/>
          <w:szCs w:val="24"/>
        </w:rPr>
        <w:t>false = miss → target moves one step, and the next planned shot is executed.</w:t>
      </w:r>
    </w:p>
    <w:p w14:paraId="50CCA7E6" w14:textId="77777777" w:rsidR="006A2734" w:rsidRPr="006A2734" w:rsidRDefault="006A2734" w:rsidP="006A2734">
      <w:pPr>
        <w:spacing w:before="100" w:beforeAutospacing="1" w:after="100" w:afterAutospacing="1" w:line="240" w:lineRule="auto"/>
        <w:rPr>
          <w:rFonts w:asciiTheme="majorHAnsi" w:eastAsia="Times New Roman" w:hAnsiTheme="majorHAnsi" w:cstheme="majorHAnsi"/>
          <w:sz w:val="24"/>
          <w:szCs w:val="24"/>
        </w:rPr>
      </w:pPr>
      <w:r w:rsidRPr="006A2734">
        <w:rPr>
          <w:rFonts w:asciiTheme="majorHAnsi" w:eastAsia="Times New Roman" w:hAnsiTheme="majorHAnsi" w:cstheme="majorHAnsi"/>
          <w:sz w:val="24"/>
          <w:szCs w:val="24"/>
        </w:rPr>
        <w:t xml:space="preserve">6- </w:t>
      </w:r>
      <w:r w:rsidRPr="006A2734">
        <w:rPr>
          <w:rFonts w:asciiTheme="majorHAnsi" w:eastAsia="Times New Roman" w:hAnsiTheme="majorHAnsi" w:cstheme="majorHAnsi"/>
          <w:b/>
          <w:bCs/>
          <w:sz w:val="24"/>
          <w:szCs w:val="24"/>
        </w:rPr>
        <w:t>Demonstration</w:t>
      </w:r>
      <w:r w:rsidRPr="006A2734">
        <w:rPr>
          <w:rFonts w:asciiTheme="majorHAnsi" w:eastAsia="Times New Roman" w:hAnsiTheme="majorHAnsi" w:cstheme="majorHAnsi"/>
          <w:b/>
          <w:bCs/>
          <w:sz w:val="24"/>
          <w:szCs w:val="24"/>
        </w:rPr>
        <w:noBreakHyphen/>
        <w:t>mode stub behavior</w:t>
      </w:r>
    </w:p>
    <w:p w14:paraId="5651F580" w14:textId="77777777" w:rsidR="006A2734" w:rsidRPr="006A2734" w:rsidRDefault="006A2734">
      <w:pPr>
        <w:numPr>
          <w:ilvl w:val="0"/>
          <w:numId w:val="32"/>
        </w:numPr>
        <w:spacing w:before="100" w:beforeAutospacing="1" w:after="100" w:afterAutospacing="1" w:line="240" w:lineRule="auto"/>
        <w:rPr>
          <w:rFonts w:asciiTheme="majorHAnsi" w:eastAsia="Times New Roman" w:hAnsiTheme="majorHAnsi" w:cstheme="majorHAnsi"/>
          <w:sz w:val="24"/>
          <w:szCs w:val="24"/>
        </w:rPr>
      </w:pPr>
      <w:r w:rsidRPr="006A2734">
        <w:rPr>
          <w:rStyle w:val="Strong"/>
          <w:rFonts w:asciiTheme="majorHAnsi" w:hAnsiTheme="majorHAnsi" w:cstheme="majorHAnsi"/>
          <w:b w:val="0"/>
          <w:bCs w:val="0"/>
          <w:sz w:val="24"/>
          <w:szCs w:val="24"/>
        </w:rPr>
        <w:t>Demonstration</w:t>
      </w:r>
      <w:r w:rsidRPr="006A2734">
        <w:rPr>
          <w:rStyle w:val="Strong"/>
          <w:rFonts w:asciiTheme="majorHAnsi" w:hAnsiTheme="majorHAnsi" w:cstheme="majorHAnsi"/>
          <w:sz w:val="24"/>
          <w:szCs w:val="24"/>
        </w:rPr>
        <w:t xml:space="preserve"> </w:t>
      </w:r>
      <w:r w:rsidRPr="006A2734">
        <w:rPr>
          <w:rStyle w:val="Strong"/>
          <w:rFonts w:asciiTheme="majorHAnsi" w:hAnsiTheme="majorHAnsi" w:cstheme="majorHAnsi"/>
          <w:b w:val="0"/>
          <w:bCs w:val="0"/>
          <w:sz w:val="24"/>
          <w:szCs w:val="24"/>
        </w:rPr>
        <w:t>mode</w:t>
      </w:r>
      <w:r w:rsidRPr="006A2734">
        <w:rPr>
          <w:rFonts w:asciiTheme="majorHAnsi" w:hAnsiTheme="majorHAnsi" w:cstheme="majorHAnsi"/>
          <w:sz w:val="24"/>
          <w:szCs w:val="24"/>
        </w:rPr>
        <w:t xml:space="preserve"> (used by </w:t>
      </w:r>
      <w:r w:rsidRPr="006A2734">
        <w:rPr>
          <w:rStyle w:val="HTMLCode"/>
          <w:rFonts w:asciiTheme="majorHAnsi" w:eastAsiaTheme="minorHAnsi" w:hAnsiTheme="majorHAnsi" w:cstheme="majorHAnsi"/>
          <w:sz w:val="24"/>
          <w:szCs w:val="24"/>
        </w:rPr>
        <w:t>viewPlan</w:t>
      </w:r>
      <w:r w:rsidRPr="006A2734">
        <w:rPr>
          <w:rFonts w:asciiTheme="majorHAnsi" w:hAnsiTheme="majorHAnsi" w:cstheme="majorHAnsi"/>
          <w:sz w:val="24"/>
          <w:szCs w:val="24"/>
        </w:rPr>
        <w:t>): we simply print out every position in the plan (no actual hits), so you can inspect the full sequence.</w:t>
      </w:r>
    </w:p>
    <w:p w14:paraId="21440C43" w14:textId="77777777" w:rsidR="006A2734" w:rsidRPr="006A2734" w:rsidRDefault="006A2734">
      <w:pPr>
        <w:pStyle w:val="ListParagraph"/>
        <w:numPr>
          <w:ilvl w:val="0"/>
          <w:numId w:val="32"/>
        </w:numPr>
        <w:spacing w:before="100" w:beforeAutospacing="1" w:after="100" w:afterAutospacing="1" w:line="240" w:lineRule="auto"/>
        <w:rPr>
          <w:rFonts w:asciiTheme="majorHAnsi" w:hAnsiTheme="majorHAnsi" w:cstheme="majorHAnsi"/>
          <w:sz w:val="24"/>
          <w:szCs w:val="24"/>
        </w:rPr>
      </w:pPr>
      <w:r w:rsidRPr="006A2734">
        <w:rPr>
          <w:rStyle w:val="Strong"/>
          <w:rFonts w:asciiTheme="majorHAnsi" w:hAnsiTheme="majorHAnsi" w:cstheme="majorHAnsi"/>
          <w:b w:val="0"/>
          <w:bCs w:val="0"/>
          <w:sz w:val="24"/>
          <w:szCs w:val="24"/>
        </w:rPr>
        <w:t>Play mode</w:t>
      </w:r>
      <w:r w:rsidRPr="006A2734">
        <w:rPr>
          <w:rFonts w:asciiTheme="majorHAnsi" w:hAnsiTheme="majorHAnsi" w:cstheme="majorHAnsi"/>
          <w:sz w:val="24"/>
          <w:szCs w:val="24"/>
        </w:rPr>
        <w:t xml:space="preserve"> (used by </w:t>
      </w:r>
      <w:r w:rsidRPr="006A2734">
        <w:rPr>
          <w:rStyle w:val="HTMLCode"/>
          <w:rFonts w:asciiTheme="majorHAnsi" w:eastAsiaTheme="minorHAnsi" w:hAnsiTheme="majorHAnsi" w:cstheme="majorHAnsi"/>
          <w:sz w:val="24"/>
          <w:szCs w:val="24"/>
        </w:rPr>
        <w:t>playPlan</w:t>
      </w:r>
      <w:r w:rsidRPr="006A2734">
        <w:rPr>
          <w:rFonts w:asciiTheme="majorHAnsi" w:hAnsiTheme="majorHAnsi" w:cstheme="majorHAnsi"/>
          <w:sz w:val="24"/>
          <w:szCs w:val="24"/>
        </w:rPr>
        <w:t xml:space="preserve">): you replace or extend </w:t>
      </w:r>
      <w:r w:rsidRPr="006A2734">
        <w:rPr>
          <w:rStyle w:val="HTMLCode"/>
          <w:rFonts w:asciiTheme="majorHAnsi" w:eastAsiaTheme="minorHAnsi" w:hAnsiTheme="majorHAnsi" w:cstheme="majorHAnsi"/>
          <w:sz w:val="24"/>
          <w:szCs w:val="24"/>
        </w:rPr>
        <w:t>shoot(pos)</w:t>
      </w:r>
      <w:r w:rsidRPr="006A2734">
        <w:rPr>
          <w:rFonts w:asciiTheme="majorHAnsi" w:hAnsiTheme="majorHAnsi" w:cstheme="majorHAnsi"/>
          <w:sz w:val="24"/>
          <w:szCs w:val="24"/>
        </w:rPr>
        <w:t xml:space="preserve"> with the real game‐engine call that returns </w:t>
      </w:r>
      <w:r w:rsidRPr="006A2734">
        <w:rPr>
          <w:rStyle w:val="Strong"/>
          <w:rFonts w:asciiTheme="majorHAnsi" w:hAnsiTheme="majorHAnsi" w:cstheme="majorHAnsi"/>
          <w:sz w:val="24"/>
          <w:szCs w:val="24"/>
        </w:rPr>
        <w:t>true</w:t>
      </w:r>
      <w:r w:rsidRPr="006A2734">
        <w:rPr>
          <w:rFonts w:asciiTheme="majorHAnsi" w:hAnsiTheme="majorHAnsi" w:cstheme="majorHAnsi"/>
          <w:sz w:val="24"/>
          <w:szCs w:val="24"/>
        </w:rPr>
        <w:t xml:space="preserve"> on a real hit, causing immediate termination..</w:t>
      </w:r>
    </w:p>
    <w:p w14:paraId="4A973B3C" w14:textId="77777777" w:rsidR="006A2734" w:rsidRPr="006A2734" w:rsidRDefault="006A2734" w:rsidP="006A2734">
      <w:pPr>
        <w:rPr>
          <w:rFonts w:asciiTheme="majorHAnsi" w:hAnsiTheme="majorHAnsi" w:cstheme="majorHAnsi"/>
          <w:sz w:val="24"/>
          <w:szCs w:val="24"/>
          <w:lang w:bidi="ar-EG"/>
        </w:rPr>
      </w:pPr>
    </w:p>
    <w:p w14:paraId="26C83EEC" w14:textId="77777777" w:rsidR="006A2734" w:rsidRPr="006A2734" w:rsidRDefault="006A2734" w:rsidP="006A2734">
      <w:pPr>
        <w:pStyle w:val="Heading2"/>
        <w:rPr>
          <w:rFonts w:cstheme="majorHAnsi"/>
          <w:sz w:val="24"/>
          <w:szCs w:val="24"/>
        </w:rPr>
      </w:pPr>
      <w:bookmarkStart w:id="108" w:name="_Toc197780119"/>
      <w:bookmarkStart w:id="109" w:name="_Toc197894163"/>
      <w:r w:rsidRPr="006A2734">
        <w:rPr>
          <w:rFonts w:cstheme="majorHAnsi"/>
          <w:sz w:val="24"/>
          <w:szCs w:val="24"/>
        </w:rPr>
        <w:t>2. Problem Description</w:t>
      </w:r>
      <w:bookmarkEnd w:id="108"/>
      <w:bookmarkEnd w:id="109"/>
    </w:p>
    <w:p w14:paraId="6B229A34" w14:textId="77777777" w:rsidR="006A2734" w:rsidRPr="006A2734" w:rsidRDefault="006A2734" w:rsidP="006A2734">
      <w:pPr>
        <w:spacing w:before="100" w:beforeAutospacing="1" w:after="100" w:afterAutospacing="1" w:line="240" w:lineRule="auto"/>
        <w:rPr>
          <w:rFonts w:asciiTheme="majorHAnsi" w:eastAsia="Times New Roman" w:hAnsiTheme="majorHAnsi" w:cstheme="majorHAnsi"/>
          <w:sz w:val="24"/>
          <w:szCs w:val="24"/>
        </w:rPr>
      </w:pPr>
      <w:r w:rsidRPr="006A2734">
        <w:rPr>
          <w:rFonts w:asciiTheme="majorHAnsi" w:eastAsia="Times New Roman" w:hAnsiTheme="majorHAnsi" w:cstheme="majorHAnsi"/>
          <w:sz w:val="24"/>
          <w:szCs w:val="24"/>
        </w:rPr>
        <w:t xml:space="preserve">We have a line of n&gt;1 hiding spots numbered 1 through n. An unseen, adversarial target occupies one of these spots. After every shot—if it’s a miss—the target moves exactly one spot to the left or right (unless at an end, where only one move is possible). The </w:t>
      </w:r>
      <w:r w:rsidRPr="006A2734">
        <w:rPr>
          <w:rFonts w:asciiTheme="majorHAnsi" w:eastAsia="Times New Roman" w:hAnsiTheme="majorHAnsi" w:cstheme="majorHAnsi"/>
          <w:sz w:val="24"/>
          <w:szCs w:val="24"/>
        </w:rPr>
        <w:lastRenderedPageBreak/>
        <w:t>shooter never sees the target or its moves, and the target will choose moves to avoid being shot whenever possible.</w:t>
      </w:r>
    </w:p>
    <w:p w14:paraId="2982BF1E" w14:textId="77777777" w:rsidR="006A2734" w:rsidRPr="006A2734" w:rsidRDefault="006A2734" w:rsidP="006A2734">
      <w:pPr>
        <w:spacing w:before="100" w:beforeAutospacing="1" w:after="100" w:afterAutospacing="1" w:line="240" w:lineRule="auto"/>
        <w:rPr>
          <w:rFonts w:asciiTheme="majorHAnsi" w:eastAsia="Times New Roman" w:hAnsiTheme="majorHAnsi" w:cstheme="majorHAnsi"/>
          <w:sz w:val="24"/>
          <w:szCs w:val="24"/>
        </w:rPr>
      </w:pPr>
      <w:r w:rsidRPr="006A2734">
        <w:rPr>
          <w:rFonts w:asciiTheme="majorHAnsi" w:eastAsia="Times New Roman" w:hAnsiTheme="majorHAnsi" w:cstheme="majorHAnsi"/>
          <w:sz w:val="24"/>
          <w:szCs w:val="24"/>
        </w:rPr>
        <w:t>Goal: Design a divide</w:t>
      </w:r>
      <w:r w:rsidRPr="006A2734">
        <w:rPr>
          <w:rFonts w:asciiTheme="majorHAnsi" w:eastAsia="Times New Roman" w:hAnsiTheme="majorHAnsi" w:cstheme="majorHAnsi"/>
          <w:sz w:val="24"/>
          <w:szCs w:val="24"/>
        </w:rPr>
        <w:noBreakHyphen/>
        <w:t>and</w:t>
      </w:r>
      <w:r w:rsidRPr="006A2734">
        <w:rPr>
          <w:rFonts w:asciiTheme="majorHAnsi" w:eastAsia="Times New Roman" w:hAnsiTheme="majorHAnsi" w:cstheme="majorHAnsi"/>
          <w:sz w:val="24"/>
          <w:szCs w:val="24"/>
        </w:rPr>
        <w:noBreakHyphen/>
        <w:t>conquer algorithm (not simple decrease</w:t>
      </w:r>
      <w:r w:rsidRPr="006A2734">
        <w:rPr>
          <w:rFonts w:asciiTheme="majorHAnsi" w:eastAsia="Times New Roman" w:hAnsiTheme="majorHAnsi" w:cstheme="majorHAnsi"/>
          <w:sz w:val="24"/>
          <w:szCs w:val="24"/>
        </w:rPr>
        <w:noBreakHyphen/>
        <w:t>and</w:t>
      </w:r>
      <w:r w:rsidRPr="006A2734">
        <w:rPr>
          <w:rFonts w:asciiTheme="majorHAnsi" w:eastAsia="Times New Roman" w:hAnsiTheme="majorHAnsi" w:cstheme="majorHAnsi"/>
          <w:sz w:val="24"/>
          <w:szCs w:val="24"/>
        </w:rPr>
        <w:noBreakHyphen/>
        <w:t>conquer) that guarantees hitting the target in finitely many shots, regardless of how it moves.</w:t>
      </w:r>
    </w:p>
    <w:p w14:paraId="17EAB00D" w14:textId="77777777" w:rsidR="006A2734" w:rsidRPr="006A2734" w:rsidRDefault="006A2734" w:rsidP="006A2734">
      <w:pPr>
        <w:spacing w:before="100" w:beforeAutospacing="1" w:after="100" w:afterAutospacing="1" w:line="240" w:lineRule="auto"/>
        <w:rPr>
          <w:rFonts w:asciiTheme="majorHAnsi" w:eastAsia="Times New Roman" w:hAnsiTheme="majorHAnsi" w:cstheme="majorHAnsi"/>
          <w:sz w:val="24"/>
          <w:szCs w:val="24"/>
        </w:rPr>
      </w:pPr>
    </w:p>
    <w:p w14:paraId="2170A782" w14:textId="77777777" w:rsidR="006A2734" w:rsidRPr="006A2734" w:rsidRDefault="006A2734" w:rsidP="006A2734">
      <w:pPr>
        <w:spacing w:before="100" w:beforeAutospacing="1" w:after="100" w:afterAutospacing="1" w:line="240" w:lineRule="auto"/>
        <w:rPr>
          <w:rFonts w:asciiTheme="majorHAnsi" w:eastAsia="Times New Roman" w:hAnsiTheme="majorHAnsi" w:cstheme="majorHAnsi"/>
          <w:sz w:val="24"/>
          <w:szCs w:val="24"/>
        </w:rPr>
      </w:pPr>
    </w:p>
    <w:p w14:paraId="79D6F652" w14:textId="77777777" w:rsidR="006A2734" w:rsidRPr="006A2734" w:rsidRDefault="006A2734" w:rsidP="006A2734">
      <w:pPr>
        <w:pStyle w:val="Heading2"/>
        <w:rPr>
          <w:rFonts w:eastAsia="Times New Roman" w:cstheme="majorHAnsi"/>
          <w:sz w:val="24"/>
          <w:szCs w:val="24"/>
        </w:rPr>
      </w:pPr>
      <w:bookmarkStart w:id="110" w:name="_Toc197780120"/>
      <w:bookmarkStart w:id="111" w:name="_Toc197894164"/>
      <w:r w:rsidRPr="006A2734">
        <w:rPr>
          <w:rFonts w:eastAsia="Times New Roman" w:cstheme="majorHAnsi"/>
          <w:sz w:val="24"/>
          <w:szCs w:val="24"/>
        </w:rPr>
        <w:t xml:space="preserve">3. </w:t>
      </w:r>
      <w:r w:rsidRPr="006A2734">
        <w:rPr>
          <w:rFonts w:cstheme="majorHAnsi"/>
          <w:sz w:val="24"/>
          <w:szCs w:val="24"/>
        </w:rPr>
        <w:t>Detailed Solution</w:t>
      </w:r>
      <w:bookmarkEnd w:id="110"/>
      <w:bookmarkEnd w:id="111"/>
    </w:p>
    <w:p w14:paraId="46B4AEA9" w14:textId="77777777" w:rsidR="006A2734" w:rsidRPr="006A2734" w:rsidRDefault="006A2734" w:rsidP="006A2734">
      <w:pPr>
        <w:pStyle w:val="Heading3"/>
        <w:rPr>
          <w:rFonts w:cstheme="majorHAnsi"/>
          <w:b w:val="0"/>
          <w:bCs w:val="0"/>
          <w:sz w:val="24"/>
          <w:szCs w:val="24"/>
        </w:rPr>
      </w:pPr>
      <w:bookmarkStart w:id="112" w:name="_Toc197780121"/>
      <w:bookmarkStart w:id="113" w:name="_Toc197894165"/>
      <w:r w:rsidRPr="006A2734">
        <w:rPr>
          <w:rFonts w:eastAsia="Times New Roman" w:cstheme="majorHAnsi"/>
          <w:sz w:val="24"/>
          <w:szCs w:val="24"/>
        </w:rPr>
        <w:t>1-</w:t>
      </w:r>
      <w:r w:rsidRPr="006A2734">
        <w:rPr>
          <w:rFonts w:cstheme="majorHAnsi"/>
          <w:sz w:val="24"/>
          <w:szCs w:val="24"/>
        </w:rPr>
        <w:t>High</w:t>
      </w:r>
      <w:r w:rsidRPr="006A2734">
        <w:rPr>
          <w:rFonts w:cstheme="majorHAnsi"/>
          <w:sz w:val="24"/>
          <w:szCs w:val="24"/>
        </w:rPr>
        <w:noBreakHyphen/>
        <w:t>Level Strategy</w:t>
      </w:r>
      <w:bookmarkEnd w:id="112"/>
      <w:bookmarkEnd w:id="113"/>
    </w:p>
    <w:p w14:paraId="1C9D6170" w14:textId="77777777" w:rsidR="006A2734" w:rsidRPr="006A2734" w:rsidRDefault="006A2734">
      <w:pPr>
        <w:numPr>
          <w:ilvl w:val="0"/>
          <w:numId w:val="33"/>
        </w:numPr>
        <w:spacing w:before="100" w:beforeAutospacing="1" w:after="100" w:afterAutospacing="1" w:line="240" w:lineRule="auto"/>
        <w:rPr>
          <w:rFonts w:asciiTheme="majorHAnsi" w:eastAsia="Times New Roman" w:hAnsiTheme="majorHAnsi" w:cstheme="majorHAnsi"/>
          <w:sz w:val="24"/>
          <w:szCs w:val="24"/>
        </w:rPr>
      </w:pPr>
      <w:r w:rsidRPr="006A2734">
        <w:rPr>
          <w:rFonts w:asciiTheme="majorHAnsi" w:eastAsia="Times New Roman" w:hAnsiTheme="majorHAnsi" w:cstheme="majorHAnsi"/>
          <w:sz w:val="24"/>
          <w:szCs w:val="24"/>
        </w:rPr>
        <w:t>Divide: On interval [L,R], pick the midpoint</w:t>
      </w:r>
    </w:p>
    <w:p w14:paraId="5CAFC992" w14:textId="77777777" w:rsidR="006A2734" w:rsidRPr="006A2734" w:rsidRDefault="006A2734" w:rsidP="006A2734">
      <w:pPr>
        <w:spacing w:beforeAutospacing="1" w:after="0" w:afterAutospacing="1" w:line="240" w:lineRule="auto"/>
        <w:ind w:left="720"/>
        <w:rPr>
          <w:rFonts w:asciiTheme="majorHAnsi" w:eastAsia="Times New Roman" w:hAnsiTheme="majorHAnsi" w:cstheme="majorHAnsi"/>
          <w:sz w:val="24"/>
          <w:szCs w:val="24"/>
        </w:rPr>
      </w:pPr>
      <w:r w:rsidRPr="006A2734">
        <w:rPr>
          <w:rFonts w:asciiTheme="majorHAnsi" w:eastAsia="Times New Roman" w:hAnsiTheme="majorHAnsi" w:cstheme="majorHAnsi"/>
          <w:sz w:val="24"/>
          <w:szCs w:val="24"/>
        </w:rPr>
        <w:t xml:space="preserve">M=[L+R]/2. </w:t>
      </w:r>
    </w:p>
    <w:p w14:paraId="5ED4D59B" w14:textId="77777777" w:rsidR="006A2734" w:rsidRPr="006A2734" w:rsidRDefault="006A2734">
      <w:pPr>
        <w:numPr>
          <w:ilvl w:val="0"/>
          <w:numId w:val="33"/>
        </w:numPr>
        <w:spacing w:before="100" w:beforeAutospacing="1" w:after="100" w:afterAutospacing="1" w:line="240" w:lineRule="auto"/>
        <w:rPr>
          <w:rFonts w:asciiTheme="majorHAnsi" w:eastAsia="Times New Roman" w:hAnsiTheme="majorHAnsi" w:cstheme="majorHAnsi"/>
          <w:sz w:val="24"/>
          <w:szCs w:val="24"/>
        </w:rPr>
      </w:pPr>
      <w:r w:rsidRPr="006A2734">
        <w:rPr>
          <w:rFonts w:asciiTheme="majorHAnsi" w:eastAsia="Times New Roman" w:hAnsiTheme="majorHAnsi" w:cstheme="majorHAnsi"/>
          <w:sz w:val="24"/>
          <w:szCs w:val="24"/>
        </w:rPr>
        <w:t>Conquer Left with Barrier:</w:t>
      </w:r>
    </w:p>
    <w:p w14:paraId="261386E8" w14:textId="77777777" w:rsidR="006A2734" w:rsidRPr="006A2734" w:rsidRDefault="006A2734">
      <w:pPr>
        <w:numPr>
          <w:ilvl w:val="1"/>
          <w:numId w:val="33"/>
        </w:numPr>
        <w:spacing w:before="100" w:beforeAutospacing="1" w:after="100" w:afterAutospacing="1" w:line="240" w:lineRule="auto"/>
        <w:rPr>
          <w:rFonts w:asciiTheme="majorHAnsi" w:eastAsia="Times New Roman" w:hAnsiTheme="majorHAnsi" w:cstheme="majorHAnsi"/>
          <w:sz w:val="24"/>
          <w:szCs w:val="24"/>
        </w:rPr>
      </w:pPr>
      <w:r w:rsidRPr="006A2734">
        <w:rPr>
          <w:rFonts w:asciiTheme="majorHAnsi" w:eastAsia="Times New Roman" w:hAnsiTheme="majorHAnsi" w:cstheme="majorHAnsi"/>
          <w:sz w:val="24"/>
          <w:szCs w:val="24"/>
        </w:rPr>
        <w:t>Recursively generate a plan to clear [L..M].</w:t>
      </w:r>
    </w:p>
    <w:p w14:paraId="562B45D3" w14:textId="77777777" w:rsidR="006A2734" w:rsidRPr="006A2734" w:rsidRDefault="006A2734">
      <w:pPr>
        <w:numPr>
          <w:ilvl w:val="1"/>
          <w:numId w:val="33"/>
        </w:numPr>
        <w:spacing w:before="100" w:beforeAutospacing="1" w:after="100" w:afterAutospacing="1" w:line="240" w:lineRule="auto"/>
        <w:rPr>
          <w:rFonts w:asciiTheme="majorHAnsi" w:eastAsia="Times New Roman" w:hAnsiTheme="majorHAnsi" w:cstheme="majorHAnsi"/>
          <w:sz w:val="24"/>
          <w:szCs w:val="24"/>
        </w:rPr>
      </w:pPr>
      <w:r w:rsidRPr="006A2734">
        <w:rPr>
          <w:rFonts w:asciiTheme="majorHAnsi" w:eastAsia="Times New Roman" w:hAnsiTheme="majorHAnsi" w:cstheme="majorHAnsi"/>
          <w:sz w:val="24"/>
          <w:szCs w:val="24"/>
        </w:rPr>
        <w:t xml:space="preserve">After each shot in [L..M] immediately fire </w:t>
      </w:r>
      <w:r w:rsidRPr="006A2734">
        <w:rPr>
          <w:rFonts w:asciiTheme="majorHAnsi" w:hAnsiTheme="majorHAnsi" w:cstheme="majorHAnsi"/>
          <w:sz w:val="24"/>
          <w:szCs w:val="24"/>
        </w:rPr>
        <w:t>two barrier</w:t>
      </w:r>
      <w:r w:rsidRPr="006A2734">
        <w:rPr>
          <w:rFonts w:asciiTheme="majorHAnsi" w:eastAsia="Times New Roman" w:hAnsiTheme="majorHAnsi" w:cstheme="majorHAnsi"/>
          <w:sz w:val="24"/>
          <w:szCs w:val="24"/>
        </w:rPr>
        <w:t xml:space="preserve"> at M and M+1.</w:t>
      </w:r>
    </w:p>
    <w:p w14:paraId="55229DCC" w14:textId="77777777" w:rsidR="006A2734" w:rsidRPr="006A2734" w:rsidRDefault="006A2734">
      <w:pPr>
        <w:numPr>
          <w:ilvl w:val="1"/>
          <w:numId w:val="33"/>
        </w:numPr>
        <w:spacing w:before="100" w:beforeAutospacing="1" w:after="100" w:afterAutospacing="1" w:line="240" w:lineRule="auto"/>
        <w:rPr>
          <w:rFonts w:asciiTheme="majorHAnsi" w:eastAsia="Times New Roman" w:hAnsiTheme="majorHAnsi" w:cstheme="majorHAnsi"/>
          <w:sz w:val="24"/>
          <w:szCs w:val="24"/>
        </w:rPr>
      </w:pPr>
      <w:r w:rsidRPr="006A2734">
        <w:rPr>
          <w:rFonts w:asciiTheme="majorHAnsi" w:hAnsiTheme="majorHAnsi" w:cstheme="majorHAnsi"/>
          <w:sz w:val="24"/>
          <w:szCs w:val="24"/>
        </w:rPr>
        <w:t xml:space="preserve">These paired barrier shots seal off both sides of the midpoint, preventing a 1-step-moving target from slipping past into the right </w:t>
      </w:r>
      <w:r w:rsidRPr="006A2734">
        <w:rPr>
          <w:rFonts w:asciiTheme="majorHAnsi" w:eastAsia="Times New Roman" w:hAnsiTheme="majorHAnsi" w:cstheme="majorHAnsi"/>
          <w:sz w:val="24"/>
          <w:szCs w:val="24"/>
        </w:rPr>
        <w:t>half.</w:t>
      </w:r>
    </w:p>
    <w:p w14:paraId="2C0C7566" w14:textId="77777777" w:rsidR="006A2734" w:rsidRPr="006A2734" w:rsidRDefault="006A2734">
      <w:pPr>
        <w:numPr>
          <w:ilvl w:val="0"/>
          <w:numId w:val="33"/>
        </w:numPr>
        <w:spacing w:before="100" w:beforeAutospacing="1" w:after="100" w:afterAutospacing="1" w:line="240" w:lineRule="auto"/>
        <w:rPr>
          <w:rFonts w:asciiTheme="majorHAnsi" w:eastAsia="Times New Roman" w:hAnsiTheme="majorHAnsi" w:cstheme="majorHAnsi"/>
          <w:sz w:val="24"/>
          <w:szCs w:val="24"/>
        </w:rPr>
      </w:pPr>
      <w:r w:rsidRPr="006A2734">
        <w:rPr>
          <w:rFonts w:asciiTheme="majorHAnsi" w:eastAsia="Times New Roman" w:hAnsiTheme="majorHAnsi" w:cstheme="majorHAnsi"/>
          <w:sz w:val="24"/>
          <w:szCs w:val="24"/>
        </w:rPr>
        <w:t>Conquer Right:</w:t>
      </w:r>
    </w:p>
    <w:p w14:paraId="75009F2C" w14:textId="77777777" w:rsidR="006A2734" w:rsidRPr="006A2734" w:rsidRDefault="006A2734">
      <w:pPr>
        <w:numPr>
          <w:ilvl w:val="1"/>
          <w:numId w:val="33"/>
        </w:numPr>
        <w:spacing w:before="100" w:beforeAutospacing="1" w:after="100" w:afterAutospacing="1" w:line="240" w:lineRule="auto"/>
        <w:rPr>
          <w:rFonts w:asciiTheme="majorHAnsi" w:eastAsia="Times New Roman" w:hAnsiTheme="majorHAnsi" w:cstheme="majorHAnsi"/>
          <w:sz w:val="24"/>
          <w:szCs w:val="24"/>
        </w:rPr>
      </w:pPr>
      <w:r w:rsidRPr="006A2734">
        <w:rPr>
          <w:rFonts w:asciiTheme="majorHAnsi" w:eastAsia="Times New Roman" w:hAnsiTheme="majorHAnsi" w:cstheme="majorHAnsi"/>
          <w:sz w:val="24"/>
          <w:szCs w:val="24"/>
        </w:rPr>
        <w:t>Once the left half is cleared or the target is hit, the adversary (if still alive) must be in [M+1..R].</w:t>
      </w:r>
    </w:p>
    <w:p w14:paraId="33E74203" w14:textId="77777777" w:rsidR="006A2734" w:rsidRPr="006A2734" w:rsidRDefault="006A2734">
      <w:pPr>
        <w:numPr>
          <w:ilvl w:val="1"/>
          <w:numId w:val="33"/>
        </w:numPr>
        <w:spacing w:before="100" w:beforeAutospacing="1" w:after="100" w:afterAutospacing="1" w:line="240" w:lineRule="auto"/>
        <w:rPr>
          <w:rFonts w:asciiTheme="majorHAnsi" w:eastAsia="Times New Roman" w:hAnsiTheme="majorHAnsi" w:cstheme="majorHAnsi"/>
          <w:sz w:val="24"/>
          <w:szCs w:val="24"/>
        </w:rPr>
      </w:pPr>
      <w:r w:rsidRPr="006A2734">
        <w:rPr>
          <w:rFonts w:asciiTheme="majorHAnsi" w:eastAsia="Times New Roman" w:hAnsiTheme="majorHAnsi" w:cstheme="majorHAnsi"/>
          <w:sz w:val="24"/>
          <w:szCs w:val="24"/>
        </w:rPr>
        <w:t>Recursively clear that subinterval with the same technique.</w:t>
      </w:r>
    </w:p>
    <w:p w14:paraId="49DC3DA3" w14:textId="77777777" w:rsidR="006A2734" w:rsidRPr="006A2734" w:rsidRDefault="006A2734">
      <w:pPr>
        <w:numPr>
          <w:ilvl w:val="1"/>
          <w:numId w:val="35"/>
        </w:numPr>
        <w:spacing w:before="100" w:beforeAutospacing="1" w:after="100" w:afterAutospacing="1" w:line="240" w:lineRule="auto"/>
        <w:rPr>
          <w:rFonts w:asciiTheme="majorHAnsi" w:eastAsia="Times New Roman" w:hAnsiTheme="majorHAnsi" w:cstheme="majorHAnsi"/>
          <w:sz w:val="24"/>
          <w:szCs w:val="24"/>
        </w:rPr>
      </w:pPr>
      <w:r w:rsidRPr="006A2734">
        <w:rPr>
          <w:rFonts w:asciiTheme="majorHAnsi" w:eastAsia="Times New Roman" w:hAnsiTheme="majorHAnsi" w:cstheme="majorHAnsi"/>
          <w:sz w:val="24"/>
          <w:szCs w:val="24"/>
        </w:rPr>
        <w:t>Before each shot fire the same two barriers M , M+1 .</w:t>
      </w:r>
    </w:p>
    <w:p w14:paraId="21357A2C" w14:textId="77777777" w:rsidR="006A2734" w:rsidRPr="006A2734" w:rsidRDefault="006A2734" w:rsidP="006A2734">
      <w:pPr>
        <w:spacing w:before="100" w:beforeAutospacing="1" w:after="100" w:afterAutospacing="1" w:line="240" w:lineRule="auto"/>
        <w:rPr>
          <w:rFonts w:asciiTheme="majorHAnsi" w:eastAsia="Times New Roman" w:hAnsiTheme="majorHAnsi" w:cstheme="majorHAnsi"/>
          <w:sz w:val="24"/>
          <w:szCs w:val="24"/>
        </w:rPr>
      </w:pPr>
      <w:r w:rsidRPr="006A2734">
        <w:rPr>
          <w:rFonts w:asciiTheme="majorHAnsi" w:eastAsia="Times New Roman" w:hAnsiTheme="majorHAnsi" w:cstheme="majorHAnsi"/>
          <w:b/>
          <w:bCs/>
          <w:sz w:val="24"/>
          <w:szCs w:val="24"/>
        </w:rPr>
        <w:t xml:space="preserve">   </w:t>
      </w:r>
      <w:r w:rsidRPr="006A2734">
        <w:rPr>
          <w:rFonts w:asciiTheme="majorHAnsi" w:eastAsia="Times New Roman" w:hAnsiTheme="majorHAnsi" w:cstheme="majorHAnsi"/>
          <w:sz w:val="24"/>
          <w:szCs w:val="24"/>
        </w:rPr>
        <w:t>4.Base Case:</w:t>
      </w:r>
    </w:p>
    <w:p w14:paraId="1B9CA94D" w14:textId="77777777" w:rsidR="006A2734" w:rsidRPr="006A2734" w:rsidRDefault="006A2734" w:rsidP="006A2734">
      <w:pPr>
        <w:spacing w:before="100" w:beforeAutospacing="1" w:after="100" w:afterAutospacing="1" w:line="240" w:lineRule="auto"/>
        <w:rPr>
          <w:rFonts w:asciiTheme="majorHAnsi" w:eastAsia="Times New Roman" w:hAnsiTheme="majorHAnsi" w:cstheme="majorHAnsi"/>
          <w:sz w:val="24"/>
          <w:szCs w:val="24"/>
        </w:rPr>
      </w:pPr>
      <w:r w:rsidRPr="006A2734">
        <w:rPr>
          <w:rFonts w:asciiTheme="majorHAnsi" w:eastAsia="Times New Roman" w:hAnsiTheme="majorHAnsi" w:cstheme="majorHAnsi"/>
          <w:sz w:val="24"/>
          <w:szCs w:val="24"/>
        </w:rPr>
        <w:t xml:space="preserve">          When L=R , there’s exactly one spot. Shoot it once and you’re done.  </w:t>
      </w:r>
    </w:p>
    <w:p w14:paraId="6417B51B" w14:textId="77777777" w:rsidR="006A2734" w:rsidRPr="006A2734" w:rsidRDefault="006A2734" w:rsidP="006A2734">
      <w:pPr>
        <w:spacing w:before="100" w:beforeAutospacing="1" w:after="100" w:afterAutospacing="1" w:line="240" w:lineRule="auto"/>
        <w:rPr>
          <w:rFonts w:asciiTheme="majorHAnsi" w:eastAsia="Times New Roman" w:hAnsiTheme="majorHAnsi" w:cstheme="majorHAnsi"/>
          <w:sz w:val="24"/>
          <w:szCs w:val="24"/>
        </w:rPr>
      </w:pPr>
      <w:r w:rsidRPr="006A2734">
        <w:rPr>
          <w:rFonts w:asciiTheme="majorHAnsi" w:eastAsia="Times New Roman" w:hAnsiTheme="majorHAnsi" w:cstheme="majorHAnsi"/>
          <w:sz w:val="24"/>
          <w:szCs w:val="24"/>
        </w:rPr>
        <w:t>By recursing until L=R (where a single shot finishes), this plan traps and eventually hits the target in O(n  shots.</w:t>
      </w:r>
    </w:p>
    <w:p w14:paraId="0AF25E75" w14:textId="77777777" w:rsidR="00C307B7" w:rsidRPr="006A2734" w:rsidRDefault="00C307B7" w:rsidP="00C307B7">
      <w:pPr>
        <w:pStyle w:val="Heading3"/>
        <w:rPr>
          <w:rFonts w:cstheme="majorHAnsi"/>
          <w:b w:val="0"/>
          <w:bCs w:val="0"/>
          <w:sz w:val="24"/>
          <w:szCs w:val="24"/>
        </w:rPr>
      </w:pPr>
      <w:bookmarkStart w:id="114" w:name="_Toc197780122"/>
      <w:bookmarkStart w:id="115" w:name="_Toc197894166"/>
      <w:r w:rsidRPr="006A2734">
        <w:rPr>
          <w:rFonts w:cstheme="majorHAnsi"/>
          <w:sz w:val="24"/>
          <w:szCs w:val="24"/>
        </w:rPr>
        <w:lastRenderedPageBreak/>
        <w:t>2-Pseudocode: for the generateShotPlan (the divide-and-conquer shot plan generator)</w:t>
      </w:r>
      <w:bookmarkEnd w:id="114"/>
      <w:bookmarkEnd w:id="115"/>
    </w:p>
    <w:p w14:paraId="420A9990" w14:textId="77777777" w:rsidR="006A2734" w:rsidRDefault="006A2734" w:rsidP="006A2734">
      <w:pPr>
        <w:keepNext/>
        <w:spacing w:before="100" w:beforeAutospacing="1" w:after="100" w:afterAutospacing="1" w:line="240" w:lineRule="auto"/>
      </w:pPr>
      <w:r w:rsidRPr="006A2734">
        <w:rPr>
          <w:rFonts w:asciiTheme="majorHAnsi" w:hAnsiTheme="majorHAnsi" w:cstheme="majorHAnsi"/>
          <w:b/>
          <w:bCs/>
          <w:noProof/>
          <w:sz w:val="24"/>
          <w:szCs w:val="24"/>
        </w:rPr>
        <w:drawing>
          <wp:inline distT="0" distB="0" distL="0" distR="0" wp14:anchorId="7CD1CED3" wp14:editId="68CAD822">
            <wp:extent cx="5068007" cy="3864145"/>
            <wp:effectExtent l="0" t="0" r="0" b="3175"/>
            <wp:docPr id="55449426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494265" name="Picture 1" descr="A screenshot of a computer program&#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5068007" cy="3864145"/>
                    </a:xfrm>
                    <a:prstGeom prst="rect">
                      <a:avLst/>
                    </a:prstGeom>
                  </pic:spPr>
                </pic:pic>
              </a:graphicData>
            </a:graphic>
          </wp:inline>
        </w:drawing>
      </w:r>
    </w:p>
    <w:p w14:paraId="149BFEF2" w14:textId="0B5A5D22" w:rsidR="006A2734" w:rsidRPr="006A2734" w:rsidRDefault="006A2734" w:rsidP="006A2734">
      <w:pPr>
        <w:pStyle w:val="Caption"/>
        <w:jc w:val="center"/>
        <w:rPr>
          <w:rFonts w:asciiTheme="majorHAnsi" w:hAnsiTheme="majorHAnsi" w:cstheme="majorHAnsi"/>
          <w:b w:val="0"/>
          <w:bCs w:val="0"/>
          <w:sz w:val="36"/>
          <w:szCs w:val="36"/>
        </w:rPr>
      </w:pPr>
      <w:bookmarkStart w:id="116" w:name="_Toc197894212"/>
      <w:r w:rsidRPr="006A2734">
        <w:rPr>
          <w:rFonts w:asciiTheme="majorHAnsi" w:hAnsiTheme="majorHAnsi" w:cstheme="majorHAnsi"/>
          <w:sz w:val="24"/>
          <w:szCs w:val="24"/>
        </w:rPr>
        <w:t xml:space="preserve">Figure </w:t>
      </w:r>
      <w:r w:rsidRPr="006A2734">
        <w:rPr>
          <w:rFonts w:asciiTheme="majorHAnsi" w:hAnsiTheme="majorHAnsi" w:cstheme="majorHAnsi"/>
          <w:sz w:val="24"/>
          <w:szCs w:val="24"/>
        </w:rPr>
        <w:fldChar w:fldCharType="begin"/>
      </w:r>
      <w:r w:rsidRPr="006A2734">
        <w:rPr>
          <w:rFonts w:asciiTheme="majorHAnsi" w:hAnsiTheme="majorHAnsi" w:cstheme="majorHAnsi"/>
          <w:sz w:val="24"/>
          <w:szCs w:val="24"/>
        </w:rPr>
        <w:instrText xml:space="preserve"> SEQ Figure \* ARABIC </w:instrText>
      </w:r>
      <w:r w:rsidRPr="006A2734">
        <w:rPr>
          <w:rFonts w:asciiTheme="majorHAnsi" w:hAnsiTheme="majorHAnsi" w:cstheme="majorHAnsi"/>
          <w:sz w:val="24"/>
          <w:szCs w:val="24"/>
        </w:rPr>
        <w:fldChar w:fldCharType="separate"/>
      </w:r>
      <w:r>
        <w:rPr>
          <w:rFonts w:asciiTheme="majorHAnsi" w:hAnsiTheme="majorHAnsi" w:cstheme="majorHAnsi"/>
          <w:noProof/>
          <w:sz w:val="24"/>
          <w:szCs w:val="24"/>
        </w:rPr>
        <w:t>13</w:t>
      </w:r>
      <w:r w:rsidRPr="006A2734">
        <w:rPr>
          <w:rFonts w:asciiTheme="majorHAnsi" w:hAnsiTheme="majorHAnsi" w:cstheme="majorHAnsi"/>
          <w:sz w:val="24"/>
          <w:szCs w:val="24"/>
        </w:rPr>
        <w:fldChar w:fldCharType="end"/>
      </w:r>
      <w:r w:rsidRPr="006A2734">
        <w:rPr>
          <w:rFonts w:asciiTheme="majorHAnsi" w:hAnsiTheme="majorHAnsi" w:cstheme="majorHAnsi"/>
          <w:sz w:val="24"/>
          <w:szCs w:val="24"/>
        </w:rPr>
        <w:t>: Pseudocode task 5</w:t>
      </w:r>
      <w:bookmarkEnd w:id="116"/>
    </w:p>
    <w:p w14:paraId="3C7CFBCD" w14:textId="77777777" w:rsidR="006A2734" w:rsidRDefault="006A2734" w:rsidP="006A2734">
      <w:pPr>
        <w:pStyle w:val="Heading3"/>
        <w:rPr>
          <w:rFonts w:eastAsia="Times New Roman" w:cstheme="majorHAnsi"/>
          <w:sz w:val="24"/>
          <w:szCs w:val="24"/>
        </w:rPr>
      </w:pPr>
      <w:bookmarkStart w:id="117" w:name="_Toc197780123"/>
    </w:p>
    <w:p w14:paraId="78BE5A9B" w14:textId="77777777" w:rsidR="006A2734" w:rsidRPr="006A2734" w:rsidRDefault="006A2734" w:rsidP="006A2734"/>
    <w:p w14:paraId="47B7B4F4" w14:textId="39A6D343" w:rsidR="006A2734" w:rsidRPr="006A2734" w:rsidRDefault="006A2734" w:rsidP="006A2734">
      <w:pPr>
        <w:pStyle w:val="Heading3"/>
        <w:rPr>
          <w:rFonts w:eastAsia="Times New Roman" w:cstheme="majorHAnsi"/>
          <w:b w:val="0"/>
          <w:bCs w:val="0"/>
          <w:sz w:val="24"/>
          <w:szCs w:val="24"/>
        </w:rPr>
      </w:pPr>
      <w:bookmarkStart w:id="118" w:name="_Toc197894167"/>
      <w:r w:rsidRPr="006A2734">
        <w:rPr>
          <w:rFonts w:eastAsia="Times New Roman" w:cstheme="majorHAnsi"/>
          <w:sz w:val="24"/>
          <w:szCs w:val="24"/>
        </w:rPr>
        <w:t>3-cpp code</w:t>
      </w:r>
      <w:bookmarkEnd w:id="117"/>
      <w:bookmarkEnd w:id="118"/>
      <w:r w:rsidRPr="006A2734">
        <w:rPr>
          <w:rFonts w:eastAsia="Times New Roman" w:cstheme="majorHAnsi"/>
          <w:sz w:val="24"/>
          <w:szCs w:val="24"/>
        </w:rPr>
        <w:t xml:space="preserve"> </w:t>
      </w:r>
    </w:p>
    <w:p w14:paraId="6DA5DC57"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#include &lt;iostream&gt;</w:t>
      </w:r>
    </w:p>
    <w:p w14:paraId="0F02DE6F"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#include &lt;vector&gt;</w:t>
      </w:r>
    </w:p>
    <w:p w14:paraId="7C1C004B"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using namespace std;</w:t>
      </w:r>
    </w:p>
    <w:p w14:paraId="59443162" w14:textId="77777777" w:rsidR="006A2734" w:rsidRPr="006A2734" w:rsidRDefault="006A2734" w:rsidP="006A2734">
      <w:pPr>
        <w:rPr>
          <w:rFonts w:asciiTheme="majorHAnsi" w:hAnsiTheme="majorHAnsi" w:cstheme="majorHAnsi"/>
          <w:sz w:val="24"/>
          <w:szCs w:val="24"/>
        </w:rPr>
      </w:pPr>
    </w:p>
    <w:p w14:paraId="28276B6C"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w:t>
      </w:r>
    </w:p>
    <w:p w14:paraId="0B50DA84"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Core divide-and-conquer shot plan generator</w:t>
      </w:r>
    </w:p>
    <w:p w14:paraId="37DBA9FC"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w:t>
      </w:r>
    </w:p>
    <w:p w14:paraId="0114EC96"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lastRenderedPageBreak/>
        <w:t>vector&lt;int&gt; generateShotPlan(int L, int R) {</w:t>
      </w:r>
    </w:p>
    <w:p w14:paraId="1AC4E746"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if (L == R) {</w:t>
      </w:r>
    </w:p>
    <w:p w14:paraId="0EE9256D"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return {L};</w:t>
      </w:r>
    </w:p>
    <w:p w14:paraId="214D8008"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w:t>
      </w:r>
    </w:p>
    <w:p w14:paraId="3535824B"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int M = (L + R) / 2;</w:t>
      </w:r>
    </w:p>
    <w:p w14:paraId="60D44F19"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vector&lt;int&gt; plan;</w:t>
      </w:r>
    </w:p>
    <w:p w14:paraId="4BEB5E17" w14:textId="77777777" w:rsidR="006A2734" w:rsidRPr="006A2734" w:rsidRDefault="006A2734" w:rsidP="006A2734">
      <w:pPr>
        <w:rPr>
          <w:rFonts w:asciiTheme="majorHAnsi" w:hAnsiTheme="majorHAnsi" w:cstheme="majorHAnsi"/>
          <w:sz w:val="24"/>
          <w:szCs w:val="24"/>
        </w:rPr>
      </w:pPr>
    </w:p>
    <w:p w14:paraId="1F857F02"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 1) Knock out the left half, with double-barrier after each shot</w:t>
      </w:r>
    </w:p>
    <w:p w14:paraId="5F6643B8"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auto leftPlan = generateShotPlan(L, M);</w:t>
      </w:r>
    </w:p>
    <w:p w14:paraId="7140DB6F"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for (int p : leftPlan) {</w:t>
      </w:r>
    </w:p>
    <w:p w14:paraId="602F1940"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plan.push_back(p);</w:t>
      </w:r>
    </w:p>
    <w:p w14:paraId="09E883B2"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plan.push_back(M);   // barrier shot at M</w:t>
      </w:r>
    </w:p>
    <w:p w14:paraId="3810F62B"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plan.push_back(M+1); // barrier shot at M+1</w:t>
      </w:r>
    </w:p>
    <w:p w14:paraId="7DC0936E"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w:t>
      </w:r>
    </w:p>
    <w:p w14:paraId="5FE4CB8F" w14:textId="77777777" w:rsidR="006A2734" w:rsidRPr="006A2734" w:rsidRDefault="006A2734" w:rsidP="006A2734">
      <w:pPr>
        <w:rPr>
          <w:rFonts w:asciiTheme="majorHAnsi" w:hAnsiTheme="majorHAnsi" w:cstheme="majorHAnsi"/>
          <w:sz w:val="24"/>
          <w:szCs w:val="24"/>
        </w:rPr>
      </w:pPr>
    </w:p>
    <w:p w14:paraId="67621CAA"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 2) Knock out the right half, with double-barrier before each shot</w:t>
      </w:r>
    </w:p>
    <w:p w14:paraId="39F29F4B"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auto rightPlan = generateShotPlan(M+1, R);</w:t>
      </w:r>
    </w:p>
    <w:p w14:paraId="2BD5CB8D"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for (int p : rightPlan) {</w:t>
      </w:r>
    </w:p>
    <w:p w14:paraId="43EEA8C1"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plan.push_back(M);   // barrier shot at M</w:t>
      </w:r>
    </w:p>
    <w:p w14:paraId="35CCC75C"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plan.push_back(M+1); // barrier shot at M+1</w:t>
      </w:r>
    </w:p>
    <w:p w14:paraId="0C08E6B2"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plan.push_back(p);</w:t>
      </w:r>
    </w:p>
    <w:p w14:paraId="4C86FF13"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w:t>
      </w:r>
    </w:p>
    <w:p w14:paraId="71F44F85" w14:textId="77777777" w:rsidR="006A2734" w:rsidRPr="006A2734" w:rsidRDefault="006A2734" w:rsidP="006A2734">
      <w:pPr>
        <w:rPr>
          <w:rFonts w:asciiTheme="majorHAnsi" w:hAnsiTheme="majorHAnsi" w:cstheme="majorHAnsi"/>
          <w:sz w:val="24"/>
          <w:szCs w:val="24"/>
        </w:rPr>
      </w:pPr>
    </w:p>
    <w:p w14:paraId="449B966E"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return plan;</w:t>
      </w:r>
    </w:p>
    <w:p w14:paraId="1FE6D035"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lastRenderedPageBreak/>
        <w:t>}</w:t>
      </w:r>
    </w:p>
    <w:p w14:paraId="74CE3759" w14:textId="77777777" w:rsidR="006A2734" w:rsidRPr="006A2734" w:rsidRDefault="006A2734" w:rsidP="006A2734">
      <w:pPr>
        <w:rPr>
          <w:rFonts w:asciiTheme="majorHAnsi" w:hAnsiTheme="majorHAnsi" w:cstheme="majorHAnsi"/>
          <w:sz w:val="24"/>
          <w:szCs w:val="24"/>
        </w:rPr>
      </w:pPr>
    </w:p>
    <w:p w14:paraId="262E5715" w14:textId="77777777" w:rsidR="006A2734" w:rsidRPr="006A2734" w:rsidRDefault="006A2734" w:rsidP="006A2734">
      <w:pPr>
        <w:rPr>
          <w:rFonts w:asciiTheme="majorHAnsi" w:hAnsiTheme="majorHAnsi" w:cstheme="majorHAnsi"/>
          <w:sz w:val="24"/>
          <w:szCs w:val="24"/>
        </w:rPr>
      </w:pPr>
    </w:p>
    <w:p w14:paraId="5ACF7CF2"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w:t>
      </w:r>
    </w:p>
    <w:p w14:paraId="64F93238"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Option 1: View the static plan</w:t>
      </w:r>
    </w:p>
    <w:p w14:paraId="4708742C"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w:t>
      </w:r>
    </w:p>
    <w:p w14:paraId="2A5D900E"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void viewPlan(const vector&lt;int&gt;&amp; plan) {</w:t>
      </w:r>
    </w:p>
    <w:p w14:paraId="626C3B48"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cout &lt;&lt; "\n--- Full Shot Sequence ---\n";</w:t>
      </w:r>
    </w:p>
    <w:p w14:paraId="6D2B1CF5"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for (int i = 0; i &lt; plan.size(); ++i) {</w:t>
      </w:r>
    </w:p>
    <w:p w14:paraId="2A02E11C"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cout &lt;&lt; "Shot " &lt;&lt; (i + 1)</w:t>
      </w:r>
    </w:p>
    <w:p w14:paraId="4B82BD9F"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&lt;&lt; ": at position " &lt;&lt; plan[i] &lt;&lt; "\n";</w:t>
      </w:r>
    </w:p>
    <w:p w14:paraId="71B15D6B"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w:t>
      </w:r>
    </w:p>
    <w:p w14:paraId="3C59B7D9"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cout &lt;&lt; "--- End of Plan ---\n\n";</w:t>
      </w:r>
    </w:p>
    <w:p w14:paraId="58EEE1E9"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w:t>
      </w:r>
    </w:p>
    <w:p w14:paraId="5F5D9EEE" w14:textId="77777777" w:rsidR="006A2734" w:rsidRPr="006A2734" w:rsidRDefault="006A2734" w:rsidP="006A2734">
      <w:pPr>
        <w:rPr>
          <w:rFonts w:asciiTheme="majorHAnsi" w:hAnsiTheme="majorHAnsi" w:cstheme="majorHAnsi"/>
          <w:sz w:val="24"/>
          <w:szCs w:val="24"/>
        </w:rPr>
      </w:pPr>
    </w:p>
    <w:p w14:paraId="25A6F0E5"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w:t>
      </w:r>
    </w:p>
    <w:p w14:paraId="10745244"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Option 2: Play interactively against a moving target</w:t>
      </w:r>
    </w:p>
    <w:p w14:paraId="5984C2B5"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w:t>
      </w:r>
    </w:p>
    <w:p w14:paraId="552E88F2"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void playPlan(const vector&lt;int&gt;&amp; plan, int n) {</w:t>
      </w:r>
    </w:p>
    <w:p w14:paraId="75489B08"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cout &lt;&lt; "\n--- Play Mode ---\n";</w:t>
      </w:r>
    </w:p>
    <w:p w14:paraId="7D706A0E"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int target;</w:t>
      </w:r>
    </w:p>
    <w:p w14:paraId="5CA18781"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 choose a starting spot</w:t>
      </w:r>
    </w:p>
    <w:p w14:paraId="3BD859C6"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lastRenderedPageBreak/>
        <w:t xml:space="preserve">    while (true) {</w:t>
      </w:r>
    </w:p>
    <w:p w14:paraId="75F8C8B5"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cout &lt;&lt; "Target starts at (1–" &lt;&lt; n &lt;&lt; "): ";</w:t>
      </w:r>
    </w:p>
    <w:p w14:paraId="6438C867"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if (cin &gt;&gt; target &amp;&amp; target &gt;= 1 &amp;&amp; target &lt;= n) break;</w:t>
      </w:r>
    </w:p>
    <w:p w14:paraId="716D12F9"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cin.clear();</w:t>
      </w:r>
    </w:p>
    <w:p w14:paraId="007DC875"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char c;</w:t>
      </w:r>
    </w:p>
    <w:p w14:paraId="747FD67D"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while (cin.get(c) &amp;&amp; c != '\n') { }</w:t>
      </w:r>
    </w:p>
    <w:p w14:paraId="67547D22"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cout &lt;&lt; "  Enter an integer between 1 and " &lt;&lt; n &lt;&lt; ".\n";</w:t>
      </w:r>
    </w:p>
    <w:p w14:paraId="2F51732B"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w:t>
      </w:r>
    </w:p>
    <w:p w14:paraId="62BC0F16" w14:textId="77777777" w:rsidR="006A2734" w:rsidRPr="006A2734" w:rsidRDefault="006A2734" w:rsidP="006A2734">
      <w:pPr>
        <w:rPr>
          <w:rFonts w:asciiTheme="majorHAnsi" w:hAnsiTheme="majorHAnsi" w:cstheme="majorHAnsi"/>
          <w:sz w:val="24"/>
          <w:szCs w:val="24"/>
        </w:rPr>
      </w:pPr>
    </w:p>
    <w:p w14:paraId="639BB05B"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for (int i = 0; i &lt;plan.size(); ++i) {</w:t>
      </w:r>
    </w:p>
    <w:p w14:paraId="66C98C71"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int shotPos = plan[i];</w:t>
      </w:r>
    </w:p>
    <w:p w14:paraId="5D1DAEC7"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cout &lt;&lt; "Shot " &lt;&lt; (i + 1)</w:t>
      </w:r>
    </w:p>
    <w:p w14:paraId="56C6FF6E"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&lt;&lt; " at " &lt;&lt; shotPos &lt;&lt; ": ";</w:t>
      </w:r>
    </w:p>
    <w:p w14:paraId="2B41F175"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if (shotPos == target) {</w:t>
      </w:r>
    </w:p>
    <w:p w14:paraId="1BD8EED2"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cout &lt;&lt; "HIT!\n";</w:t>
      </w:r>
    </w:p>
    <w:p w14:paraId="6C4EB58B"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return;</w:t>
      </w:r>
    </w:p>
    <w:p w14:paraId="22978BBC"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w:t>
      </w:r>
    </w:p>
    <w:p w14:paraId="2AD8770D"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cout &lt;&lt; "miss.\n";</w:t>
      </w:r>
    </w:p>
    <w:p w14:paraId="4D5BF9B3" w14:textId="77777777" w:rsidR="006A2734" w:rsidRPr="006A2734" w:rsidRDefault="006A2734" w:rsidP="006A2734">
      <w:pPr>
        <w:rPr>
          <w:rFonts w:asciiTheme="majorHAnsi" w:hAnsiTheme="majorHAnsi" w:cstheme="majorHAnsi"/>
          <w:sz w:val="24"/>
          <w:szCs w:val="24"/>
        </w:rPr>
      </w:pPr>
    </w:p>
    <w:p w14:paraId="5C8728E9"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 target moves</w:t>
      </w:r>
    </w:p>
    <w:p w14:paraId="4839472A"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int move;</w:t>
      </w:r>
    </w:p>
    <w:p w14:paraId="586BEBE6"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while (true) {</w:t>
      </w:r>
    </w:p>
    <w:p w14:paraId="3F45C7FF"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cout &lt;&lt; "  Move target (-1 left, +1 right): ";</w:t>
      </w:r>
    </w:p>
    <w:p w14:paraId="73165B9F"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if (cin &gt;&gt; move &amp;&amp; (move == -1 || move == 1)) {</w:t>
      </w:r>
    </w:p>
    <w:p w14:paraId="3BC5E8BC"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lastRenderedPageBreak/>
        <w:t xml:space="preserve">                if ((move == -1 &amp;&amp; target == 1) ||</w:t>
      </w:r>
    </w:p>
    <w:p w14:paraId="327E4572"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(move ==  1 &amp;&amp; target == n)) {</w:t>
      </w:r>
    </w:p>
    <w:p w14:paraId="313AF564"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cout &lt;&lt; "   Cannot move out of bounds.\n";</w:t>
      </w:r>
    </w:p>
    <w:p w14:paraId="3DE4C20A"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 else {</w:t>
      </w:r>
    </w:p>
    <w:p w14:paraId="0BF4C2C4"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target += move;</w:t>
      </w:r>
    </w:p>
    <w:p w14:paraId="47E09778"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cout &lt;&lt; "   Target now at " &lt;&lt; target &lt;&lt; ".\n";</w:t>
      </w:r>
    </w:p>
    <w:p w14:paraId="0E1FAE43"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break;</w:t>
      </w:r>
    </w:p>
    <w:p w14:paraId="706D07BE"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w:t>
      </w:r>
    </w:p>
    <w:p w14:paraId="21CF0833"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 else {</w:t>
      </w:r>
    </w:p>
    <w:p w14:paraId="1E7A4FE4"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cin.clear();</w:t>
      </w:r>
    </w:p>
    <w:p w14:paraId="55579C9E"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char c;</w:t>
      </w:r>
    </w:p>
    <w:p w14:paraId="1D203B7B"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while (cin.get(c) &amp;&amp; c != '\n') { }</w:t>
      </w:r>
    </w:p>
    <w:p w14:paraId="7896AE9A"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cout &lt;&lt; "   Enter -1 or +1 \n";</w:t>
      </w:r>
    </w:p>
    <w:p w14:paraId="47B550BE"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w:t>
      </w:r>
    </w:p>
    <w:p w14:paraId="11E75A2D"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w:t>
      </w:r>
    </w:p>
    <w:p w14:paraId="737B18F5"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w:t>
      </w:r>
    </w:p>
    <w:p w14:paraId="54795A13" w14:textId="77777777" w:rsidR="006A2734" w:rsidRPr="006A2734" w:rsidRDefault="006A2734" w:rsidP="006A2734">
      <w:pPr>
        <w:rPr>
          <w:rFonts w:asciiTheme="majorHAnsi" w:hAnsiTheme="majorHAnsi" w:cstheme="majorHAnsi"/>
          <w:sz w:val="24"/>
          <w:szCs w:val="24"/>
        </w:rPr>
      </w:pPr>
    </w:p>
    <w:p w14:paraId="4E817A78"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//cout &lt;&lt; "Plan exhausted—target never hit \n\n";</w:t>
      </w:r>
    </w:p>
    <w:p w14:paraId="58443931"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w:t>
      </w:r>
    </w:p>
    <w:p w14:paraId="4C52E058" w14:textId="77777777" w:rsidR="006A2734" w:rsidRPr="006A2734" w:rsidRDefault="006A2734" w:rsidP="006A2734">
      <w:pPr>
        <w:rPr>
          <w:rFonts w:asciiTheme="majorHAnsi" w:hAnsiTheme="majorHAnsi" w:cstheme="majorHAnsi"/>
          <w:sz w:val="24"/>
          <w:szCs w:val="24"/>
        </w:rPr>
      </w:pPr>
    </w:p>
    <w:p w14:paraId="22757E1E"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int main() {</w:t>
      </w:r>
    </w:p>
    <w:p w14:paraId="1073F8D4"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int n;</w:t>
      </w:r>
    </w:p>
    <w:p w14:paraId="4C1D8BC5"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while (true) {</w:t>
      </w:r>
    </w:p>
    <w:p w14:paraId="2487EB98"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cout &lt;&lt; "Enter number of hiding spots (n &gt; 1): ";</w:t>
      </w:r>
    </w:p>
    <w:p w14:paraId="0D65F6B2"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lastRenderedPageBreak/>
        <w:t xml:space="preserve">        if (cin &gt;&gt; n &amp;&amp; n &gt; 1) break;</w:t>
      </w:r>
    </w:p>
    <w:p w14:paraId="1BB5C14A"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cin.clear();</w:t>
      </w:r>
    </w:p>
    <w:p w14:paraId="26C4F752"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char c;</w:t>
      </w:r>
    </w:p>
    <w:p w14:paraId="6D50CA8B"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while (cin.get(c) &amp;&amp; c != '\n') { }</w:t>
      </w:r>
    </w:p>
    <w:p w14:paraId="4F773AD2"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cout &lt;&lt; "  Invalid; please enter an integer &gt; 1.\n";</w:t>
      </w:r>
    </w:p>
    <w:p w14:paraId="2C185BBD"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w:t>
      </w:r>
    </w:p>
    <w:p w14:paraId="3D842625" w14:textId="77777777" w:rsidR="006A2734" w:rsidRPr="006A2734" w:rsidRDefault="006A2734" w:rsidP="006A2734">
      <w:pPr>
        <w:rPr>
          <w:rFonts w:asciiTheme="majorHAnsi" w:hAnsiTheme="majorHAnsi" w:cstheme="majorHAnsi"/>
          <w:sz w:val="24"/>
          <w:szCs w:val="24"/>
        </w:rPr>
      </w:pPr>
    </w:p>
    <w:p w14:paraId="11B83408"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auto plan = generateShotPlan(1, n);</w:t>
      </w:r>
    </w:p>
    <w:p w14:paraId="62B0E188" w14:textId="77777777" w:rsidR="006A2734" w:rsidRPr="006A2734" w:rsidRDefault="006A2734" w:rsidP="006A2734">
      <w:pPr>
        <w:rPr>
          <w:rFonts w:asciiTheme="majorHAnsi" w:hAnsiTheme="majorHAnsi" w:cstheme="majorHAnsi"/>
          <w:sz w:val="24"/>
          <w:szCs w:val="24"/>
        </w:rPr>
      </w:pPr>
    </w:p>
    <w:p w14:paraId="36C91B50"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while (true) {</w:t>
      </w:r>
    </w:p>
    <w:p w14:paraId="5C299E08"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cout &lt;&lt; "Menu:\n"</w:t>
      </w:r>
    </w:p>
    <w:p w14:paraId="43A08E2B"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&lt;&lt; " 1) View full shot sequence\n"</w:t>
      </w:r>
    </w:p>
    <w:p w14:paraId="017AEBBB"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&lt;&lt; " 2) Play as the target\n"</w:t>
      </w:r>
    </w:p>
    <w:p w14:paraId="63B20BD2"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&lt;&lt; " 0) Exit\n"</w:t>
      </w:r>
    </w:p>
    <w:p w14:paraId="407C5B8B"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&lt;&lt; "Enter choice: ";</w:t>
      </w:r>
    </w:p>
    <w:p w14:paraId="7DD0CA25"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int choice;</w:t>
      </w:r>
    </w:p>
    <w:p w14:paraId="4DE7E7CC"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if (!(cin &gt;&gt; choice)) {</w:t>
      </w:r>
    </w:p>
    <w:p w14:paraId="54B46EC6"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cin.clear();</w:t>
      </w:r>
    </w:p>
    <w:p w14:paraId="290A90D3"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char c;</w:t>
      </w:r>
    </w:p>
    <w:p w14:paraId="1562C1E7"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while (cin.get(c) &amp;&amp; c != '\n') { }</w:t>
      </w:r>
    </w:p>
    <w:p w14:paraId="08B566D4"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cout &lt;&lt; "  Invalid enter 0, 1, or 2 \n";</w:t>
      </w:r>
    </w:p>
    <w:p w14:paraId="3236976D"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continue;</w:t>
      </w:r>
    </w:p>
    <w:p w14:paraId="735C0437"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w:t>
      </w:r>
    </w:p>
    <w:p w14:paraId="2C1AA718"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if (choice == 0) {</w:t>
      </w:r>
    </w:p>
    <w:p w14:paraId="158919F7"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lastRenderedPageBreak/>
        <w:t xml:space="preserve">            cout &lt;&lt; "Goodbye \n";</w:t>
      </w:r>
    </w:p>
    <w:p w14:paraId="47B5CED4"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break;</w:t>
      </w:r>
    </w:p>
    <w:p w14:paraId="24CC7A67"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w:t>
      </w:r>
    </w:p>
    <w:p w14:paraId="53807DA9"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else if (choice == 1) {</w:t>
      </w:r>
    </w:p>
    <w:p w14:paraId="036197BC"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viewPlan(plan);</w:t>
      </w:r>
    </w:p>
    <w:p w14:paraId="5206CAE2"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w:t>
      </w:r>
    </w:p>
    <w:p w14:paraId="69A213CB"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else if (choice == 2) {</w:t>
      </w:r>
    </w:p>
    <w:p w14:paraId="09DE4ED5"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playPlan(plan, n);</w:t>
      </w:r>
    </w:p>
    <w:p w14:paraId="3082ED10"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w:t>
      </w:r>
    </w:p>
    <w:p w14:paraId="29CD54AF"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else {</w:t>
      </w:r>
    </w:p>
    <w:p w14:paraId="45367732"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cout &lt;&lt; "  Unknown choic enter 0, 1, or 2.\n";</w:t>
      </w:r>
    </w:p>
    <w:p w14:paraId="558786CA"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w:t>
      </w:r>
    </w:p>
    <w:p w14:paraId="4B4AD41D"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w:t>
      </w:r>
    </w:p>
    <w:p w14:paraId="10B8497C" w14:textId="77777777" w:rsidR="006A2734" w:rsidRPr="006A2734" w:rsidRDefault="006A2734" w:rsidP="006A2734">
      <w:pPr>
        <w:rPr>
          <w:rFonts w:asciiTheme="majorHAnsi" w:hAnsiTheme="majorHAnsi" w:cstheme="majorHAnsi"/>
          <w:sz w:val="24"/>
          <w:szCs w:val="24"/>
        </w:rPr>
      </w:pPr>
    </w:p>
    <w:p w14:paraId="08E7D193"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return 0;</w:t>
      </w:r>
    </w:p>
    <w:p w14:paraId="405F985E"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w:t>
      </w:r>
    </w:p>
    <w:p w14:paraId="2E652F2F" w14:textId="77777777" w:rsidR="006A2734" w:rsidRPr="006A2734" w:rsidRDefault="006A2734" w:rsidP="006A2734">
      <w:pPr>
        <w:pStyle w:val="Heading2"/>
        <w:rPr>
          <w:rFonts w:cstheme="majorHAnsi"/>
          <w:sz w:val="24"/>
          <w:szCs w:val="24"/>
          <w:rtl/>
          <w:lang w:bidi="ar-EG"/>
        </w:rPr>
      </w:pPr>
      <w:bookmarkStart w:id="119" w:name="_Toc197780124"/>
      <w:bookmarkStart w:id="120" w:name="_Toc197894168"/>
      <w:r w:rsidRPr="006A2734">
        <w:rPr>
          <w:rFonts w:eastAsia="Times New Roman" w:cstheme="majorHAnsi"/>
          <w:sz w:val="24"/>
          <w:szCs w:val="24"/>
        </w:rPr>
        <w:t>4-</w:t>
      </w:r>
      <w:r w:rsidRPr="006A2734">
        <w:rPr>
          <w:rFonts w:cstheme="majorHAnsi"/>
          <w:sz w:val="24"/>
          <w:szCs w:val="24"/>
        </w:rPr>
        <w:t>Explanation</w:t>
      </w:r>
      <w:bookmarkEnd w:id="119"/>
      <w:bookmarkEnd w:id="120"/>
    </w:p>
    <w:p w14:paraId="7ACFDA2A" w14:textId="77777777" w:rsidR="006A2734" w:rsidRPr="006A2734" w:rsidRDefault="006A2734" w:rsidP="006A2734">
      <w:pPr>
        <w:pStyle w:val="Heading4"/>
        <w:rPr>
          <w:rFonts w:eastAsia="Times New Roman" w:cstheme="majorHAnsi"/>
          <w:color w:val="auto"/>
          <w:sz w:val="24"/>
          <w:szCs w:val="24"/>
        </w:rPr>
      </w:pPr>
      <w:r w:rsidRPr="006A2734">
        <w:rPr>
          <w:rFonts w:eastAsia="Times New Roman" w:cstheme="majorHAnsi"/>
          <w:color w:val="auto"/>
          <w:sz w:val="24"/>
          <w:szCs w:val="24"/>
        </w:rPr>
        <w:t>1.</w:t>
      </w:r>
      <w:r w:rsidRPr="006A2734">
        <w:rPr>
          <w:rFonts w:eastAsia="Times New Roman" w:cstheme="majorHAnsi"/>
          <w:i w:val="0"/>
          <w:iCs w:val="0"/>
          <w:color w:val="auto"/>
          <w:sz w:val="24"/>
          <w:szCs w:val="24"/>
        </w:rPr>
        <w:t>generateShotPlan(int L, int R)</w:t>
      </w:r>
    </w:p>
    <w:p w14:paraId="12F17106" w14:textId="77777777" w:rsidR="006A2734" w:rsidRPr="006A2734" w:rsidRDefault="006A2734">
      <w:pPr>
        <w:numPr>
          <w:ilvl w:val="0"/>
          <w:numId w:val="36"/>
        </w:numPr>
        <w:spacing w:before="100" w:beforeAutospacing="1" w:after="100" w:afterAutospacing="1" w:line="240" w:lineRule="auto"/>
        <w:rPr>
          <w:rFonts w:asciiTheme="majorHAnsi" w:eastAsia="Times New Roman" w:hAnsiTheme="majorHAnsi" w:cstheme="majorHAnsi"/>
          <w:sz w:val="24"/>
          <w:szCs w:val="24"/>
        </w:rPr>
      </w:pPr>
      <w:r w:rsidRPr="006A2734">
        <w:rPr>
          <w:rFonts w:asciiTheme="majorHAnsi" w:eastAsia="Times New Roman" w:hAnsiTheme="majorHAnsi" w:cstheme="majorHAnsi"/>
          <w:sz w:val="24"/>
          <w:szCs w:val="24"/>
        </w:rPr>
        <w:t>Purpose: Build a complete, static sequence of shot positions that—when fired against an adversarial target moving ±1 each time—guarantees a hit.</w:t>
      </w:r>
    </w:p>
    <w:p w14:paraId="5389BF15" w14:textId="77777777" w:rsidR="006A2734" w:rsidRPr="006A2734" w:rsidRDefault="006A2734">
      <w:pPr>
        <w:numPr>
          <w:ilvl w:val="0"/>
          <w:numId w:val="36"/>
        </w:numPr>
        <w:spacing w:before="100" w:beforeAutospacing="1" w:after="100" w:afterAutospacing="1" w:line="240" w:lineRule="auto"/>
        <w:rPr>
          <w:rFonts w:asciiTheme="majorHAnsi" w:eastAsia="Times New Roman" w:hAnsiTheme="majorHAnsi" w:cstheme="majorHAnsi"/>
          <w:sz w:val="24"/>
          <w:szCs w:val="24"/>
        </w:rPr>
      </w:pPr>
      <w:r w:rsidRPr="006A2734">
        <w:rPr>
          <w:rFonts w:asciiTheme="majorHAnsi" w:eastAsia="Times New Roman" w:hAnsiTheme="majorHAnsi" w:cstheme="majorHAnsi"/>
          <w:sz w:val="24"/>
          <w:szCs w:val="24"/>
        </w:rPr>
        <w:t>How it works:</w:t>
      </w:r>
    </w:p>
    <w:p w14:paraId="6674628A" w14:textId="77777777" w:rsidR="006A2734" w:rsidRPr="006A2734" w:rsidRDefault="006A2734">
      <w:pPr>
        <w:numPr>
          <w:ilvl w:val="1"/>
          <w:numId w:val="36"/>
        </w:numPr>
        <w:spacing w:before="100" w:beforeAutospacing="1" w:after="100" w:afterAutospacing="1" w:line="240" w:lineRule="auto"/>
        <w:rPr>
          <w:rFonts w:asciiTheme="majorHAnsi" w:eastAsia="Times New Roman" w:hAnsiTheme="majorHAnsi" w:cstheme="majorHAnsi"/>
          <w:sz w:val="24"/>
          <w:szCs w:val="24"/>
        </w:rPr>
      </w:pPr>
      <w:r w:rsidRPr="006A2734">
        <w:rPr>
          <w:rFonts w:asciiTheme="majorHAnsi" w:eastAsia="Times New Roman" w:hAnsiTheme="majorHAnsi" w:cstheme="majorHAnsi"/>
          <w:sz w:val="24"/>
          <w:szCs w:val="24"/>
        </w:rPr>
        <w:t>Base case: If there’s only one spot (L == R), return a plan of length one: {L}.</w:t>
      </w:r>
    </w:p>
    <w:p w14:paraId="19F54724" w14:textId="77777777" w:rsidR="006A2734" w:rsidRPr="006A2734" w:rsidRDefault="006A2734">
      <w:pPr>
        <w:numPr>
          <w:ilvl w:val="1"/>
          <w:numId w:val="36"/>
        </w:numPr>
        <w:spacing w:before="100" w:beforeAutospacing="1" w:after="100" w:afterAutospacing="1" w:line="240" w:lineRule="auto"/>
        <w:rPr>
          <w:rFonts w:asciiTheme="majorHAnsi" w:eastAsia="Times New Roman" w:hAnsiTheme="majorHAnsi" w:cstheme="majorHAnsi"/>
          <w:sz w:val="24"/>
          <w:szCs w:val="24"/>
        </w:rPr>
      </w:pPr>
      <w:r w:rsidRPr="006A2734">
        <w:rPr>
          <w:rFonts w:asciiTheme="majorHAnsi" w:eastAsia="Times New Roman" w:hAnsiTheme="majorHAnsi" w:cstheme="majorHAnsi"/>
          <w:sz w:val="24"/>
          <w:szCs w:val="24"/>
        </w:rPr>
        <w:t>Divide: Compute the midpoint M = (L+R)/2.</w:t>
      </w:r>
    </w:p>
    <w:p w14:paraId="71B6DEFB" w14:textId="77777777" w:rsidR="006A2734" w:rsidRPr="006A2734" w:rsidRDefault="006A2734">
      <w:pPr>
        <w:numPr>
          <w:ilvl w:val="1"/>
          <w:numId w:val="36"/>
        </w:numPr>
        <w:spacing w:before="100" w:beforeAutospacing="1" w:after="100" w:afterAutospacing="1" w:line="240" w:lineRule="auto"/>
        <w:rPr>
          <w:rFonts w:asciiTheme="majorHAnsi" w:eastAsia="Times New Roman" w:hAnsiTheme="majorHAnsi" w:cstheme="majorHAnsi"/>
          <w:sz w:val="24"/>
          <w:szCs w:val="24"/>
        </w:rPr>
      </w:pPr>
      <w:r w:rsidRPr="006A2734">
        <w:rPr>
          <w:rFonts w:asciiTheme="majorHAnsi" w:eastAsia="Times New Roman" w:hAnsiTheme="majorHAnsi" w:cstheme="majorHAnsi"/>
          <w:sz w:val="24"/>
          <w:szCs w:val="24"/>
        </w:rPr>
        <w:t>Conquer left half:</w:t>
      </w:r>
    </w:p>
    <w:p w14:paraId="0F953826" w14:textId="77777777" w:rsidR="006A2734" w:rsidRPr="006A2734" w:rsidRDefault="006A2734">
      <w:pPr>
        <w:numPr>
          <w:ilvl w:val="2"/>
          <w:numId w:val="36"/>
        </w:numPr>
        <w:spacing w:before="100" w:beforeAutospacing="1" w:after="100" w:afterAutospacing="1" w:line="240" w:lineRule="auto"/>
        <w:rPr>
          <w:rFonts w:asciiTheme="majorHAnsi" w:eastAsia="Times New Roman" w:hAnsiTheme="majorHAnsi" w:cstheme="majorHAnsi"/>
          <w:sz w:val="24"/>
          <w:szCs w:val="24"/>
        </w:rPr>
      </w:pPr>
      <w:r w:rsidRPr="006A2734">
        <w:rPr>
          <w:rFonts w:asciiTheme="majorHAnsi" w:eastAsia="Times New Roman" w:hAnsiTheme="majorHAnsi" w:cstheme="majorHAnsi"/>
          <w:sz w:val="24"/>
          <w:szCs w:val="24"/>
        </w:rPr>
        <w:t>Recursively call generateShotPlan(L, M) to clear spots [L..M].</w:t>
      </w:r>
    </w:p>
    <w:p w14:paraId="6A97D21C" w14:textId="77777777" w:rsidR="006A2734" w:rsidRPr="006A2734" w:rsidRDefault="006A2734">
      <w:pPr>
        <w:numPr>
          <w:ilvl w:val="2"/>
          <w:numId w:val="36"/>
        </w:numPr>
        <w:spacing w:before="100" w:beforeAutospacing="1" w:after="100" w:afterAutospacing="1" w:line="240" w:lineRule="auto"/>
        <w:rPr>
          <w:rFonts w:asciiTheme="majorHAnsi" w:eastAsia="Times New Roman" w:hAnsiTheme="majorHAnsi" w:cstheme="majorHAnsi"/>
          <w:sz w:val="24"/>
          <w:szCs w:val="24"/>
        </w:rPr>
      </w:pPr>
      <w:r w:rsidRPr="006A2734">
        <w:rPr>
          <w:rFonts w:asciiTheme="majorHAnsi" w:eastAsia="Times New Roman" w:hAnsiTheme="majorHAnsi" w:cstheme="majorHAnsi"/>
          <w:sz w:val="24"/>
          <w:szCs w:val="24"/>
        </w:rPr>
        <w:t>After each shot p in that left plan, append two “barrier” shots at M and M+1.</w:t>
      </w:r>
    </w:p>
    <w:p w14:paraId="5D6460E0" w14:textId="77777777" w:rsidR="006A2734" w:rsidRPr="006A2734" w:rsidRDefault="006A2734">
      <w:pPr>
        <w:numPr>
          <w:ilvl w:val="1"/>
          <w:numId w:val="36"/>
        </w:numPr>
        <w:spacing w:before="100" w:beforeAutospacing="1" w:after="100" w:afterAutospacing="1" w:line="240" w:lineRule="auto"/>
        <w:rPr>
          <w:rFonts w:asciiTheme="majorHAnsi" w:eastAsia="Times New Roman" w:hAnsiTheme="majorHAnsi" w:cstheme="majorHAnsi"/>
          <w:sz w:val="24"/>
          <w:szCs w:val="24"/>
        </w:rPr>
      </w:pPr>
      <w:r w:rsidRPr="006A2734">
        <w:rPr>
          <w:rFonts w:asciiTheme="majorHAnsi" w:eastAsia="Times New Roman" w:hAnsiTheme="majorHAnsi" w:cstheme="majorHAnsi"/>
          <w:sz w:val="24"/>
          <w:szCs w:val="24"/>
        </w:rPr>
        <w:lastRenderedPageBreak/>
        <w:t>Conquer right half:</w:t>
      </w:r>
    </w:p>
    <w:p w14:paraId="6EE55002" w14:textId="77777777" w:rsidR="006A2734" w:rsidRPr="006A2734" w:rsidRDefault="006A2734">
      <w:pPr>
        <w:numPr>
          <w:ilvl w:val="2"/>
          <w:numId w:val="36"/>
        </w:numPr>
        <w:spacing w:before="100" w:beforeAutospacing="1" w:after="100" w:afterAutospacing="1" w:line="240" w:lineRule="auto"/>
        <w:rPr>
          <w:rFonts w:asciiTheme="majorHAnsi" w:eastAsia="Times New Roman" w:hAnsiTheme="majorHAnsi" w:cstheme="majorHAnsi"/>
          <w:sz w:val="24"/>
          <w:szCs w:val="24"/>
        </w:rPr>
      </w:pPr>
      <w:r w:rsidRPr="006A2734">
        <w:rPr>
          <w:rFonts w:asciiTheme="majorHAnsi" w:eastAsia="Times New Roman" w:hAnsiTheme="majorHAnsi" w:cstheme="majorHAnsi"/>
          <w:sz w:val="24"/>
          <w:szCs w:val="24"/>
        </w:rPr>
        <w:t>Recursively call generateShotPlan(M+1, R) to clear [M+1..R].</w:t>
      </w:r>
    </w:p>
    <w:p w14:paraId="6E3B465F" w14:textId="77777777" w:rsidR="006A2734" w:rsidRPr="006A2734" w:rsidRDefault="006A2734">
      <w:pPr>
        <w:numPr>
          <w:ilvl w:val="2"/>
          <w:numId w:val="36"/>
        </w:numPr>
        <w:spacing w:before="100" w:beforeAutospacing="1" w:after="100" w:afterAutospacing="1" w:line="240" w:lineRule="auto"/>
        <w:rPr>
          <w:rFonts w:asciiTheme="majorHAnsi" w:eastAsia="Times New Roman" w:hAnsiTheme="majorHAnsi" w:cstheme="majorHAnsi"/>
          <w:sz w:val="24"/>
          <w:szCs w:val="24"/>
        </w:rPr>
      </w:pPr>
      <w:r w:rsidRPr="006A2734">
        <w:rPr>
          <w:rFonts w:asciiTheme="majorHAnsi" w:eastAsia="Times New Roman" w:hAnsiTheme="majorHAnsi" w:cstheme="majorHAnsi"/>
          <w:sz w:val="24"/>
          <w:szCs w:val="24"/>
        </w:rPr>
        <w:t>Before each shot p in that right plan, append the same two barrier shots at M and M+1, then p.</w:t>
      </w:r>
    </w:p>
    <w:p w14:paraId="7307AF35" w14:textId="77777777" w:rsidR="006A2734" w:rsidRPr="006A2734" w:rsidRDefault="006A2734">
      <w:pPr>
        <w:numPr>
          <w:ilvl w:val="1"/>
          <w:numId w:val="36"/>
        </w:numPr>
        <w:spacing w:before="100" w:beforeAutospacing="1" w:after="100" w:afterAutospacing="1" w:line="240" w:lineRule="auto"/>
        <w:rPr>
          <w:rFonts w:asciiTheme="majorHAnsi" w:eastAsia="Times New Roman" w:hAnsiTheme="majorHAnsi" w:cstheme="majorHAnsi"/>
          <w:sz w:val="24"/>
          <w:szCs w:val="24"/>
        </w:rPr>
      </w:pPr>
      <w:r w:rsidRPr="006A2734">
        <w:rPr>
          <w:rFonts w:asciiTheme="majorHAnsi" w:eastAsia="Times New Roman" w:hAnsiTheme="majorHAnsi" w:cstheme="majorHAnsi"/>
          <w:sz w:val="24"/>
          <w:szCs w:val="24"/>
        </w:rPr>
        <w:t>Return the concatenated plan.</w:t>
      </w:r>
    </w:p>
    <w:p w14:paraId="08D97879" w14:textId="77777777" w:rsidR="006A2734" w:rsidRPr="006A2734" w:rsidRDefault="006A2734" w:rsidP="006A2734">
      <w:pPr>
        <w:pStyle w:val="Heading4"/>
        <w:rPr>
          <w:rStyle w:val="Heading4Char"/>
          <w:rFonts w:cstheme="majorHAnsi"/>
          <w:color w:val="auto"/>
          <w:sz w:val="24"/>
          <w:szCs w:val="24"/>
        </w:rPr>
      </w:pPr>
      <w:r w:rsidRPr="006A2734">
        <w:rPr>
          <w:rStyle w:val="Heading4Char"/>
          <w:rFonts w:cstheme="majorHAnsi"/>
          <w:color w:val="auto"/>
          <w:sz w:val="24"/>
          <w:szCs w:val="24"/>
        </w:rPr>
        <w:t>2.viewPlan(const vector&lt;int&gt;&amp; plan)</w:t>
      </w:r>
    </w:p>
    <w:p w14:paraId="19EF62F2" w14:textId="77777777" w:rsidR="006A2734" w:rsidRPr="006A2734" w:rsidRDefault="006A2734" w:rsidP="006A2734">
      <w:pPr>
        <w:spacing w:before="100" w:beforeAutospacing="1" w:after="100" w:afterAutospacing="1"/>
        <w:ind w:left="720"/>
        <w:rPr>
          <w:rFonts w:asciiTheme="majorHAnsi" w:eastAsia="Times New Roman" w:hAnsiTheme="majorHAnsi" w:cstheme="majorHAnsi"/>
          <w:sz w:val="24"/>
          <w:szCs w:val="24"/>
        </w:rPr>
      </w:pPr>
      <w:r w:rsidRPr="006A2734">
        <w:rPr>
          <w:rFonts w:asciiTheme="majorHAnsi" w:eastAsia="Times New Roman" w:hAnsiTheme="majorHAnsi" w:cstheme="majorHAnsi"/>
          <w:sz w:val="24"/>
          <w:szCs w:val="24"/>
        </w:rPr>
        <w:t>Simply iterates over the precomputed plan and prints:</w:t>
      </w:r>
    </w:p>
    <w:p w14:paraId="0FB39F1B" w14:textId="77777777" w:rsidR="006A2734" w:rsidRPr="006A2734" w:rsidRDefault="006A2734" w:rsidP="006A2734">
      <w:pPr>
        <w:spacing w:before="100" w:beforeAutospacing="1" w:after="100" w:afterAutospacing="1"/>
        <w:ind w:left="720"/>
        <w:rPr>
          <w:rFonts w:asciiTheme="majorHAnsi" w:eastAsia="Times New Roman" w:hAnsiTheme="majorHAnsi" w:cstheme="majorHAnsi"/>
          <w:sz w:val="24"/>
          <w:szCs w:val="24"/>
        </w:rPr>
      </w:pPr>
      <w:r w:rsidRPr="006A2734">
        <w:rPr>
          <w:rFonts w:asciiTheme="majorHAnsi" w:eastAsia="Times New Roman" w:hAnsiTheme="majorHAnsi" w:cstheme="majorHAnsi"/>
          <w:sz w:val="24"/>
          <w:szCs w:val="24"/>
        </w:rPr>
        <w:t>Shot 1: at position X</w:t>
      </w:r>
    </w:p>
    <w:p w14:paraId="78EB8355" w14:textId="77777777" w:rsidR="006A2734" w:rsidRPr="006A2734" w:rsidRDefault="006A2734" w:rsidP="006A2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4"/>
          <w:szCs w:val="24"/>
        </w:rPr>
      </w:pPr>
      <w:r w:rsidRPr="006A2734">
        <w:rPr>
          <w:rFonts w:asciiTheme="majorHAnsi" w:eastAsia="Times New Roman" w:hAnsiTheme="majorHAnsi" w:cstheme="majorHAnsi"/>
          <w:sz w:val="24"/>
          <w:szCs w:val="24"/>
        </w:rPr>
        <w:t>Shot 2: at position Y</w:t>
      </w:r>
    </w:p>
    <w:p w14:paraId="7E1A3A61" w14:textId="77777777" w:rsidR="006A2734" w:rsidRPr="006A2734" w:rsidRDefault="006A2734" w:rsidP="006A2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rPr>
      </w:pPr>
    </w:p>
    <w:p w14:paraId="4F3E87A9" w14:textId="77777777" w:rsidR="006A2734" w:rsidRPr="006A2734" w:rsidRDefault="006A2734" w:rsidP="006A2734">
      <w:pPr>
        <w:pStyle w:val="Heading4"/>
        <w:rPr>
          <w:rFonts w:eastAsia="Times New Roman" w:cstheme="majorHAnsi"/>
          <w:i w:val="0"/>
          <w:iCs w:val="0"/>
          <w:color w:val="auto"/>
          <w:sz w:val="24"/>
          <w:szCs w:val="24"/>
        </w:rPr>
      </w:pPr>
      <w:r w:rsidRPr="006A2734">
        <w:rPr>
          <w:rFonts w:eastAsia="Times New Roman" w:cstheme="majorHAnsi"/>
          <w:i w:val="0"/>
          <w:iCs w:val="0"/>
          <w:color w:val="auto"/>
          <w:sz w:val="24"/>
          <w:szCs w:val="24"/>
        </w:rPr>
        <w:t>3.playPlan(const vector&lt;int&gt;&amp; plan, int n)</w:t>
      </w:r>
    </w:p>
    <w:p w14:paraId="2CE731F1" w14:textId="77777777" w:rsidR="006A2734" w:rsidRPr="006A2734" w:rsidRDefault="006A2734">
      <w:pPr>
        <w:numPr>
          <w:ilvl w:val="0"/>
          <w:numId w:val="37"/>
        </w:numPr>
        <w:spacing w:before="100" w:beforeAutospacing="1" w:after="100" w:afterAutospacing="1" w:line="240" w:lineRule="auto"/>
        <w:rPr>
          <w:rFonts w:asciiTheme="majorHAnsi" w:eastAsia="Times New Roman" w:hAnsiTheme="majorHAnsi" w:cstheme="majorHAnsi"/>
          <w:sz w:val="24"/>
          <w:szCs w:val="24"/>
        </w:rPr>
      </w:pPr>
      <w:r w:rsidRPr="006A2734">
        <w:rPr>
          <w:rFonts w:asciiTheme="majorHAnsi" w:eastAsia="Times New Roman" w:hAnsiTheme="majorHAnsi" w:cstheme="majorHAnsi"/>
          <w:sz w:val="24"/>
          <w:szCs w:val="24"/>
        </w:rPr>
        <w:t>Simulates an interactive “play as the target” scenario:</w:t>
      </w:r>
    </w:p>
    <w:p w14:paraId="3C73B255" w14:textId="77777777" w:rsidR="006A2734" w:rsidRPr="006A2734" w:rsidRDefault="006A2734">
      <w:pPr>
        <w:numPr>
          <w:ilvl w:val="1"/>
          <w:numId w:val="37"/>
        </w:numPr>
        <w:spacing w:before="100" w:beforeAutospacing="1" w:after="100" w:afterAutospacing="1" w:line="240" w:lineRule="auto"/>
        <w:rPr>
          <w:rFonts w:asciiTheme="majorHAnsi" w:eastAsia="Times New Roman" w:hAnsiTheme="majorHAnsi" w:cstheme="majorHAnsi"/>
          <w:sz w:val="24"/>
          <w:szCs w:val="24"/>
        </w:rPr>
      </w:pPr>
      <w:r w:rsidRPr="006A2734">
        <w:rPr>
          <w:rFonts w:asciiTheme="majorHAnsi" w:eastAsia="Times New Roman" w:hAnsiTheme="majorHAnsi" w:cstheme="majorHAnsi"/>
          <w:sz w:val="24"/>
          <w:szCs w:val="24"/>
        </w:rPr>
        <w:t>Prompt the user to pick the target’s starting spot (1…n).</w:t>
      </w:r>
    </w:p>
    <w:p w14:paraId="3D8D412B" w14:textId="77777777" w:rsidR="006A2734" w:rsidRPr="006A2734" w:rsidRDefault="006A2734">
      <w:pPr>
        <w:numPr>
          <w:ilvl w:val="1"/>
          <w:numId w:val="37"/>
        </w:numPr>
        <w:spacing w:before="100" w:beforeAutospacing="1" w:after="100" w:afterAutospacing="1" w:line="240" w:lineRule="auto"/>
        <w:rPr>
          <w:rFonts w:asciiTheme="majorHAnsi" w:eastAsia="Times New Roman" w:hAnsiTheme="majorHAnsi" w:cstheme="majorHAnsi"/>
          <w:sz w:val="24"/>
          <w:szCs w:val="24"/>
        </w:rPr>
      </w:pPr>
      <w:r w:rsidRPr="006A2734">
        <w:rPr>
          <w:rFonts w:asciiTheme="majorHAnsi" w:eastAsia="Times New Roman" w:hAnsiTheme="majorHAnsi" w:cstheme="majorHAnsi"/>
          <w:sz w:val="24"/>
          <w:szCs w:val="24"/>
        </w:rPr>
        <w:t>Step through the plan one shot at a time:</w:t>
      </w:r>
    </w:p>
    <w:p w14:paraId="6F09E3BD" w14:textId="77777777" w:rsidR="006A2734" w:rsidRPr="006A2734" w:rsidRDefault="006A2734">
      <w:pPr>
        <w:numPr>
          <w:ilvl w:val="2"/>
          <w:numId w:val="37"/>
        </w:numPr>
        <w:spacing w:before="100" w:beforeAutospacing="1" w:after="100" w:afterAutospacing="1" w:line="240" w:lineRule="auto"/>
        <w:rPr>
          <w:rFonts w:asciiTheme="majorHAnsi" w:eastAsia="Times New Roman" w:hAnsiTheme="majorHAnsi" w:cstheme="majorHAnsi"/>
          <w:sz w:val="24"/>
          <w:szCs w:val="24"/>
        </w:rPr>
      </w:pPr>
      <w:r w:rsidRPr="006A2734">
        <w:rPr>
          <w:rFonts w:asciiTheme="majorHAnsi" w:eastAsia="Times New Roman" w:hAnsiTheme="majorHAnsi" w:cstheme="majorHAnsi"/>
          <w:sz w:val="24"/>
          <w:szCs w:val="24"/>
        </w:rPr>
        <w:t>Print “Shot i at pos P: ”</w:t>
      </w:r>
    </w:p>
    <w:p w14:paraId="6972B0AF" w14:textId="77777777" w:rsidR="006A2734" w:rsidRPr="006A2734" w:rsidRDefault="006A2734">
      <w:pPr>
        <w:numPr>
          <w:ilvl w:val="2"/>
          <w:numId w:val="37"/>
        </w:numPr>
        <w:spacing w:before="100" w:beforeAutospacing="1" w:after="100" w:afterAutospacing="1" w:line="240" w:lineRule="auto"/>
        <w:rPr>
          <w:rFonts w:asciiTheme="majorHAnsi" w:eastAsia="Times New Roman" w:hAnsiTheme="majorHAnsi" w:cstheme="majorHAnsi"/>
          <w:sz w:val="24"/>
          <w:szCs w:val="24"/>
        </w:rPr>
      </w:pPr>
      <w:r w:rsidRPr="006A2734">
        <w:rPr>
          <w:rFonts w:asciiTheme="majorHAnsi" w:eastAsia="Times New Roman" w:hAnsiTheme="majorHAnsi" w:cstheme="majorHAnsi"/>
          <w:sz w:val="24"/>
          <w:szCs w:val="24"/>
        </w:rPr>
        <w:t>If P == target, report HIT and stop.</w:t>
      </w:r>
    </w:p>
    <w:p w14:paraId="6FF1207C" w14:textId="77777777" w:rsidR="006A2734" w:rsidRPr="006A2734" w:rsidRDefault="006A2734">
      <w:pPr>
        <w:numPr>
          <w:ilvl w:val="2"/>
          <w:numId w:val="37"/>
        </w:numPr>
        <w:spacing w:before="100" w:beforeAutospacing="1" w:after="100" w:afterAutospacing="1" w:line="240" w:lineRule="auto"/>
        <w:rPr>
          <w:rFonts w:asciiTheme="majorHAnsi" w:eastAsia="Times New Roman" w:hAnsiTheme="majorHAnsi" w:cstheme="majorHAnsi"/>
          <w:sz w:val="24"/>
          <w:szCs w:val="24"/>
        </w:rPr>
      </w:pPr>
      <w:r w:rsidRPr="006A2734">
        <w:rPr>
          <w:rFonts w:asciiTheme="majorHAnsi" w:eastAsia="Times New Roman" w:hAnsiTheme="majorHAnsi" w:cstheme="majorHAnsi"/>
          <w:sz w:val="24"/>
          <w:szCs w:val="24"/>
        </w:rPr>
        <w:t>Otherwise report miss and ask the user to move the target by −1 or +1.</w:t>
      </w:r>
    </w:p>
    <w:p w14:paraId="10781901" w14:textId="77777777" w:rsidR="006A2734" w:rsidRPr="006A2734" w:rsidRDefault="006A2734">
      <w:pPr>
        <w:numPr>
          <w:ilvl w:val="2"/>
          <w:numId w:val="37"/>
        </w:numPr>
        <w:spacing w:before="100" w:beforeAutospacing="1" w:after="100" w:afterAutospacing="1" w:line="240" w:lineRule="auto"/>
        <w:rPr>
          <w:rFonts w:asciiTheme="majorHAnsi" w:eastAsia="Times New Roman" w:hAnsiTheme="majorHAnsi" w:cstheme="majorHAnsi"/>
          <w:sz w:val="24"/>
          <w:szCs w:val="24"/>
        </w:rPr>
      </w:pPr>
      <w:r w:rsidRPr="006A2734">
        <w:rPr>
          <w:rFonts w:asciiTheme="majorHAnsi" w:eastAsia="Times New Roman" w:hAnsiTheme="majorHAnsi" w:cstheme="majorHAnsi"/>
          <w:sz w:val="24"/>
          <w:szCs w:val="24"/>
        </w:rPr>
        <w:t>Check that the move doesn’t go out of bounds (1…n); reject and re-prompt if it does.</w:t>
      </w:r>
    </w:p>
    <w:p w14:paraId="6A63FAD3" w14:textId="77777777" w:rsidR="006A2734" w:rsidRPr="006A2734" w:rsidRDefault="006A2734" w:rsidP="006A2734">
      <w:pPr>
        <w:pStyle w:val="Heading4"/>
        <w:rPr>
          <w:rFonts w:eastAsia="Times New Roman" w:cstheme="majorHAnsi"/>
          <w:i w:val="0"/>
          <w:iCs w:val="0"/>
          <w:color w:val="auto"/>
          <w:sz w:val="24"/>
          <w:szCs w:val="24"/>
        </w:rPr>
      </w:pPr>
      <w:r w:rsidRPr="006A2734">
        <w:rPr>
          <w:rFonts w:eastAsia="Times New Roman" w:cstheme="majorHAnsi"/>
          <w:i w:val="0"/>
          <w:iCs w:val="0"/>
          <w:color w:val="auto"/>
          <w:sz w:val="24"/>
          <w:szCs w:val="24"/>
        </w:rPr>
        <w:t>4.main()</w:t>
      </w:r>
    </w:p>
    <w:p w14:paraId="189A6B17" w14:textId="77777777" w:rsidR="006A2734" w:rsidRPr="006A2734" w:rsidRDefault="006A2734">
      <w:pPr>
        <w:numPr>
          <w:ilvl w:val="0"/>
          <w:numId w:val="38"/>
        </w:numPr>
        <w:spacing w:before="100" w:beforeAutospacing="1" w:after="100" w:afterAutospacing="1" w:line="240" w:lineRule="auto"/>
        <w:rPr>
          <w:rFonts w:asciiTheme="majorHAnsi" w:eastAsia="Times New Roman" w:hAnsiTheme="majorHAnsi" w:cstheme="majorHAnsi"/>
          <w:sz w:val="24"/>
          <w:szCs w:val="24"/>
        </w:rPr>
      </w:pPr>
      <w:r w:rsidRPr="006A2734">
        <w:rPr>
          <w:rFonts w:asciiTheme="majorHAnsi" w:eastAsia="Times New Roman" w:hAnsiTheme="majorHAnsi" w:cstheme="majorHAnsi"/>
          <w:sz w:val="24"/>
          <w:szCs w:val="24"/>
        </w:rPr>
        <w:t>Input validation for n: Repeatedly prompt until the user enters an integer &gt;1.</w:t>
      </w:r>
    </w:p>
    <w:p w14:paraId="770AFD2F" w14:textId="77777777" w:rsidR="006A2734" w:rsidRPr="006A2734" w:rsidRDefault="006A2734">
      <w:pPr>
        <w:numPr>
          <w:ilvl w:val="0"/>
          <w:numId w:val="38"/>
        </w:numPr>
        <w:spacing w:before="100" w:beforeAutospacing="1" w:after="100" w:afterAutospacing="1" w:line="240" w:lineRule="auto"/>
        <w:rPr>
          <w:rFonts w:asciiTheme="majorHAnsi" w:eastAsia="Times New Roman" w:hAnsiTheme="majorHAnsi" w:cstheme="majorHAnsi"/>
          <w:sz w:val="24"/>
          <w:szCs w:val="24"/>
        </w:rPr>
      </w:pPr>
      <w:r w:rsidRPr="006A2734">
        <w:rPr>
          <w:rFonts w:asciiTheme="majorHAnsi" w:eastAsia="Times New Roman" w:hAnsiTheme="majorHAnsi" w:cstheme="majorHAnsi"/>
          <w:sz w:val="24"/>
          <w:szCs w:val="24"/>
        </w:rPr>
        <w:t>Plan generation: Call generateShotPlan(1, n) once.</w:t>
      </w:r>
    </w:p>
    <w:p w14:paraId="7B9FFE3D" w14:textId="77777777" w:rsidR="006A2734" w:rsidRPr="006A2734" w:rsidRDefault="006A2734">
      <w:pPr>
        <w:numPr>
          <w:ilvl w:val="0"/>
          <w:numId w:val="38"/>
        </w:numPr>
        <w:spacing w:before="100" w:beforeAutospacing="1" w:after="100" w:afterAutospacing="1" w:line="240" w:lineRule="auto"/>
        <w:rPr>
          <w:rFonts w:asciiTheme="majorHAnsi" w:eastAsia="Times New Roman" w:hAnsiTheme="majorHAnsi" w:cstheme="majorHAnsi"/>
          <w:sz w:val="24"/>
          <w:szCs w:val="24"/>
        </w:rPr>
      </w:pPr>
      <w:r w:rsidRPr="006A2734">
        <w:rPr>
          <w:rFonts w:asciiTheme="majorHAnsi" w:eastAsia="Times New Roman" w:hAnsiTheme="majorHAnsi" w:cstheme="majorHAnsi"/>
          <w:sz w:val="24"/>
          <w:szCs w:val="24"/>
        </w:rPr>
        <w:t>Menu loop:</w:t>
      </w:r>
    </w:p>
    <w:p w14:paraId="43E96844" w14:textId="77777777" w:rsidR="006A2734" w:rsidRPr="006A2734" w:rsidRDefault="006A2734">
      <w:pPr>
        <w:numPr>
          <w:ilvl w:val="1"/>
          <w:numId w:val="38"/>
        </w:numPr>
        <w:spacing w:before="100" w:beforeAutospacing="1" w:after="100" w:afterAutospacing="1" w:line="240" w:lineRule="auto"/>
        <w:rPr>
          <w:rFonts w:asciiTheme="majorHAnsi" w:eastAsia="Times New Roman" w:hAnsiTheme="majorHAnsi" w:cstheme="majorHAnsi"/>
          <w:sz w:val="24"/>
          <w:szCs w:val="24"/>
        </w:rPr>
      </w:pPr>
      <w:r w:rsidRPr="006A2734">
        <w:rPr>
          <w:rFonts w:asciiTheme="majorHAnsi" w:eastAsia="Times New Roman" w:hAnsiTheme="majorHAnsi" w:cstheme="majorHAnsi"/>
          <w:sz w:val="24"/>
          <w:szCs w:val="24"/>
        </w:rPr>
        <w:t>1: Call viewPlan(plan).</w:t>
      </w:r>
    </w:p>
    <w:p w14:paraId="6C51C727" w14:textId="77777777" w:rsidR="006A2734" w:rsidRPr="006A2734" w:rsidRDefault="006A2734">
      <w:pPr>
        <w:numPr>
          <w:ilvl w:val="1"/>
          <w:numId w:val="38"/>
        </w:numPr>
        <w:spacing w:before="100" w:beforeAutospacing="1" w:after="100" w:afterAutospacing="1" w:line="240" w:lineRule="auto"/>
        <w:rPr>
          <w:rFonts w:asciiTheme="majorHAnsi" w:eastAsia="Times New Roman" w:hAnsiTheme="majorHAnsi" w:cstheme="majorHAnsi"/>
          <w:sz w:val="24"/>
          <w:szCs w:val="24"/>
        </w:rPr>
      </w:pPr>
      <w:r w:rsidRPr="006A2734">
        <w:rPr>
          <w:rFonts w:asciiTheme="majorHAnsi" w:eastAsia="Times New Roman" w:hAnsiTheme="majorHAnsi" w:cstheme="majorHAnsi"/>
          <w:sz w:val="24"/>
          <w:szCs w:val="24"/>
        </w:rPr>
        <w:t>2: Call playPlan(plan, n).</w:t>
      </w:r>
    </w:p>
    <w:p w14:paraId="185203D4" w14:textId="77777777" w:rsidR="006A2734" w:rsidRPr="006A2734" w:rsidRDefault="006A2734">
      <w:pPr>
        <w:numPr>
          <w:ilvl w:val="1"/>
          <w:numId w:val="38"/>
        </w:numPr>
        <w:spacing w:before="100" w:beforeAutospacing="1" w:after="100" w:afterAutospacing="1" w:line="240" w:lineRule="auto"/>
        <w:rPr>
          <w:rFonts w:asciiTheme="majorHAnsi" w:eastAsia="Times New Roman" w:hAnsiTheme="majorHAnsi" w:cstheme="majorHAnsi"/>
          <w:sz w:val="24"/>
          <w:szCs w:val="24"/>
        </w:rPr>
      </w:pPr>
      <w:r w:rsidRPr="006A2734">
        <w:rPr>
          <w:rFonts w:asciiTheme="majorHAnsi" w:eastAsia="Times New Roman" w:hAnsiTheme="majorHAnsi" w:cstheme="majorHAnsi"/>
          <w:sz w:val="24"/>
          <w:szCs w:val="24"/>
        </w:rPr>
        <w:t>0: Exit.</w:t>
      </w:r>
    </w:p>
    <w:p w14:paraId="5F36C71A" w14:textId="3EE36C20" w:rsidR="006A2734" w:rsidRDefault="006A2734">
      <w:pPr>
        <w:numPr>
          <w:ilvl w:val="1"/>
          <w:numId w:val="38"/>
        </w:numPr>
        <w:spacing w:before="100" w:beforeAutospacing="1" w:after="100" w:afterAutospacing="1" w:line="240" w:lineRule="auto"/>
        <w:rPr>
          <w:rFonts w:asciiTheme="majorHAnsi" w:eastAsia="Times New Roman" w:hAnsiTheme="majorHAnsi" w:cstheme="majorHAnsi"/>
          <w:sz w:val="24"/>
          <w:szCs w:val="24"/>
        </w:rPr>
      </w:pPr>
      <w:r w:rsidRPr="006A2734">
        <w:rPr>
          <w:rFonts w:asciiTheme="majorHAnsi" w:eastAsia="Times New Roman" w:hAnsiTheme="majorHAnsi" w:cstheme="majorHAnsi"/>
          <w:sz w:val="24"/>
          <w:szCs w:val="24"/>
        </w:rPr>
        <w:t>Invalid choices or non-integers are caught, the buffer is cleared, and the user is re-prompted.</w:t>
      </w:r>
    </w:p>
    <w:p w14:paraId="68EFD3CF" w14:textId="77777777" w:rsidR="006A2734" w:rsidRPr="006A2734" w:rsidRDefault="006A2734" w:rsidP="006A2734">
      <w:pPr>
        <w:spacing w:before="100" w:beforeAutospacing="1" w:after="100" w:afterAutospacing="1" w:line="240" w:lineRule="auto"/>
        <w:ind w:left="1440"/>
        <w:rPr>
          <w:rFonts w:asciiTheme="majorHAnsi" w:eastAsia="Times New Roman" w:hAnsiTheme="majorHAnsi" w:cstheme="majorHAnsi"/>
          <w:sz w:val="24"/>
          <w:szCs w:val="24"/>
        </w:rPr>
      </w:pPr>
    </w:p>
    <w:p w14:paraId="538111DA" w14:textId="77777777" w:rsidR="006A2734" w:rsidRPr="006A2734" w:rsidRDefault="006A2734" w:rsidP="006A2734">
      <w:pPr>
        <w:pStyle w:val="Heading2"/>
        <w:rPr>
          <w:rFonts w:cstheme="majorHAnsi"/>
          <w:sz w:val="24"/>
          <w:szCs w:val="24"/>
        </w:rPr>
      </w:pPr>
      <w:bookmarkStart w:id="121" w:name="_Toc197780125"/>
      <w:bookmarkStart w:id="122" w:name="_Toc197894169"/>
      <w:r w:rsidRPr="006A2734">
        <w:rPr>
          <w:rFonts w:eastAsia="Times New Roman" w:cstheme="majorHAnsi"/>
          <w:sz w:val="24"/>
          <w:szCs w:val="24"/>
        </w:rPr>
        <w:lastRenderedPageBreak/>
        <w:t>4.</w:t>
      </w:r>
      <w:r w:rsidRPr="006A2734">
        <w:rPr>
          <w:rFonts w:cstheme="majorHAnsi"/>
          <w:sz w:val="24"/>
          <w:szCs w:val="24"/>
        </w:rPr>
        <w:t xml:space="preserve"> Complexity analysis</w:t>
      </w:r>
      <w:bookmarkEnd w:id="121"/>
      <w:bookmarkEnd w:id="122"/>
    </w:p>
    <w:p w14:paraId="1996B722" w14:textId="77777777" w:rsidR="006A2734" w:rsidRPr="006A2734" w:rsidRDefault="006A2734" w:rsidP="006A2734">
      <w:pPr>
        <w:pStyle w:val="Heading3"/>
        <w:rPr>
          <w:rFonts w:cstheme="majorHAnsi"/>
          <w:sz w:val="24"/>
          <w:szCs w:val="24"/>
        </w:rPr>
      </w:pPr>
      <w:bookmarkStart w:id="123" w:name="_Toc197894170"/>
      <w:r w:rsidRPr="006A2734">
        <w:rPr>
          <w:rFonts w:cstheme="majorHAnsi"/>
          <w:sz w:val="24"/>
          <w:szCs w:val="24"/>
          <w:shd w:val="clear" w:color="auto" w:fill="FFFFFF"/>
        </w:rPr>
        <w:t>Time Complexity:</w:t>
      </w:r>
      <w:bookmarkEnd w:id="123"/>
    </w:p>
    <w:p w14:paraId="45FC4C26" w14:textId="77777777" w:rsidR="006A2734" w:rsidRPr="006A2734" w:rsidRDefault="006A2734" w:rsidP="006A2734">
      <w:pPr>
        <w:spacing w:after="0" w:line="240" w:lineRule="auto"/>
        <w:rPr>
          <w:rFonts w:asciiTheme="majorHAnsi" w:hAnsiTheme="majorHAnsi" w:cstheme="majorHAnsi"/>
          <w:b/>
          <w:bCs/>
          <w:color w:val="373C44"/>
          <w:sz w:val="24"/>
          <w:szCs w:val="24"/>
        </w:rPr>
      </w:pPr>
      <w:r w:rsidRPr="006A2734">
        <w:rPr>
          <w:rFonts w:asciiTheme="majorHAnsi" w:hAnsiTheme="majorHAnsi" w:cstheme="majorHAnsi"/>
          <w:color w:val="373C44"/>
          <w:sz w:val="24"/>
          <w:szCs w:val="24"/>
          <w:shd w:val="clear" w:color="auto" w:fill="FFFFFF"/>
        </w:rPr>
        <w:t>The function uses a divide-and-conquer approach, recursively splitting the range [L, R] into two halves until it reaches the base case where L equals R. Each recursive call generates a plan for the left half and the right half, and for each of these plans, additional operations are performed to add barrier shots.</w:t>
      </w:r>
      <w:r w:rsidRPr="006A2734">
        <w:rPr>
          <w:rFonts w:asciiTheme="majorHAnsi" w:hAnsiTheme="majorHAnsi" w:cstheme="majorHAnsi"/>
          <w:color w:val="373C44"/>
          <w:sz w:val="24"/>
          <w:szCs w:val="24"/>
        </w:rPr>
        <w:br/>
      </w:r>
      <w:r w:rsidRPr="006A2734">
        <w:rPr>
          <w:rFonts w:asciiTheme="majorHAnsi" w:hAnsiTheme="majorHAnsi" w:cstheme="majorHAnsi"/>
          <w:color w:val="373C44"/>
          <w:sz w:val="24"/>
          <w:szCs w:val="24"/>
        </w:rPr>
        <w:br/>
      </w:r>
      <w:r w:rsidRPr="006A2734">
        <w:rPr>
          <w:rFonts w:asciiTheme="majorHAnsi" w:hAnsiTheme="majorHAnsi" w:cstheme="majorHAnsi"/>
          <w:color w:val="373C44"/>
          <w:sz w:val="24"/>
          <w:szCs w:val="24"/>
          <w:shd w:val="clear" w:color="auto" w:fill="FFFFFF"/>
        </w:rPr>
        <w:t>1. The function makes two recursive calls for each range, leading to a binary tree structure of calls.</w:t>
      </w:r>
      <w:r w:rsidRPr="006A2734">
        <w:rPr>
          <w:rFonts w:asciiTheme="majorHAnsi" w:hAnsiTheme="majorHAnsi" w:cstheme="majorHAnsi"/>
          <w:color w:val="373C44"/>
          <w:sz w:val="24"/>
          <w:szCs w:val="24"/>
        </w:rPr>
        <w:br/>
      </w:r>
      <w:r w:rsidRPr="006A2734">
        <w:rPr>
          <w:rFonts w:asciiTheme="majorHAnsi" w:hAnsiTheme="majorHAnsi" w:cstheme="majorHAnsi"/>
          <w:color w:val="373C44"/>
          <w:sz w:val="24"/>
          <w:szCs w:val="24"/>
          <w:shd w:val="clear" w:color="auto" w:fill="FFFFFF"/>
        </w:rPr>
        <w:t>2. At each level of recursion, the function processes the results of the left and right plans, which involves iterating through the plans and adding barrier shots.</w:t>
      </w:r>
      <w:r w:rsidRPr="006A2734">
        <w:rPr>
          <w:rFonts w:asciiTheme="majorHAnsi" w:hAnsiTheme="majorHAnsi" w:cstheme="majorHAnsi"/>
          <w:color w:val="373C44"/>
          <w:sz w:val="24"/>
          <w:szCs w:val="24"/>
        </w:rPr>
        <w:br/>
      </w:r>
      <w:r w:rsidRPr="006A2734">
        <w:rPr>
          <w:rFonts w:asciiTheme="majorHAnsi" w:hAnsiTheme="majorHAnsi" w:cstheme="majorHAnsi"/>
          <w:color w:val="373C44"/>
          <w:sz w:val="24"/>
          <w:szCs w:val="24"/>
        </w:rPr>
        <w:br/>
      </w:r>
      <w:r w:rsidRPr="006A2734">
        <w:rPr>
          <w:rFonts w:asciiTheme="majorHAnsi" w:hAnsiTheme="majorHAnsi" w:cstheme="majorHAnsi"/>
          <w:color w:val="373C44"/>
          <w:sz w:val="24"/>
          <w:szCs w:val="24"/>
          <w:shd w:val="clear" w:color="auto" w:fill="FFFFFF"/>
        </w:rPr>
        <w:t>Let T(n) be the time complexity for a range of size n (where n = R - L + 1). The recurrence relation can be expressed as:</w:t>
      </w:r>
      <w:r w:rsidRPr="006A2734">
        <w:rPr>
          <w:rFonts w:asciiTheme="majorHAnsi" w:hAnsiTheme="majorHAnsi" w:cstheme="majorHAnsi"/>
          <w:color w:val="373C44"/>
          <w:sz w:val="24"/>
          <w:szCs w:val="24"/>
        </w:rPr>
        <w:br/>
      </w:r>
      <w:r w:rsidRPr="006A2734">
        <w:rPr>
          <w:rFonts w:asciiTheme="majorHAnsi" w:hAnsiTheme="majorHAnsi" w:cstheme="majorHAnsi"/>
          <w:color w:val="373C44"/>
          <w:sz w:val="24"/>
          <w:szCs w:val="24"/>
          <w:shd w:val="clear" w:color="auto" w:fill="FFFFFF"/>
        </w:rPr>
        <w:t>T(n) = 2T(n/2) + O(n)</w:t>
      </w:r>
      <w:r w:rsidRPr="006A2734">
        <w:rPr>
          <w:rFonts w:asciiTheme="majorHAnsi" w:hAnsiTheme="majorHAnsi" w:cstheme="majorHAnsi"/>
          <w:color w:val="373C44"/>
          <w:sz w:val="24"/>
          <w:szCs w:val="24"/>
        </w:rPr>
        <w:br/>
      </w:r>
      <w:r w:rsidRPr="006A2734">
        <w:rPr>
          <w:rFonts w:asciiTheme="majorHAnsi" w:hAnsiTheme="majorHAnsi" w:cstheme="majorHAnsi"/>
          <w:color w:val="373C44"/>
          <w:sz w:val="24"/>
          <w:szCs w:val="24"/>
        </w:rPr>
        <w:br/>
      </w:r>
      <w:r w:rsidRPr="006A2734">
        <w:rPr>
          <w:rFonts w:asciiTheme="majorHAnsi" w:hAnsiTheme="majorHAnsi" w:cstheme="majorHAnsi"/>
          <w:color w:val="373C44"/>
          <w:sz w:val="24"/>
          <w:szCs w:val="24"/>
          <w:shd w:val="clear" w:color="auto" w:fill="FFFFFF"/>
        </w:rPr>
        <w:t>This is similar to the recurrence relation for merge sort, which resolves to:</w:t>
      </w:r>
      <w:r w:rsidRPr="006A2734">
        <w:rPr>
          <w:rFonts w:asciiTheme="majorHAnsi" w:hAnsiTheme="majorHAnsi" w:cstheme="majorHAnsi"/>
          <w:color w:val="373C44"/>
          <w:sz w:val="24"/>
          <w:szCs w:val="24"/>
        </w:rPr>
        <w:br/>
      </w:r>
      <w:r w:rsidRPr="006A2734">
        <w:rPr>
          <w:rFonts w:asciiTheme="majorHAnsi" w:hAnsiTheme="majorHAnsi" w:cstheme="majorHAnsi"/>
          <w:color w:val="373C44"/>
          <w:sz w:val="24"/>
          <w:szCs w:val="24"/>
          <w:shd w:val="clear" w:color="auto" w:fill="FFFFFF"/>
        </w:rPr>
        <w:t>T(n) = O(n log n)</w:t>
      </w:r>
      <w:r w:rsidRPr="006A2734">
        <w:rPr>
          <w:rFonts w:asciiTheme="majorHAnsi" w:hAnsiTheme="majorHAnsi" w:cstheme="majorHAnsi"/>
          <w:color w:val="373C44"/>
          <w:sz w:val="24"/>
          <w:szCs w:val="24"/>
        </w:rPr>
        <w:br/>
      </w:r>
      <w:r w:rsidRPr="006A2734">
        <w:rPr>
          <w:rFonts w:asciiTheme="majorHAnsi" w:hAnsiTheme="majorHAnsi" w:cstheme="majorHAnsi"/>
          <w:color w:val="373C44"/>
          <w:sz w:val="24"/>
          <w:szCs w:val="24"/>
        </w:rPr>
        <w:br/>
      </w:r>
      <w:r w:rsidRPr="006A2734">
        <w:rPr>
          <w:rFonts w:asciiTheme="majorHAnsi" w:hAnsiTheme="majorHAnsi" w:cstheme="majorHAnsi"/>
          <w:color w:val="373C44"/>
          <w:sz w:val="24"/>
          <w:szCs w:val="24"/>
          <w:shd w:val="clear" w:color="auto" w:fill="FFFFFF"/>
        </w:rPr>
        <w:t>Thus, the time complexity of the `generateShotPlan` function is O(n log n).</w:t>
      </w:r>
      <w:r w:rsidRPr="006A2734">
        <w:rPr>
          <w:rFonts w:asciiTheme="majorHAnsi" w:hAnsiTheme="majorHAnsi" w:cstheme="majorHAnsi"/>
          <w:color w:val="373C44"/>
          <w:sz w:val="24"/>
          <w:szCs w:val="24"/>
        </w:rPr>
        <w:br/>
      </w:r>
      <w:r w:rsidRPr="006A2734">
        <w:rPr>
          <w:rFonts w:asciiTheme="majorHAnsi" w:hAnsiTheme="majorHAnsi" w:cstheme="majorHAnsi"/>
          <w:color w:val="373C44"/>
          <w:sz w:val="24"/>
          <w:szCs w:val="24"/>
        </w:rPr>
        <w:br/>
      </w:r>
      <w:r w:rsidRPr="006A2734">
        <w:rPr>
          <w:rFonts w:asciiTheme="majorHAnsi" w:hAnsiTheme="majorHAnsi" w:cstheme="majorHAnsi"/>
          <w:b/>
          <w:bCs/>
          <w:color w:val="4F81BD" w:themeColor="accent1"/>
          <w:sz w:val="24"/>
          <w:szCs w:val="24"/>
          <w:shd w:val="clear" w:color="auto" w:fill="FFFFFF"/>
        </w:rPr>
        <w:t>Space Complexity:</w:t>
      </w:r>
    </w:p>
    <w:p w14:paraId="7B021B81" w14:textId="77777777" w:rsidR="006A2734" w:rsidRPr="006A2734" w:rsidRDefault="006A2734" w:rsidP="006A2734">
      <w:pPr>
        <w:spacing w:after="0" w:line="240" w:lineRule="auto"/>
        <w:rPr>
          <w:rFonts w:asciiTheme="majorHAnsi" w:hAnsiTheme="majorHAnsi" w:cstheme="majorHAnsi"/>
          <w:color w:val="373C44"/>
          <w:sz w:val="24"/>
          <w:szCs w:val="24"/>
          <w:shd w:val="clear" w:color="auto" w:fill="FFFFFF"/>
        </w:rPr>
      </w:pPr>
      <w:r w:rsidRPr="006A2734">
        <w:rPr>
          <w:rFonts w:asciiTheme="majorHAnsi" w:hAnsiTheme="majorHAnsi" w:cstheme="majorHAnsi"/>
          <w:color w:val="373C44"/>
          <w:sz w:val="24"/>
          <w:szCs w:val="24"/>
        </w:rPr>
        <w:br/>
      </w:r>
      <w:r w:rsidRPr="006A2734">
        <w:rPr>
          <w:rFonts w:asciiTheme="majorHAnsi" w:hAnsiTheme="majorHAnsi" w:cstheme="majorHAnsi"/>
          <w:color w:val="373C44"/>
          <w:sz w:val="24"/>
          <w:szCs w:val="24"/>
          <w:shd w:val="clear" w:color="auto" w:fill="FFFFFF"/>
        </w:rPr>
        <w:t>The space complexity is determined by the space used for the recursive call stack and the space used to store the shot plan.</w:t>
      </w:r>
      <w:r w:rsidRPr="006A2734">
        <w:rPr>
          <w:rFonts w:asciiTheme="majorHAnsi" w:hAnsiTheme="majorHAnsi" w:cstheme="majorHAnsi"/>
          <w:color w:val="373C44"/>
          <w:sz w:val="24"/>
          <w:szCs w:val="24"/>
        </w:rPr>
        <w:br/>
      </w:r>
      <w:r w:rsidRPr="006A2734">
        <w:rPr>
          <w:rFonts w:asciiTheme="majorHAnsi" w:hAnsiTheme="majorHAnsi" w:cstheme="majorHAnsi"/>
          <w:color w:val="373C44"/>
          <w:sz w:val="24"/>
          <w:szCs w:val="24"/>
        </w:rPr>
        <w:br/>
      </w:r>
      <w:r w:rsidRPr="006A2734">
        <w:rPr>
          <w:rFonts w:asciiTheme="majorHAnsi" w:hAnsiTheme="majorHAnsi" w:cstheme="majorHAnsi"/>
          <w:color w:val="373C44"/>
          <w:sz w:val="24"/>
          <w:szCs w:val="24"/>
          <w:shd w:val="clear" w:color="auto" w:fill="FFFFFF"/>
        </w:rPr>
        <w:t>1. The maximum depth of the recursion is O(log n) due to the binary nature of the divide-and-conquer approach.</w:t>
      </w:r>
      <w:r w:rsidRPr="006A2734">
        <w:rPr>
          <w:rFonts w:asciiTheme="majorHAnsi" w:hAnsiTheme="majorHAnsi" w:cstheme="majorHAnsi"/>
          <w:color w:val="373C44"/>
          <w:sz w:val="24"/>
          <w:szCs w:val="24"/>
        </w:rPr>
        <w:br/>
      </w:r>
      <w:r w:rsidRPr="006A2734">
        <w:rPr>
          <w:rFonts w:asciiTheme="majorHAnsi" w:hAnsiTheme="majorHAnsi" w:cstheme="majorHAnsi"/>
          <w:color w:val="373C44"/>
          <w:sz w:val="24"/>
          <w:szCs w:val="24"/>
          <w:shd w:val="clear" w:color="auto" w:fill="FFFFFF"/>
        </w:rPr>
        <w:t>2. The space required to store the shot plan is O(n) since, in the worst case, all positions in the range [L, R] will be included in the plan.</w:t>
      </w:r>
      <w:r w:rsidRPr="006A2734">
        <w:rPr>
          <w:rFonts w:asciiTheme="majorHAnsi" w:hAnsiTheme="majorHAnsi" w:cstheme="majorHAnsi"/>
          <w:color w:val="373C44"/>
          <w:sz w:val="24"/>
          <w:szCs w:val="24"/>
        </w:rPr>
        <w:br/>
      </w:r>
      <w:r w:rsidRPr="006A2734">
        <w:rPr>
          <w:rFonts w:asciiTheme="majorHAnsi" w:hAnsiTheme="majorHAnsi" w:cstheme="majorHAnsi"/>
          <w:color w:val="373C44"/>
          <w:sz w:val="24"/>
          <w:szCs w:val="24"/>
        </w:rPr>
        <w:br/>
      </w:r>
      <w:r w:rsidRPr="006A2734">
        <w:rPr>
          <w:rFonts w:asciiTheme="majorHAnsi" w:hAnsiTheme="majorHAnsi" w:cstheme="majorHAnsi"/>
          <w:color w:val="373C44"/>
          <w:sz w:val="24"/>
          <w:szCs w:val="24"/>
          <w:shd w:val="clear" w:color="auto" w:fill="FFFFFF"/>
        </w:rPr>
        <w:t>Combining these, the overall space complexity is:</w:t>
      </w:r>
      <w:r w:rsidRPr="006A2734">
        <w:rPr>
          <w:rFonts w:asciiTheme="majorHAnsi" w:hAnsiTheme="majorHAnsi" w:cstheme="majorHAnsi"/>
          <w:color w:val="373C44"/>
          <w:sz w:val="24"/>
          <w:szCs w:val="24"/>
        </w:rPr>
        <w:br/>
      </w:r>
      <w:r w:rsidRPr="006A2734">
        <w:rPr>
          <w:rFonts w:asciiTheme="majorHAnsi" w:hAnsiTheme="majorHAnsi" w:cstheme="majorHAnsi"/>
          <w:color w:val="373C44"/>
          <w:sz w:val="24"/>
          <w:szCs w:val="24"/>
          <w:shd w:val="clear" w:color="auto" w:fill="FFFFFF"/>
        </w:rPr>
        <w:t>O(n) for the shot plan storage + O(log n) for the recursion stack = O(n).</w:t>
      </w:r>
      <w:r w:rsidRPr="006A2734">
        <w:rPr>
          <w:rFonts w:asciiTheme="majorHAnsi" w:hAnsiTheme="majorHAnsi" w:cstheme="majorHAnsi"/>
          <w:color w:val="373C44"/>
          <w:sz w:val="24"/>
          <w:szCs w:val="24"/>
        </w:rPr>
        <w:br/>
      </w:r>
      <w:r w:rsidRPr="006A2734">
        <w:rPr>
          <w:rFonts w:asciiTheme="majorHAnsi" w:hAnsiTheme="majorHAnsi" w:cstheme="majorHAnsi"/>
          <w:color w:val="373C44"/>
          <w:sz w:val="24"/>
          <w:szCs w:val="24"/>
        </w:rPr>
        <w:br/>
      </w:r>
      <w:r w:rsidRPr="006A2734">
        <w:rPr>
          <w:rFonts w:asciiTheme="majorHAnsi" w:hAnsiTheme="majorHAnsi" w:cstheme="majorHAnsi"/>
          <w:b/>
          <w:bCs/>
          <w:color w:val="4F81BD" w:themeColor="accent1"/>
          <w:sz w:val="24"/>
          <w:szCs w:val="24"/>
          <w:shd w:val="clear" w:color="auto" w:fill="FFFFFF"/>
        </w:rPr>
        <w:t>In summary:</w:t>
      </w:r>
      <w:r w:rsidRPr="006A2734">
        <w:rPr>
          <w:rFonts w:asciiTheme="majorHAnsi" w:hAnsiTheme="majorHAnsi" w:cstheme="majorHAnsi"/>
          <w:b/>
          <w:bCs/>
          <w:color w:val="373C44"/>
          <w:sz w:val="24"/>
          <w:szCs w:val="24"/>
        </w:rPr>
        <w:br/>
      </w:r>
      <w:r w:rsidRPr="006A2734">
        <w:rPr>
          <w:rFonts w:asciiTheme="majorHAnsi" w:hAnsiTheme="majorHAnsi" w:cstheme="majorHAnsi"/>
          <w:color w:val="373C44"/>
          <w:sz w:val="24"/>
          <w:szCs w:val="24"/>
          <w:shd w:val="clear" w:color="auto" w:fill="FFFFFF"/>
        </w:rPr>
        <w:t>- Time Complexity: O(n log n)</w:t>
      </w:r>
      <w:r w:rsidRPr="006A2734">
        <w:rPr>
          <w:rFonts w:asciiTheme="majorHAnsi" w:hAnsiTheme="majorHAnsi" w:cstheme="majorHAnsi"/>
          <w:color w:val="373C44"/>
          <w:sz w:val="24"/>
          <w:szCs w:val="24"/>
        </w:rPr>
        <w:br/>
      </w:r>
      <w:r w:rsidRPr="006A2734">
        <w:rPr>
          <w:rFonts w:asciiTheme="majorHAnsi" w:hAnsiTheme="majorHAnsi" w:cstheme="majorHAnsi"/>
          <w:color w:val="373C44"/>
          <w:sz w:val="24"/>
          <w:szCs w:val="24"/>
          <w:shd w:val="clear" w:color="auto" w:fill="FFFFFF"/>
        </w:rPr>
        <w:t>- Space Complexity: O(n)</w:t>
      </w:r>
    </w:p>
    <w:p w14:paraId="1AE60B91" w14:textId="77777777" w:rsidR="006A2734" w:rsidRPr="006A2734" w:rsidRDefault="006A2734" w:rsidP="006A2734">
      <w:pPr>
        <w:spacing w:after="0" w:line="240" w:lineRule="auto"/>
        <w:rPr>
          <w:rFonts w:asciiTheme="majorHAnsi" w:hAnsiTheme="majorHAnsi" w:cstheme="majorHAnsi"/>
          <w:color w:val="373C44"/>
          <w:sz w:val="24"/>
          <w:szCs w:val="24"/>
          <w:shd w:val="clear" w:color="auto" w:fill="FFFFFF"/>
        </w:rPr>
      </w:pPr>
    </w:p>
    <w:p w14:paraId="06567C24" w14:textId="77777777" w:rsidR="006A2734" w:rsidRPr="006A2734" w:rsidRDefault="006A2734" w:rsidP="006A2734">
      <w:pPr>
        <w:spacing w:after="0" w:line="240" w:lineRule="auto"/>
        <w:rPr>
          <w:rFonts w:asciiTheme="majorHAnsi" w:hAnsiTheme="majorHAnsi" w:cstheme="majorHAnsi"/>
          <w:color w:val="373C44"/>
          <w:sz w:val="24"/>
          <w:szCs w:val="24"/>
          <w:shd w:val="clear" w:color="auto" w:fill="FFFFFF"/>
        </w:rPr>
      </w:pPr>
    </w:p>
    <w:p w14:paraId="3EE528FA" w14:textId="77777777" w:rsidR="006A2734" w:rsidRPr="006A2734" w:rsidRDefault="006A2734" w:rsidP="006A2734">
      <w:pPr>
        <w:spacing w:after="0" w:line="240" w:lineRule="auto"/>
        <w:rPr>
          <w:rFonts w:asciiTheme="majorHAnsi" w:hAnsiTheme="majorHAnsi" w:cstheme="majorHAnsi"/>
          <w:color w:val="373C44"/>
          <w:sz w:val="24"/>
          <w:szCs w:val="24"/>
          <w:shd w:val="clear" w:color="auto" w:fill="FFFFFF"/>
        </w:rPr>
      </w:pPr>
    </w:p>
    <w:p w14:paraId="7861C5A0" w14:textId="77777777" w:rsidR="006A2734" w:rsidRPr="006A2734" w:rsidRDefault="006A2734" w:rsidP="006A2734">
      <w:pPr>
        <w:pStyle w:val="Heading2"/>
        <w:rPr>
          <w:rFonts w:eastAsiaTheme="minorEastAsia" w:cstheme="majorHAnsi"/>
          <w:sz w:val="24"/>
          <w:szCs w:val="24"/>
        </w:rPr>
      </w:pPr>
      <w:bookmarkStart w:id="124" w:name="_Toc197780126"/>
      <w:bookmarkStart w:id="125" w:name="_Toc197894171"/>
      <w:r w:rsidRPr="006A2734">
        <w:rPr>
          <w:rFonts w:cstheme="majorHAnsi"/>
          <w:sz w:val="24"/>
          <w:szCs w:val="24"/>
        </w:rPr>
        <w:lastRenderedPageBreak/>
        <w:t>5. A comparison between your algorithm and at least one other technique that can be used to solve the problem</w:t>
      </w:r>
      <w:bookmarkEnd w:id="124"/>
      <w:bookmarkEnd w:id="125"/>
    </w:p>
    <w:p w14:paraId="59E77DEA" w14:textId="77777777" w:rsidR="006A2734" w:rsidRPr="006A2734" w:rsidRDefault="006A2734" w:rsidP="006A2734">
      <w:pPr>
        <w:rPr>
          <w:rFonts w:asciiTheme="majorHAnsi" w:hAnsiTheme="majorHAnsi" w:cstheme="majorHAnsi"/>
          <w:sz w:val="24"/>
          <w:szCs w:val="24"/>
        </w:rPr>
      </w:pPr>
    </w:p>
    <w:p w14:paraId="20D65E57" w14:textId="77777777" w:rsidR="006A2734" w:rsidRPr="006A2734" w:rsidRDefault="006A2734" w:rsidP="006A2734">
      <w:pPr>
        <w:pStyle w:val="Heading4"/>
        <w:rPr>
          <w:rFonts w:cstheme="majorHAnsi"/>
          <w:b w:val="0"/>
          <w:bCs w:val="0"/>
          <w:i w:val="0"/>
          <w:iCs w:val="0"/>
          <w:sz w:val="24"/>
          <w:szCs w:val="24"/>
        </w:rPr>
      </w:pPr>
      <w:r w:rsidRPr="006A2734">
        <w:rPr>
          <w:rFonts w:cstheme="majorHAnsi"/>
          <w:i w:val="0"/>
          <w:iCs w:val="0"/>
          <w:sz w:val="24"/>
          <w:szCs w:val="24"/>
        </w:rPr>
        <w:t>The brute force pseudocode:</w:t>
      </w:r>
    </w:p>
    <w:p w14:paraId="5AEDEB66"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FUNCTION BruteForcePlan(n, maxDepth):</w:t>
      </w:r>
    </w:p>
    <w:p w14:paraId="746C7FF1"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FOR L FROM 1 TO maxDepth:</w:t>
      </w:r>
    </w:p>
    <w:p w14:paraId="0175433B"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paths ← all move</w:t>
      </w:r>
      <w:r w:rsidRPr="006A2734">
        <w:rPr>
          <w:rFonts w:ascii="Cambria Math" w:hAnsi="Cambria Math" w:cs="Cambria Math"/>
          <w:sz w:val="24"/>
          <w:szCs w:val="24"/>
        </w:rPr>
        <w:t>‑</w:t>
      </w:r>
      <w:r w:rsidRPr="006A2734">
        <w:rPr>
          <w:rFonts w:asciiTheme="majorHAnsi" w:hAnsiTheme="majorHAnsi" w:cstheme="majorHAnsi"/>
          <w:sz w:val="24"/>
          <w:szCs w:val="24"/>
        </w:rPr>
        <w:t>sequences of length L (each move is –1 or +1, with no move before shot 1)</w:t>
      </w:r>
    </w:p>
    <w:p w14:paraId="0AA0D985"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FOR each shotSequence of length L over {1…n}:</w:t>
      </w:r>
    </w:p>
    <w:p w14:paraId="57C587CD"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IF ForAll startPos in 1…n AND all moves in paths, Simulate(startPos, shotSequence, moves) is HIT:</w:t>
      </w:r>
    </w:p>
    <w:p w14:paraId="4FF7A990"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RETURN shotSequence</w:t>
      </w:r>
    </w:p>
    <w:p w14:paraId="6B30D2A0"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RETURN “no plan found”</w:t>
      </w:r>
    </w:p>
    <w:p w14:paraId="4B0D31BF" w14:textId="77777777" w:rsidR="006A2734" w:rsidRPr="006A2734" w:rsidRDefault="006A2734" w:rsidP="006A2734">
      <w:pPr>
        <w:rPr>
          <w:rFonts w:asciiTheme="majorHAnsi" w:hAnsiTheme="majorHAnsi" w:cstheme="majorHAnsi"/>
          <w:sz w:val="24"/>
          <w:szCs w:val="24"/>
        </w:rPr>
      </w:pPr>
    </w:p>
    <w:p w14:paraId="543A3C56"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FUNCTION Simulate(startPos, shots[1..L], moves[1..L]):</w:t>
      </w:r>
    </w:p>
    <w:p w14:paraId="592981D0"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pos ← startPos</w:t>
      </w:r>
    </w:p>
    <w:p w14:paraId="2865E8D9"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FOR i FROM 1 TO L:</w:t>
      </w:r>
    </w:p>
    <w:p w14:paraId="68A28FF7"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IF shots[i] == pos:</w:t>
      </w:r>
    </w:p>
    <w:p w14:paraId="3F79ED58"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RETURN TRUE   // hit!</w:t>
      </w:r>
    </w:p>
    <w:p w14:paraId="4393110D"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pos ← pos + moves[i]</w:t>
      </w:r>
    </w:p>
    <w:p w14:paraId="7C01EF85"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IF pos &lt; 1 OR pos &gt; n:</w:t>
      </w:r>
    </w:p>
    <w:p w14:paraId="714EAC50"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RETURN FALSE  // target went out of bounds</w:t>
      </w:r>
    </w:p>
    <w:p w14:paraId="72356196"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xml:space="preserve">  RETURN FALSE      // ran out of shots</w:t>
      </w:r>
    </w:p>
    <w:p w14:paraId="04EDA052" w14:textId="77777777" w:rsidR="006A2734" w:rsidRPr="006A2734" w:rsidRDefault="006A2734" w:rsidP="006A2734">
      <w:pPr>
        <w:rPr>
          <w:rFonts w:asciiTheme="majorHAnsi" w:hAnsiTheme="majorHAnsi" w:cstheme="majorHAnsi"/>
          <w:sz w:val="24"/>
          <w:szCs w:val="24"/>
        </w:rPr>
      </w:pPr>
    </w:p>
    <w:p w14:paraId="2B2C21C3"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 Usage:</w:t>
      </w:r>
    </w:p>
    <w:p w14:paraId="5718039D" w14:textId="77777777" w:rsidR="006A2734" w:rsidRPr="006A2734" w:rsidRDefault="006A2734" w:rsidP="006A2734">
      <w:pPr>
        <w:rPr>
          <w:rFonts w:asciiTheme="majorHAnsi" w:hAnsiTheme="majorHAnsi" w:cstheme="majorHAnsi"/>
          <w:sz w:val="24"/>
          <w:szCs w:val="24"/>
        </w:rPr>
      </w:pPr>
      <w:r w:rsidRPr="006A2734">
        <w:rPr>
          <w:rFonts w:asciiTheme="majorHAnsi" w:hAnsiTheme="majorHAnsi" w:cstheme="majorHAnsi"/>
          <w:sz w:val="24"/>
          <w:szCs w:val="24"/>
        </w:rPr>
        <w:t>plan ← BruteForcePlan(n, someMaxDepth)</w:t>
      </w:r>
    </w:p>
    <w:p w14:paraId="4F4F8CB4" w14:textId="77777777" w:rsidR="006A2734" w:rsidRPr="006A2734" w:rsidRDefault="006A2734" w:rsidP="006A2734">
      <w:pPr>
        <w:rPr>
          <w:rFonts w:asciiTheme="majorHAnsi" w:hAnsiTheme="majorHAnsi" w:cstheme="majorHAnsi"/>
          <w:sz w:val="24"/>
          <w:szCs w:val="24"/>
        </w:rPr>
      </w:pPr>
    </w:p>
    <w:p w14:paraId="39D5BA18" w14:textId="77777777" w:rsidR="006A2734" w:rsidRPr="006A2734" w:rsidRDefault="006A2734" w:rsidP="006A2734">
      <w:pPr>
        <w:rPr>
          <w:rFonts w:asciiTheme="majorHAnsi" w:hAnsiTheme="majorHAnsi" w:cstheme="majorHAnsi"/>
          <w:sz w:val="24"/>
          <w:szCs w:val="24"/>
        </w:rPr>
      </w:pPr>
    </w:p>
    <w:p w14:paraId="5751095A" w14:textId="77777777" w:rsidR="006A2734" w:rsidRPr="006A2734" w:rsidRDefault="006A2734" w:rsidP="006A2734">
      <w:pPr>
        <w:rPr>
          <w:rFonts w:asciiTheme="majorHAnsi" w:hAnsiTheme="majorHAnsi" w:cstheme="majorHAnsi"/>
          <w:sz w:val="24"/>
          <w:szCs w:val="24"/>
        </w:rPr>
      </w:pPr>
    </w:p>
    <w:p w14:paraId="5AE0AB58" w14:textId="77777777" w:rsidR="006A2734" w:rsidRPr="006A2734" w:rsidRDefault="006A2734" w:rsidP="006A2734">
      <w:pPr>
        <w:pStyle w:val="Heading4"/>
        <w:rPr>
          <w:rFonts w:cstheme="majorHAnsi"/>
          <w:i w:val="0"/>
          <w:iCs w:val="0"/>
          <w:color w:val="auto"/>
          <w:sz w:val="24"/>
          <w:szCs w:val="24"/>
        </w:rPr>
      </w:pPr>
      <w:r w:rsidRPr="006A2734">
        <w:rPr>
          <w:rStyle w:val="Strong"/>
          <w:rFonts w:cstheme="majorHAnsi"/>
          <w:i w:val="0"/>
          <w:iCs w:val="0"/>
          <w:color w:val="auto"/>
          <w:sz w:val="24"/>
          <w:szCs w:val="24"/>
        </w:rPr>
        <w:t>How the Brute-Force Method Works</w:t>
      </w:r>
    </w:p>
    <w:p w14:paraId="781A2D27" w14:textId="77777777" w:rsidR="006A2734" w:rsidRPr="006A2734" w:rsidRDefault="006A2734">
      <w:pPr>
        <w:numPr>
          <w:ilvl w:val="0"/>
          <w:numId w:val="39"/>
        </w:numPr>
        <w:spacing w:before="100" w:beforeAutospacing="1" w:after="100" w:afterAutospacing="1" w:line="240" w:lineRule="auto"/>
        <w:rPr>
          <w:rFonts w:asciiTheme="majorHAnsi" w:hAnsiTheme="majorHAnsi" w:cstheme="majorHAnsi"/>
          <w:sz w:val="24"/>
          <w:szCs w:val="24"/>
        </w:rPr>
      </w:pPr>
      <w:r w:rsidRPr="006A2734">
        <w:rPr>
          <w:rStyle w:val="Strong"/>
          <w:rFonts w:asciiTheme="majorHAnsi" w:hAnsiTheme="majorHAnsi" w:cstheme="majorHAnsi"/>
          <w:b w:val="0"/>
          <w:bCs w:val="0"/>
          <w:sz w:val="24"/>
          <w:szCs w:val="24"/>
        </w:rPr>
        <w:t>Start with a short plan</w:t>
      </w:r>
      <w:r w:rsidRPr="006A2734">
        <w:rPr>
          <w:rFonts w:asciiTheme="majorHAnsi" w:hAnsiTheme="majorHAnsi" w:cstheme="majorHAnsi"/>
          <w:sz w:val="24"/>
          <w:szCs w:val="24"/>
        </w:rPr>
        <w:br/>
        <w:t>We begin by trying short shot plans—maybe 1 shot, then 2 shots, then 3, and so on. We keep increasing the length until we find one that always hits the target.</w:t>
      </w:r>
    </w:p>
    <w:p w14:paraId="1F43175F" w14:textId="77777777" w:rsidR="006A2734" w:rsidRPr="006A2734" w:rsidRDefault="006A2734">
      <w:pPr>
        <w:numPr>
          <w:ilvl w:val="0"/>
          <w:numId w:val="39"/>
        </w:numPr>
        <w:spacing w:before="100" w:beforeAutospacing="1" w:after="100" w:afterAutospacing="1" w:line="240" w:lineRule="auto"/>
        <w:rPr>
          <w:rFonts w:asciiTheme="majorHAnsi" w:hAnsiTheme="majorHAnsi" w:cstheme="majorHAnsi"/>
          <w:sz w:val="24"/>
          <w:szCs w:val="24"/>
        </w:rPr>
      </w:pPr>
      <w:r w:rsidRPr="006A2734">
        <w:rPr>
          <w:rStyle w:val="Strong"/>
          <w:rFonts w:asciiTheme="majorHAnsi" w:hAnsiTheme="majorHAnsi" w:cstheme="majorHAnsi"/>
          <w:b w:val="0"/>
          <w:bCs w:val="0"/>
          <w:sz w:val="24"/>
          <w:szCs w:val="24"/>
        </w:rPr>
        <w:t>Imagine every possible movement of the target</w:t>
      </w:r>
      <w:r w:rsidRPr="006A2734">
        <w:rPr>
          <w:rFonts w:asciiTheme="majorHAnsi" w:hAnsiTheme="majorHAnsi" w:cstheme="majorHAnsi"/>
          <w:sz w:val="24"/>
          <w:szCs w:val="24"/>
        </w:rPr>
        <w:br/>
        <w:t>In each round, the target can move left or right. So over 3 rounds, for example, there are 8 different ways it could move (like: left-left-right, right-left-right, etc.).</w:t>
      </w:r>
    </w:p>
    <w:p w14:paraId="6BE4680F" w14:textId="77777777" w:rsidR="006A2734" w:rsidRPr="006A2734" w:rsidRDefault="006A2734">
      <w:pPr>
        <w:numPr>
          <w:ilvl w:val="0"/>
          <w:numId w:val="39"/>
        </w:numPr>
        <w:spacing w:before="100" w:beforeAutospacing="1" w:after="100" w:afterAutospacing="1" w:line="240" w:lineRule="auto"/>
        <w:rPr>
          <w:rFonts w:asciiTheme="majorHAnsi" w:hAnsiTheme="majorHAnsi" w:cstheme="majorHAnsi"/>
          <w:sz w:val="24"/>
          <w:szCs w:val="24"/>
        </w:rPr>
      </w:pPr>
      <w:r w:rsidRPr="006A2734">
        <w:rPr>
          <w:rStyle w:val="Strong"/>
          <w:rFonts w:asciiTheme="majorHAnsi" w:hAnsiTheme="majorHAnsi" w:cstheme="majorHAnsi"/>
          <w:b w:val="0"/>
          <w:bCs w:val="0"/>
          <w:sz w:val="24"/>
          <w:szCs w:val="24"/>
        </w:rPr>
        <w:t>Try every possible shot sequence</w:t>
      </w:r>
      <w:r w:rsidRPr="006A2734">
        <w:rPr>
          <w:rFonts w:asciiTheme="majorHAnsi" w:hAnsiTheme="majorHAnsi" w:cstheme="majorHAnsi"/>
          <w:sz w:val="24"/>
          <w:szCs w:val="24"/>
        </w:rPr>
        <w:br/>
        <w:t>For each plan length (say 3 shots), we try every possible combination of positions to shoot at (e.g. 2-4-1, or 1-1-3). There are many combinations, especially when the number of hiding spots (n) is big.</w:t>
      </w:r>
    </w:p>
    <w:p w14:paraId="3478EB68" w14:textId="77777777" w:rsidR="006A2734" w:rsidRPr="006A2734" w:rsidRDefault="006A2734">
      <w:pPr>
        <w:numPr>
          <w:ilvl w:val="0"/>
          <w:numId w:val="39"/>
        </w:numPr>
        <w:spacing w:before="100" w:beforeAutospacing="1" w:after="100" w:afterAutospacing="1" w:line="240" w:lineRule="auto"/>
        <w:rPr>
          <w:rFonts w:asciiTheme="majorHAnsi" w:hAnsiTheme="majorHAnsi" w:cstheme="majorHAnsi"/>
          <w:sz w:val="24"/>
          <w:szCs w:val="24"/>
        </w:rPr>
      </w:pPr>
      <w:r w:rsidRPr="006A2734">
        <w:rPr>
          <w:rStyle w:val="Strong"/>
          <w:rFonts w:asciiTheme="majorHAnsi" w:hAnsiTheme="majorHAnsi" w:cstheme="majorHAnsi"/>
          <w:b w:val="0"/>
          <w:bCs w:val="0"/>
          <w:sz w:val="24"/>
          <w:szCs w:val="24"/>
        </w:rPr>
        <w:t>Check every case</w:t>
      </w:r>
      <w:r w:rsidRPr="006A2734">
        <w:rPr>
          <w:rFonts w:asciiTheme="majorHAnsi" w:hAnsiTheme="majorHAnsi" w:cstheme="majorHAnsi"/>
          <w:sz w:val="24"/>
          <w:szCs w:val="24"/>
        </w:rPr>
        <w:br/>
        <w:t>For each possible plan, we check:</w:t>
      </w:r>
    </w:p>
    <w:p w14:paraId="1DEBB43F" w14:textId="77777777" w:rsidR="006A2734" w:rsidRPr="006A2734" w:rsidRDefault="006A2734">
      <w:pPr>
        <w:numPr>
          <w:ilvl w:val="0"/>
          <w:numId w:val="40"/>
        </w:numPr>
        <w:spacing w:before="100" w:beforeAutospacing="1" w:after="100" w:afterAutospacing="1" w:line="240" w:lineRule="auto"/>
        <w:rPr>
          <w:rFonts w:asciiTheme="majorHAnsi" w:hAnsiTheme="majorHAnsi" w:cstheme="majorHAnsi"/>
          <w:sz w:val="24"/>
          <w:szCs w:val="24"/>
        </w:rPr>
      </w:pPr>
      <w:r w:rsidRPr="006A2734">
        <w:rPr>
          <w:rFonts w:asciiTheme="majorHAnsi" w:hAnsiTheme="majorHAnsi" w:cstheme="majorHAnsi"/>
          <w:sz w:val="24"/>
          <w:szCs w:val="24"/>
        </w:rPr>
        <w:t>Every starting position the target could be in,</w:t>
      </w:r>
    </w:p>
    <w:p w14:paraId="766EA8F4" w14:textId="77777777" w:rsidR="006A2734" w:rsidRPr="006A2734" w:rsidRDefault="006A2734">
      <w:pPr>
        <w:numPr>
          <w:ilvl w:val="0"/>
          <w:numId w:val="40"/>
        </w:numPr>
        <w:spacing w:before="100" w:beforeAutospacing="1" w:after="100" w:afterAutospacing="1" w:line="240" w:lineRule="auto"/>
        <w:rPr>
          <w:rFonts w:asciiTheme="majorHAnsi" w:hAnsiTheme="majorHAnsi" w:cstheme="majorHAnsi"/>
          <w:sz w:val="24"/>
          <w:szCs w:val="24"/>
        </w:rPr>
      </w:pPr>
      <w:r w:rsidRPr="006A2734">
        <w:rPr>
          <w:rFonts w:asciiTheme="majorHAnsi" w:hAnsiTheme="majorHAnsi" w:cstheme="majorHAnsi"/>
          <w:sz w:val="24"/>
          <w:szCs w:val="24"/>
        </w:rPr>
        <w:t>Every way the target might move.</w:t>
      </w:r>
    </w:p>
    <w:p w14:paraId="0E549134" w14:textId="77777777" w:rsidR="006A2734" w:rsidRDefault="006A2734" w:rsidP="006A2734">
      <w:pPr>
        <w:spacing w:before="100" w:beforeAutospacing="1" w:after="100" w:afterAutospacing="1"/>
        <w:rPr>
          <w:rFonts w:asciiTheme="majorHAnsi" w:hAnsiTheme="majorHAnsi" w:cstheme="majorHAnsi"/>
          <w:sz w:val="24"/>
          <w:szCs w:val="24"/>
        </w:rPr>
      </w:pPr>
      <w:r w:rsidRPr="006A2734">
        <w:rPr>
          <w:rFonts w:asciiTheme="majorHAnsi" w:hAnsiTheme="majorHAnsi" w:cstheme="majorHAnsi"/>
          <w:sz w:val="24"/>
          <w:szCs w:val="24"/>
        </w:rPr>
        <w:t xml:space="preserve">If the plan manages to hit the target in </w:t>
      </w:r>
      <w:r w:rsidRPr="006A2734">
        <w:rPr>
          <w:rStyle w:val="Strong"/>
          <w:rFonts w:asciiTheme="majorHAnsi" w:hAnsiTheme="majorHAnsi" w:cstheme="majorHAnsi"/>
          <w:b w:val="0"/>
          <w:bCs w:val="0"/>
          <w:sz w:val="24"/>
          <w:szCs w:val="24"/>
        </w:rPr>
        <w:t>all</w:t>
      </w:r>
      <w:r w:rsidRPr="006A2734">
        <w:rPr>
          <w:rFonts w:asciiTheme="majorHAnsi" w:hAnsiTheme="majorHAnsi" w:cstheme="majorHAnsi"/>
          <w:sz w:val="24"/>
          <w:szCs w:val="24"/>
        </w:rPr>
        <w:t xml:space="preserve"> these cases, then it’s a winning plan.</w:t>
      </w:r>
    </w:p>
    <w:p w14:paraId="0E637B61" w14:textId="1FB66FFF" w:rsidR="00BA0358" w:rsidRDefault="00BA0358" w:rsidP="00BA0358">
      <w:pPr>
        <w:pStyle w:val="Heading4"/>
        <w:rPr>
          <w:rFonts w:cstheme="majorHAnsi"/>
          <w:i w:val="0"/>
          <w:iCs w:val="0"/>
          <w:sz w:val="24"/>
          <w:szCs w:val="24"/>
          <w:rtl/>
        </w:rPr>
      </w:pPr>
      <w:r w:rsidRPr="006A2734">
        <w:rPr>
          <w:rFonts w:cstheme="majorHAnsi"/>
          <w:i w:val="0"/>
          <w:iCs w:val="0"/>
          <w:sz w:val="24"/>
          <w:szCs w:val="24"/>
        </w:rPr>
        <w:t xml:space="preserve">The </w:t>
      </w:r>
      <w:r w:rsidRPr="00BA0358">
        <w:rPr>
          <w:rFonts w:cstheme="majorHAnsi"/>
          <w:b w:val="0"/>
          <w:bCs w:val="0"/>
          <w:i w:val="0"/>
          <w:iCs w:val="0"/>
          <w:sz w:val="24"/>
          <w:szCs w:val="24"/>
        </w:rPr>
        <w:t>parity-sweep</w:t>
      </w:r>
      <w:r w:rsidRPr="00BA0358">
        <w:rPr>
          <w:rFonts w:cstheme="majorHAnsi"/>
          <w:i w:val="0"/>
          <w:iCs w:val="0"/>
          <w:sz w:val="28"/>
          <w:szCs w:val="28"/>
        </w:rPr>
        <w:t xml:space="preserve"> </w:t>
      </w:r>
      <w:r w:rsidRPr="006A2734">
        <w:rPr>
          <w:rFonts w:cstheme="majorHAnsi"/>
          <w:i w:val="0"/>
          <w:iCs w:val="0"/>
          <w:sz w:val="24"/>
          <w:szCs w:val="24"/>
        </w:rPr>
        <w:t>pseudocode:</w:t>
      </w:r>
    </w:p>
    <w:p w14:paraId="19E70D9F" w14:textId="77777777" w:rsidR="00BA0358" w:rsidRDefault="00BA0358" w:rsidP="00BA0358">
      <w:r>
        <w:t>procedure ParitySweep(n):</w:t>
      </w:r>
    </w:p>
    <w:p w14:paraId="50023C1E" w14:textId="77777777" w:rsidR="00BA0358" w:rsidRDefault="00BA0358" w:rsidP="00BA0358">
      <w:r>
        <w:t xml:space="preserve">    // n &gt; 1 by problem statement</w:t>
      </w:r>
    </w:p>
    <w:p w14:paraId="00C91CF3" w14:textId="77777777" w:rsidR="00BA0358" w:rsidRDefault="00BA0358" w:rsidP="00BA0358">
      <w:r>
        <w:t xml:space="preserve">    if n == 2 then</w:t>
      </w:r>
    </w:p>
    <w:p w14:paraId="3E6845C8" w14:textId="77777777" w:rsidR="00BA0358" w:rsidRDefault="00BA0358" w:rsidP="00BA0358">
      <w:r>
        <w:t xml:space="preserve">        // Only two spots: shoot either spot twice</w:t>
      </w:r>
    </w:p>
    <w:p w14:paraId="4149E9A4" w14:textId="77777777" w:rsidR="00BA0358" w:rsidRDefault="00BA0358" w:rsidP="00BA0358">
      <w:r>
        <w:t xml:space="preserve">        shoot(1)</w:t>
      </w:r>
    </w:p>
    <w:p w14:paraId="4B9511AB" w14:textId="77777777" w:rsidR="00BA0358" w:rsidRDefault="00BA0358" w:rsidP="00BA0358">
      <w:r>
        <w:t xml:space="preserve">        shoot(1)</w:t>
      </w:r>
    </w:p>
    <w:p w14:paraId="30D3A5D6" w14:textId="77777777" w:rsidR="00BA0358" w:rsidRDefault="00BA0358" w:rsidP="00BA0358">
      <w:r>
        <w:t xml:space="preserve">        return</w:t>
      </w:r>
    </w:p>
    <w:p w14:paraId="428DDEFB" w14:textId="77777777" w:rsidR="00BA0358" w:rsidRDefault="00BA0358" w:rsidP="00BA0358">
      <w:r>
        <w:t xml:space="preserve">    end if</w:t>
      </w:r>
    </w:p>
    <w:p w14:paraId="57B00DA9" w14:textId="77777777" w:rsidR="00BA0358" w:rsidRDefault="00BA0358" w:rsidP="00BA0358"/>
    <w:p w14:paraId="1808FB5E" w14:textId="77777777" w:rsidR="00BA0358" w:rsidRDefault="00BA0358" w:rsidP="00BA0358">
      <w:r>
        <w:t xml:space="preserve">    // Phase 1: sweep from spot 2 up to spot n−1</w:t>
      </w:r>
    </w:p>
    <w:p w14:paraId="2B9FF900" w14:textId="77777777" w:rsidR="00BA0358" w:rsidRDefault="00BA0358" w:rsidP="00BA0358">
      <w:r>
        <w:lastRenderedPageBreak/>
        <w:t xml:space="preserve">    for pos from 2 to n−1 do</w:t>
      </w:r>
    </w:p>
    <w:p w14:paraId="33204327" w14:textId="77777777" w:rsidR="00BA0358" w:rsidRDefault="00BA0358" w:rsidP="00BA0358">
      <w:r>
        <w:t xml:space="preserve">        shoot(pos)</w:t>
      </w:r>
    </w:p>
    <w:p w14:paraId="77BCF3F3" w14:textId="77777777" w:rsidR="00BA0358" w:rsidRDefault="00BA0358" w:rsidP="00BA0358">
      <w:r>
        <w:t xml:space="preserve">    end for</w:t>
      </w:r>
    </w:p>
    <w:p w14:paraId="26E7A7BE" w14:textId="77777777" w:rsidR="00BA0358" w:rsidRDefault="00BA0358" w:rsidP="00BA0358"/>
    <w:p w14:paraId="201ADE3F" w14:textId="77777777" w:rsidR="00BA0358" w:rsidRDefault="00BA0358" w:rsidP="00BA0358">
      <w:r>
        <w:t xml:space="preserve">    // Phase 2: sweep back from spot n−1 down to spot 2</w:t>
      </w:r>
    </w:p>
    <w:p w14:paraId="41CCCF88" w14:textId="77777777" w:rsidR="00BA0358" w:rsidRDefault="00BA0358" w:rsidP="00BA0358">
      <w:r>
        <w:t xml:space="preserve">    for pos from n−1 down to 2 do</w:t>
      </w:r>
    </w:p>
    <w:p w14:paraId="69427A88" w14:textId="77777777" w:rsidR="00BA0358" w:rsidRDefault="00BA0358" w:rsidP="00BA0358">
      <w:r>
        <w:t xml:space="preserve">        shoot(pos)</w:t>
      </w:r>
    </w:p>
    <w:p w14:paraId="3663A35A" w14:textId="77777777" w:rsidR="00BA0358" w:rsidRDefault="00BA0358" w:rsidP="00BA0358">
      <w:r>
        <w:t xml:space="preserve">    end for</w:t>
      </w:r>
    </w:p>
    <w:p w14:paraId="34F34B46" w14:textId="5B263B44" w:rsidR="00BA0358" w:rsidRDefault="00BA0358" w:rsidP="00BA0358">
      <w:r>
        <w:t>end procedure</w:t>
      </w:r>
    </w:p>
    <w:p w14:paraId="64BC8A23" w14:textId="77777777" w:rsidR="00BA0358" w:rsidRPr="00BA0358" w:rsidRDefault="00BA0358" w:rsidP="00BA0358"/>
    <w:p w14:paraId="682725FC" w14:textId="44F9241E" w:rsidR="00BA0358" w:rsidRPr="00BA0358" w:rsidRDefault="00BA0358" w:rsidP="00BA0358">
      <w:pPr>
        <w:pStyle w:val="Heading4"/>
        <w:rPr>
          <w:rFonts w:cstheme="majorHAnsi"/>
          <w:i w:val="0"/>
          <w:iCs w:val="0"/>
          <w:sz w:val="24"/>
          <w:szCs w:val="24"/>
        </w:rPr>
      </w:pPr>
      <w:r w:rsidRPr="00BA0358">
        <w:rPr>
          <w:rStyle w:val="Strong"/>
          <w:rFonts w:cstheme="majorHAnsi"/>
          <w:i w:val="0"/>
          <w:iCs w:val="0"/>
          <w:sz w:val="24"/>
          <w:szCs w:val="24"/>
        </w:rPr>
        <w:t xml:space="preserve">How the </w:t>
      </w:r>
      <w:r w:rsidRPr="00BA0358">
        <w:rPr>
          <w:rFonts w:cstheme="majorHAnsi"/>
          <w:b w:val="0"/>
          <w:bCs w:val="0"/>
          <w:i w:val="0"/>
          <w:iCs w:val="0"/>
          <w:sz w:val="24"/>
          <w:szCs w:val="24"/>
        </w:rPr>
        <w:t>parity-sweep</w:t>
      </w:r>
      <w:r w:rsidRPr="00BA0358">
        <w:rPr>
          <w:rFonts w:cstheme="majorHAnsi"/>
          <w:i w:val="0"/>
          <w:iCs w:val="0"/>
          <w:sz w:val="28"/>
          <w:szCs w:val="28"/>
        </w:rPr>
        <w:t xml:space="preserve"> </w:t>
      </w:r>
      <w:r w:rsidRPr="00BA0358">
        <w:rPr>
          <w:rStyle w:val="Strong"/>
          <w:rFonts w:cstheme="majorHAnsi"/>
          <w:i w:val="0"/>
          <w:iCs w:val="0"/>
          <w:sz w:val="24"/>
          <w:szCs w:val="24"/>
        </w:rPr>
        <w:t>Method Works</w:t>
      </w:r>
    </w:p>
    <w:p w14:paraId="32869D2F" w14:textId="77777777" w:rsidR="00BA0358" w:rsidRPr="00BA0358" w:rsidRDefault="00BA0358">
      <w:pPr>
        <w:numPr>
          <w:ilvl w:val="0"/>
          <w:numId w:val="41"/>
        </w:numPr>
        <w:spacing w:before="100" w:beforeAutospacing="1" w:after="100" w:afterAutospacing="1" w:line="240" w:lineRule="auto"/>
        <w:rPr>
          <w:rFonts w:asciiTheme="majorHAnsi" w:eastAsia="Times New Roman" w:hAnsiTheme="majorHAnsi" w:cstheme="majorHAnsi"/>
          <w:sz w:val="24"/>
          <w:szCs w:val="24"/>
        </w:rPr>
      </w:pPr>
      <w:r w:rsidRPr="00BA0358">
        <w:rPr>
          <w:rFonts w:asciiTheme="majorHAnsi" w:eastAsia="Times New Roman" w:hAnsiTheme="majorHAnsi" w:cstheme="majorHAnsi"/>
          <w:b/>
          <w:bCs/>
          <w:sz w:val="24"/>
          <w:szCs w:val="24"/>
        </w:rPr>
        <w:t>Forward sweep:</w:t>
      </w:r>
      <w:r w:rsidRPr="00BA0358">
        <w:rPr>
          <w:rFonts w:asciiTheme="majorHAnsi" w:eastAsia="Times New Roman" w:hAnsiTheme="majorHAnsi" w:cstheme="majorHAnsi"/>
          <w:sz w:val="24"/>
          <w:szCs w:val="24"/>
        </w:rPr>
        <w:t xml:space="preserve"> fire at spots</w:t>
      </w:r>
    </w:p>
    <w:p w14:paraId="7148E79E" w14:textId="67CA45DD" w:rsidR="00BA0358" w:rsidRPr="00BA0358" w:rsidRDefault="00BA0358" w:rsidP="00BA0358">
      <w:pPr>
        <w:spacing w:beforeAutospacing="1" w:after="0" w:afterAutospacing="1" w:line="240" w:lineRule="auto"/>
        <w:ind w:left="720"/>
        <w:rPr>
          <w:rFonts w:asciiTheme="majorHAnsi" w:eastAsia="Times New Roman" w:hAnsiTheme="majorHAnsi" w:cstheme="majorHAnsi"/>
          <w:sz w:val="24"/>
          <w:szCs w:val="24"/>
        </w:rPr>
      </w:pPr>
      <w:r w:rsidRPr="00BA0358">
        <w:rPr>
          <w:rFonts w:asciiTheme="majorHAnsi" w:eastAsia="Times New Roman" w:hAnsiTheme="majorHAnsi" w:cstheme="majorHAnsi"/>
          <w:sz w:val="24"/>
          <w:szCs w:val="24"/>
        </w:rPr>
        <w:t xml:space="preserve">2,  3,  4,  …, n-1 </w:t>
      </w:r>
    </w:p>
    <w:p w14:paraId="14EA868C" w14:textId="77777777" w:rsidR="00BA0358" w:rsidRPr="00BA0358" w:rsidRDefault="00BA0358">
      <w:pPr>
        <w:numPr>
          <w:ilvl w:val="0"/>
          <w:numId w:val="41"/>
        </w:numPr>
        <w:spacing w:before="100" w:beforeAutospacing="1" w:after="100" w:afterAutospacing="1" w:line="240" w:lineRule="auto"/>
        <w:rPr>
          <w:rFonts w:asciiTheme="majorHAnsi" w:eastAsia="Times New Roman" w:hAnsiTheme="majorHAnsi" w:cstheme="majorHAnsi"/>
          <w:sz w:val="24"/>
          <w:szCs w:val="24"/>
        </w:rPr>
      </w:pPr>
      <w:r w:rsidRPr="00BA0358">
        <w:rPr>
          <w:rFonts w:asciiTheme="majorHAnsi" w:eastAsia="Times New Roman" w:hAnsiTheme="majorHAnsi" w:cstheme="majorHAnsi"/>
          <w:b/>
          <w:bCs/>
          <w:sz w:val="24"/>
          <w:szCs w:val="24"/>
        </w:rPr>
        <w:t>Reverse sweep:</w:t>
      </w:r>
      <w:r w:rsidRPr="00BA0358">
        <w:rPr>
          <w:rFonts w:asciiTheme="majorHAnsi" w:eastAsia="Times New Roman" w:hAnsiTheme="majorHAnsi" w:cstheme="majorHAnsi"/>
          <w:sz w:val="24"/>
          <w:szCs w:val="24"/>
        </w:rPr>
        <w:t xml:space="preserve"> then fire at spots</w:t>
      </w:r>
    </w:p>
    <w:p w14:paraId="04385CF0" w14:textId="5DCBA2E3" w:rsidR="00BA0358" w:rsidRPr="00BA0358" w:rsidRDefault="00BA0358" w:rsidP="00BA0358">
      <w:pPr>
        <w:spacing w:beforeAutospacing="1" w:after="0" w:afterAutospacing="1" w:line="240" w:lineRule="auto"/>
        <w:ind w:left="720"/>
        <w:rPr>
          <w:rFonts w:asciiTheme="majorHAnsi" w:eastAsia="Times New Roman" w:hAnsiTheme="majorHAnsi" w:cstheme="majorHAnsi"/>
          <w:sz w:val="24"/>
          <w:szCs w:val="24"/>
        </w:rPr>
      </w:pPr>
      <w:r w:rsidRPr="00BA0358">
        <w:rPr>
          <w:rFonts w:asciiTheme="majorHAnsi" w:eastAsia="Times New Roman" w:hAnsiTheme="majorHAnsi" w:cstheme="majorHAnsi"/>
          <w:sz w:val="24"/>
          <w:szCs w:val="24"/>
        </w:rPr>
        <w:t>n−1,  n−2,</w:t>
      </w:r>
      <w:r>
        <w:rPr>
          <w:rFonts w:asciiTheme="majorHAnsi" w:eastAsia="Times New Roman" w:hAnsiTheme="majorHAnsi" w:cstheme="majorHAnsi"/>
          <w:sz w:val="24"/>
          <w:szCs w:val="24"/>
        </w:rPr>
        <w:t>…,3,2</w:t>
      </w:r>
      <w:r w:rsidRPr="00BA0358">
        <w:rPr>
          <w:rFonts w:asciiTheme="majorHAnsi" w:eastAsia="Times New Roman" w:hAnsiTheme="majorHAnsi" w:cstheme="majorHAnsi"/>
          <w:sz w:val="24"/>
          <w:szCs w:val="24"/>
        </w:rPr>
        <w:t xml:space="preserve"> </w:t>
      </w:r>
    </w:p>
    <w:p w14:paraId="01521FE2" w14:textId="77777777" w:rsidR="00BA0358" w:rsidRPr="00BA0358" w:rsidRDefault="00BA0358" w:rsidP="00BA0358">
      <w:pPr>
        <w:spacing w:before="100" w:beforeAutospacing="1" w:after="100" w:afterAutospacing="1" w:line="240" w:lineRule="auto"/>
        <w:rPr>
          <w:rFonts w:asciiTheme="majorHAnsi" w:eastAsia="Times New Roman" w:hAnsiTheme="majorHAnsi" w:cstheme="majorHAnsi"/>
          <w:sz w:val="24"/>
          <w:szCs w:val="24"/>
        </w:rPr>
      </w:pPr>
      <w:r w:rsidRPr="00BA0358">
        <w:rPr>
          <w:rFonts w:asciiTheme="majorHAnsi" w:eastAsia="Times New Roman" w:hAnsiTheme="majorHAnsi" w:cstheme="majorHAnsi"/>
          <w:sz w:val="24"/>
          <w:szCs w:val="24"/>
        </w:rPr>
        <w:t>No other shots are needed. Here’s why those two passes suffice:</w:t>
      </w:r>
    </w:p>
    <w:p w14:paraId="469DD986" w14:textId="77777777" w:rsidR="00BA0358" w:rsidRPr="00BA0358" w:rsidRDefault="00BA0358">
      <w:pPr>
        <w:numPr>
          <w:ilvl w:val="0"/>
          <w:numId w:val="42"/>
        </w:numPr>
        <w:spacing w:before="100" w:beforeAutospacing="1" w:after="100" w:afterAutospacing="1" w:line="240" w:lineRule="auto"/>
        <w:rPr>
          <w:rFonts w:asciiTheme="majorHAnsi" w:eastAsia="Times New Roman" w:hAnsiTheme="majorHAnsi" w:cstheme="majorHAnsi"/>
          <w:sz w:val="24"/>
          <w:szCs w:val="24"/>
        </w:rPr>
      </w:pPr>
      <w:r w:rsidRPr="00BA0358">
        <w:rPr>
          <w:rFonts w:asciiTheme="majorHAnsi" w:eastAsia="Times New Roman" w:hAnsiTheme="majorHAnsi" w:cstheme="majorHAnsi"/>
          <w:b/>
          <w:bCs/>
          <w:sz w:val="24"/>
          <w:szCs w:val="24"/>
        </w:rPr>
        <w:t>If the target starts on an even spot:</w:t>
      </w:r>
    </w:p>
    <w:p w14:paraId="30AEBAE8" w14:textId="77777777" w:rsidR="00BA0358" w:rsidRPr="00BA0358" w:rsidRDefault="00BA0358">
      <w:pPr>
        <w:numPr>
          <w:ilvl w:val="1"/>
          <w:numId w:val="42"/>
        </w:numPr>
        <w:spacing w:before="100" w:beforeAutospacing="1" w:after="100" w:afterAutospacing="1" w:line="240" w:lineRule="auto"/>
        <w:rPr>
          <w:rFonts w:asciiTheme="majorHAnsi" w:eastAsia="Times New Roman" w:hAnsiTheme="majorHAnsi" w:cstheme="majorHAnsi"/>
          <w:sz w:val="24"/>
          <w:szCs w:val="24"/>
        </w:rPr>
      </w:pPr>
      <w:r w:rsidRPr="00BA0358">
        <w:rPr>
          <w:rFonts w:asciiTheme="majorHAnsi" w:eastAsia="Times New Roman" w:hAnsiTheme="majorHAnsi" w:cstheme="majorHAnsi"/>
          <w:sz w:val="24"/>
          <w:szCs w:val="24"/>
        </w:rPr>
        <w:t>Your forward sweep alternates between even and odd shots in such a way that every miss at an odd-numbered shot forces the target onto an even-numbered spot you haven’t shot yet.</w:t>
      </w:r>
    </w:p>
    <w:p w14:paraId="3A451153" w14:textId="30125E59" w:rsidR="00BA0358" w:rsidRPr="00BA0358" w:rsidRDefault="00BA0358">
      <w:pPr>
        <w:numPr>
          <w:ilvl w:val="1"/>
          <w:numId w:val="42"/>
        </w:numPr>
        <w:spacing w:before="100" w:beforeAutospacing="1" w:after="100" w:afterAutospacing="1" w:line="240" w:lineRule="auto"/>
        <w:rPr>
          <w:rFonts w:asciiTheme="majorHAnsi" w:eastAsia="Times New Roman" w:hAnsiTheme="majorHAnsi" w:cstheme="majorHAnsi"/>
          <w:sz w:val="24"/>
          <w:szCs w:val="24"/>
        </w:rPr>
      </w:pPr>
      <w:r w:rsidRPr="00BA0358">
        <w:rPr>
          <w:rFonts w:asciiTheme="majorHAnsi" w:eastAsia="Times New Roman" w:hAnsiTheme="majorHAnsi" w:cstheme="majorHAnsi"/>
          <w:sz w:val="24"/>
          <w:szCs w:val="24"/>
        </w:rPr>
        <w:t>By the end of the forward pass (which ends on n−</w:t>
      </w:r>
      <w:r>
        <w:rPr>
          <w:rFonts w:asciiTheme="majorHAnsi" w:eastAsia="Times New Roman" w:hAnsiTheme="majorHAnsi" w:cstheme="majorHAnsi"/>
          <w:sz w:val="24"/>
          <w:szCs w:val="24"/>
        </w:rPr>
        <w:t>1</w:t>
      </w:r>
      <w:r w:rsidRPr="00BA0358">
        <w:rPr>
          <w:rFonts w:asciiTheme="majorHAnsi" w:eastAsia="Times New Roman" w:hAnsiTheme="majorHAnsi" w:cstheme="majorHAnsi"/>
          <w:sz w:val="24"/>
          <w:szCs w:val="24"/>
        </w:rPr>
        <w:t>), you will either have hit it or corralled it onto some even spot ≥4.</w:t>
      </w:r>
    </w:p>
    <w:p w14:paraId="06B67C17" w14:textId="77777777" w:rsidR="00BA0358" w:rsidRPr="00BA0358" w:rsidRDefault="00BA0358">
      <w:pPr>
        <w:numPr>
          <w:ilvl w:val="1"/>
          <w:numId w:val="42"/>
        </w:numPr>
        <w:spacing w:before="100" w:beforeAutospacing="1" w:after="100" w:afterAutospacing="1" w:line="240" w:lineRule="auto"/>
        <w:rPr>
          <w:rFonts w:asciiTheme="majorHAnsi" w:eastAsia="Times New Roman" w:hAnsiTheme="majorHAnsi" w:cstheme="majorHAnsi"/>
          <w:sz w:val="24"/>
          <w:szCs w:val="24"/>
        </w:rPr>
      </w:pPr>
      <w:r w:rsidRPr="00BA0358">
        <w:rPr>
          <w:rFonts w:asciiTheme="majorHAnsi" w:eastAsia="Times New Roman" w:hAnsiTheme="majorHAnsi" w:cstheme="majorHAnsi"/>
          <w:sz w:val="24"/>
          <w:szCs w:val="24"/>
        </w:rPr>
        <w:t>The reverse pass then fires at every even spot in descending order, so it must catch the target.</w:t>
      </w:r>
    </w:p>
    <w:p w14:paraId="21C33727" w14:textId="77777777" w:rsidR="00BA0358" w:rsidRPr="00BA0358" w:rsidRDefault="00BA0358">
      <w:pPr>
        <w:numPr>
          <w:ilvl w:val="0"/>
          <w:numId w:val="42"/>
        </w:numPr>
        <w:spacing w:before="100" w:beforeAutospacing="1" w:after="100" w:afterAutospacing="1" w:line="240" w:lineRule="auto"/>
        <w:rPr>
          <w:rFonts w:asciiTheme="majorHAnsi" w:eastAsia="Times New Roman" w:hAnsiTheme="majorHAnsi" w:cstheme="majorHAnsi"/>
          <w:sz w:val="24"/>
          <w:szCs w:val="24"/>
        </w:rPr>
      </w:pPr>
      <w:r w:rsidRPr="00BA0358">
        <w:rPr>
          <w:rFonts w:asciiTheme="majorHAnsi" w:eastAsia="Times New Roman" w:hAnsiTheme="majorHAnsi" w:cstheme="majorHAnsi"/>
          <w:b/>
          <w:bCs/>
          <w:sz w:val="24"/>
          <w:szCs w:val="24"/>
        </w:rPr>
        <w:t>If the target starts on an odd spot:</w:t>
      </w:r>
    </w:p>
    <w:p w14:paraId="5927A0DE" w14:textId="03B3CE88" w:rsidR="00BA0358" w:rsidRPr="00BA0358" w:rsidRDefault="00BA0358">
      <w:pPr>
        <w:numPr>
          <w:ilvl w:val="1"/>
          <w:numId w:val="42"/>
        </w:numPr>
        <w:spacing w:before="100" w:beforeAutospacing="1" w:after="100" w:afterAutospacing="1" w:line="240" w:lineRule="auto"/>
        <w:rPr>
          <w:rFonts w:asciiTheme="majorHAnsi" w:eastAsia="Times New Roman" w:hAnsiTheme="majorHAnsi" w:cstheme="majorHAnsi"/>
          <w:sz w:val="24"/>
          <w:szCs w:val="24"/>
        </w:rPr>
      </w:pPr>
      <w:r w:rsidRPr="00BA0358">
        <w:rPr>
          <w:rFonts w:asciiTheme="majorHAnsi" w:eastAsia="Times New Roman" w:hAnsiTheme="majorHAnsi" w:cstheme="majorHAnsi"/>
          <w:sz w:val="24"/>
          <w:szCs w:val="24"/>
        </w:rPr>
        <w:t xml:space="preserve">Throughout the forward pass you’ll miss, but </w:t>
      </w:r>
      <w:r w:rsidRPr="00BA0358">
        <w:rPr>
          <w:rFonts w:asciiTheme="majorHAnsi" w:eastAsia="Times New Roman" w:hAnsiTheme="majorHAnsi" w:cstheme="majorHAnsi"/>
          <w:b/>
          <w:bCs/>
          <w:sz w:val="24"/>
          <w:szCs w:val="24"/>
        </w:rPr>
        <w:t>after</w:t>
      </w:r>
      <w:r w:rsidRPr="00BA0358">
        <w:rPr>
          <w:rFonts w:asciiTheme="majorHAnsi" w:eastAsia="Times New Roman" w:hAnsiTheme="majorHAnsi" w:cstheme="majorHAnsi"/>
          <w:sz w:val="24"/>
          <w:szCs w:val="24"/>
        </w:rPr>
        <w:t xml:space="preserve"> the last forward shot at n−1, the target (which was on an odd spot) must move one step into the even-numbered range [2..n−2].</w:t>
      </w:r>
    </w:p>
    <w:p w14:paraId="632EA8BA" w14:textId="77777777" w:rsidR="00BA0358" w:rsidRDefault="00BA0358">
      <w:pPr>
        <w:numPr>
          <w:ilvl w:val="1"/>
          <w:numId w:val="42"/>
        </w:numPr>
        <w:spacing w:before="100" w:beforeAutospacing="1" w:after="100" w:afterAutospacing="1" w:line="240" w:lineRule="auto"/>
        <w:rPr>
          <w:rFonts w:asciiTheme="majorHAnsi" w:eastAsia="Times New Roman" w:hAnsiTheme="majorHAnsi" w:cstheme="majorHAnsi"/>
          <w:sz w:val="24"/>
          <w:szCs w:val="24"/>
        </w:rPr>
      </w:pPr>
      <w:r w:rsidRPr="00BA0358">
        <w:rPr>
          <w:rFonts w:asciiTheme="majorHAnsi" w:eastAsia="Times New Roman" w:hAnsiTheme="majorHAnsi" w:cstheme="majorHAnsi"/>
          <w:sz w:val="24"/>
          <w:szCs w:val="24"/>
        </w:rPr>
        <w:t>The reverse sweep then covers every even spot in that range, ensuring a hit.</w:t>
      </w:r>
    </w:p>
    <w:p w14:paraId="2FCAF683" w14:textId="77777777" w:rsidR="00BA0358" w:rsidRDefault="00BA0358">
      <w:pPr>
        <w:numPr>
          <w:ilvl w:val="1"/>
          <w:numId w:val="42"/>
        </w:numPr>
        <w:spacing w:before="100" w:beforeAutospacing="1" w:after="100" w:afterAutospacing="1" w:line="240" w:lineRule="auto"/>
        <w:rPr>
          <w:rFonts w:asciiTheme="majorHAnsi" w:eastAsia="Times New Roman" w:hAnsiTheme="majorHAnsi" w:cstheme="majorHAnsi"/>
          <w:sz w:val="24"/>
          <w:szCs w:val="24"/>
        </w:rPr>
      </w:pPr>
    </w:p>
    <w:p w14:paraId="372C994C" w14:textId="100BCD2D" w:rsidR="00BA0358" w:rsidRPr="00BA0358" w:rsidRDefault="00BA0358" w:rsidP="00BA0358">
      <w:pPr>
        <w:spacing w:before="100" w:beforeAutospacing="1" w:after="100" w:afterAutospacing="1" w:line="240" w:lineRule="auto"/>
        <w:rPr>
          <w:rFonts w:asciiTheme="majorHAnsi" w:eastAsia="Times New Roman" w:hAnsiTheme="majorHAnsi" w:cstheme="majorHAnsi"/>
          <w:sz w:val="24"/>
          <w:szCs w:val="24"/>
        </w:rPr>
      </w:pPr>
      <w:r w:rsidRPr="00BA0358">
        <w:rPr>
          <w:sz w:val="24"/>
          <w:szCs w:val="24"/>
        </w:rPr>
        <w:lastRenderedPageBreak/>
        <w:t>Complexity</w:t>
      </w:r>
    </w:p>
    <w:p w14:paraId="4501C2B7" w14:textId="2A161FEB" w:rsidR="00BA0358" w:rsidRDefault="00BA0358">
      <w:pPr>
        <w:numPr>
          <w:ilvl w:val="0"/>
          <w:numId w:val="43"/>
        </w:numPr>
        <w:spacing w:before="100" w:beforeAutospacing="1" w:after="100" w:afterAutospacing="1" w:line="240" w:lineRule="auto"/>
      </w:pPr>
      <w:r>
        <w:rPr>
          <w:rStyle w:val="Strong"/>
        </w:rPr>
        <w:t>Time</w:t>
      </w:r>
      <w:r>
        <w:t xml:space="preserve">: </w:t>
      </w:r>
      <w:r>
        <w:rPr>
          <w:rStyle w:val="katex-mathml"/>
        </w:rPr>
        <w:t>O(n)</w:t>
      </w:r>
      <w:r>
        <w:t>.</w:t>
      </w:r>
    </w:p>
    <w:p w14:paraId="6FA4C450" w14:textId="77777777" w:rsidR="00BA0358" w:rsidRDefault="00BA0358" w:rsidP="00BA0358">
      <w:pPr>
        <w:spacing w:before="100" w:beforeAutospacing="1" w:after="100" w:afterAutospacing="1" w:line="240" w:lineRule="auto"/>
        <w:ind w:left="1440"/>
        <w:rPr>
          <w:rFonts w:asciiTheme="majorHAnsi" w:eastAsia="Times New Roman" w:hAnsiTheme="majorHAnsi" w:cstheme="majorHAnsi"/>
          <w:sz w:val="24"/>
          <w:szCs w:val="24"/>
        </w:rPr>
      </w:pPr>
    </w:p>
    <w:p w14:paraId="75F2CD7B" w14:textId="77777777" w:rsidR="00BA0358" w:rsidRPr="00BA0358" w:rsidRDefault="00BA0358" w:rsidP="00BA0358">
      <w:pPr>
        <w:spacing w:before="100" w:beforeAutospacing="1" w:after="100" w:afterAutospacing="1" w:line="240" w:lineRule="auto"/>
        <w:ind w:left="1440"/>
        <w:rPr>
          <w:rFonts w:asciiTheme="majorHAnsi" w:eastAsia="Times New Roman" w:hAnsiTheme="majorHAnsi" w:cstheme="majorHAnsi"/>
          <w:sz w:val="24"/>
          <w:szCs w:val="24"/>
        </w:rPr>
      </w:pPr>
    </w:p>
    <w:p w14:paraId="0604DD88" w14:textId="709B7B9C" w:rsidR="00BA0358" w:rsidRDefault="00BA0358" w:rsidP="006A2734">
      <w:pPr>
        <w:spacing w:before="100" w:beforeAutospacing="1" w:after="100" w:afterAutospacing="1"/>
        <w:rPr>
          <w:rFonts w:asciiTheme="majorHAnsi" w:hAnsiTheme="majorHAnsi" w:cstheme="majorHAnsi"/>
          <w:sz w:val="24"/>
          <w:szCs w:val="24"/>
          <w:rtl/>
        </w:rPr>
      </w:pPr>
    </w:p>
    <w:p w14:paraId="7D3718C0" w14:textId="77777777" w:rsidR="006A2734" w:rsidRPr="006A2734" w:rsidRDefault="006A2734" w:rsidP="006A2734">
      <w:pPr>
        <w:spacing w:before="100" w:beforeAutospacing="1" w:after="100" w:afterAutospacing="1"/>
        <w:rPr>
          <w:rFonts w:asciiTheme="majorHAnsi" w:hAnsiTheme="majorHAnsi" w:cstheme="majorHAnsi"/>
          <w:sz w:val="24"/>
          <w:szCs w:val="24"/>
        </w:rPr>
      </w:pPr>
    </w:p>
    <w:p w14:paraId="692B18E9" w14:textId="6EB17BB0" w:rsidR="006A2734" w:rsidRPr="006A2734" w:rsidRDefault="006A2734" w:rsidP="006A2734">
      <w:pPr>
        <w:pStyle w:val="Caption"/>
        <w:keepNext/>
        <w:jc w:val="center"/>
        <w:rPr>
          <w:rFonts w:asciiTheme="majorHAnsi" w:hAnsiTheme="majorHAnsi" w:cstheme="majorHAnsi"/>
          <w:sz w:val="24"/>
          <w:szCs w:val="24"/>
        </w:rPr>
      </w:pPr>
      <w:bookmarkStart w:id="126" w:name="_Toc197894222"/>
      <w:r w:rsidRPr="006A2734">
        <w:rPr>
          <w:rFonts w:asciiTheme="majorHAnsi" w:hAnsiTheme="majorHAnsi" w:cstheme="majorHAnsi"/>
          <w:sz w:val="24"/>
          <w:szCs w:val="24"/>
        </w:rPr>
        <w:t xml:space="preserve">Table </w:t>
      </w:r>
      <w:r w:rsidRPr="006A2734">
        <w:rPr>
          <w:rFonts w:asciiTheme="majorHAnsi" w:hAnsiTheme="majorHAnsi" w:cstheme="majorHAnsi"/>
          <w:sz w:val="24"/>
          <w:szCs w:val="24"/>
        </w:rPr>
        <w:fldChar w:fldCharType="begin"/>
      </w:r>
      <w:r w:rsidRPr="006A2734">
        <w:rPr>
          <w:rFonts w:asciiTheme="majorHAnsi" w:hAnsiTheme="majorHAnsi" w:cstheme="majorHAnsi"/>
          <w:sz w:val="24"/>
          <w:szCs w:val="24"/>
        </w:rPr>
        <w:instrText xml:space="preserve"> SEQ Table \* ARABIC </w:instrText>
      </w:r>
      <w:r w:rsidRPr="006A2734">
        <w:rPr>
          <w:rFonts w:asciiTheme="majorHAnsi" w:hAnsiTheme="majorHAnsi" w:cstheme="majorHAnsi"/>
          <w:sz w:val="24"/>
          <w:szCs w:val="24"/>
        </w:rPr>
        <w:fldChar w:fldCharType="separate"/>
      </w:r>
      <w:r w:rsidRPr="006A2734">
        <w:rPr>
          <w:rFonts w:asciiTheme="majorHAnsi" w:hAnsiTheme="majorHAnsi" w:cstheme="majorHAnsi"/>
          <w:noProof/>
          <w:sz w:val="24"/>
          <w:szCs w:val="24"/>
        </w:rPr>
        <w:t>5</w:t>
      </w:r>
      <w:r w:rsidRPr="006A2734">
        <w:rPr>
          <w:rFonts w:asciiTheme="majorHAnsi" w:hAnsiTheme="majorHAnsi" w:cstheme="majorHAnsi"/>
          <w:sz w:val="24"/>
          <w:szCs w:val="24"/>
        </w:rPr>
        <w:fldChar w:fldCharType="end"/>
      </w:r>
      <w:r w:rsidRPr="006A2734">
        <w:rPr>
          <w:rFonts w:asciiTheme="majorHAnsi" w:hAnsiTheme="majorHAnsi" w:cstheme="majorHAnsi"/>
          <w:sz w:val="24"/>
          <w:szCs w:val="24"/>
        </w:rPr>
        <w:t>:Comparison with another technique</w:t>
      </w:r>
      <w:bookmarkEnd w:id="126"/>
    </w:p>
    <w:tbl>
      <w:tblPr>
        <w:tblStyle w:val="TableGrid"/>
        <w:tblW w:w="11766" w:type="dxa"/>
        <w:tblInd w:w="-1423" w:type="dxa"/>
        <w:tblLook w:val="04A0" w:firstRow="1" w:lastRow="0" w:firstColumn="1" w:lastColumn="0" w:noHBand="0" w:noVBand="1"/>
      </w:tblPr>
      <w:tblGrid>
        <w:gridCol w:w="2356"/>
        <w:gridCol w:w="3748"/>
        <w:gridCol w:w="3394"/>
        <w:gridCol w:w="2268"/>
      </w:tblGrid>
      <w:tr w:rsidR="00BA0358" w:rsidRPr="006A2734" w14:paraId="4DF14E9F" w14:textId="682E3C39" w:rsidTr="00BA0358">
        <w:trPr>
          <w:trHeight w:val="589"/>
        </w:trPr>
        <w:tc>
          <w:tcPr>
            <w:tcW w:w="0" w:type="auto"/>
          </w:tcPr>
          <w:p w14:paraId="5D533568" w14:textId="77777777" w:rsidR="00BA0358" w:rsidRPr="006A2734" w:rsidRDefault="00BA0358" w:rsidP="004B4E28">
            <w:pPr>
              <w:rPr>
                <w:rFonts w:asciiTheme="majorHAnsi" w:hAnsiTheme="majorHAnsi" w:cstheme="majorHAnsi"/>
                <w:sz w:val="24"/>
                <w:szCs w:val="24"/>
              </w:rPr>
            </w:pPr>
          </w:p>
        </w:tc>
        <w:tc>
          <w:tcPr>
            <w:tcW w:w="0" w:type="auto"/>
          </w:tcPr>
          <w:tbl>
            <w:tblPr>
              <w:tblW w:w="113"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113"/>
            </w:tblGrid>
            <w:tr w:rsidR="00BA0358" w:rsidRPr="006A2734" w14:paraId="6D236D06" w14:textId="77777777" w:rsidTr="004B4E28">
              <w:trPr>
                <w:trHeight w:hRule="exact" w:val="16"/>
                <w:tblCellSpacing w:w="15" w:type="dxa"/>
              </w:trPr>
              <w:tc>
                <w:tcPr>
                  <w:tcW w:w="0" w:type="auto"/>
                  <w:vAlign w:val="center"/>
                  <w:hideMark/>
                </w:tcPr>
                <w:p w14:paraId="5C34B57D" w14:textId="77777777" w:rsidR="00BA0358" w:rsidRPr="006A2734" w:rsidRDefault="00BA0358" w:rsidP="004B4E28">
                  <w:pPr>
                    <w:spacing w:after="0" w:line="240" w:lineRule="auto"/>
                    <w:rPr>
                      <w:rFonts w:asciiTheme="majorHAnsi" w:eastAsia="Times New Roman" w:hAnsiTheme="majorHAnsi" w:cstheme="majorHAnsi"/>
                      <w:sz w:val="24"/>
                      <w:szCs w:val="24"/>
                    </w:rPr>
                  </w:pPr>
                </w:p>
              </w:tc>
            </w:tr>
          </w:tbl>
          <w:p w14:paraId="031A7F9C" w14:textId="77777777" w:rsidR="00BA0358" w:rsidRPr="006A2734" w:rsidRDefault="00BA0358" w:rsidP="004B4E28">
            <w:pPr>
              <w:rPr>
                <w:rFonts w:asciiTheme="majorHAnsi" w:eastAsia="Times New Roman" w:hAnsiTheme="majorHAnsi" w:cstheme="majorHAnsi"/>
                <w:vanish/>
                <w:sz w:val="24"/>
                <w:szCs w:val="24"/>
              </w:rPr>
            </w:pPr>
          </w:p>
          <w:tbl>
            <w:tblPr>
              <w:tblW w:w="2649"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2649"/>
            </w:tblGrid>
            <w:tr w:rsidR="00BA0358" w:rsidRPr="006A2734" w14:paraId="14A4E83D" w14:textId="77777777" w:rsidTr="004B4E28">
              <w:trPr>
                <w:trHeight w:val="268"/>
                <w:tblCellSpacing w:w="15" w:type="dxa"/>
              </w:trPr>
              <w:tc>
                <w:tcPr>
                  <w:tcW w:w="0" w:type="auto"/>
                  <w:vAlign w:val="center"/>
                  <w:hideMark/>
                </w:tcPr>
                <w:p w14:paraId="2A9E4409" w14:textId="77777777" w:rsidR="00BA0358" w:rsidRPr="006A2734" w:rsidRDefault="00BA0358" w:rsidP="004B4E28">
                  <w:pPr>
                    <w:spacing w:after="0" w:line="240" w:lineRule="auto"/>
                    <w:jc w:val="center"/>
                    <w:rPr>
                      <w:rFonts w:asciiTheme="majorHAnsi" w:eastAsia="Times New Roman" w:hAnsiTheme="majorHAnsi" w:cstheme="majorHAnsi"/>
                      <w:b/>
                      <w:bCs/>
                      <w:sz w:val="24"/>
                      <w:szCs w:val="24"/>
                    </w:rPr>
                  </w:pPr>
                  <w:r w:rsidRPr="006A2734">
                    <w:rPr>
                      <w:rFonts w:asciiTheme="majorHAnsi" w:eastAsia="Times New Roman" w:hAnsiTheme="majorHAnsi" w:cstheme="majorHAnsi"/>
                      <w:b/>
                      <w:bCs/>
                      <w:sz w:val="24"/>
                      <w:szCs w:val="24"/>
                    </w:rPr>
                    <w:t>Brute-Force Method</w:t>
                  </w:r>
                </w:p>
              </w:tc>
            </w:tr>
          </w:tbl>
          <w:p w14:paraId="156E23E9" w14:textId="77777777" w:rsidR="00BA0358" w:rsidRPr="006A2734" w:rsidRDefault="00BA0358" w:rsidP="004B4E28">
            <w:pPr>
              <w:ind w:firstLine="720"/>
              <w:rPr>
                <w:rFonts w:asciiTheme="majorHAnsi" w:hAnsiTheme="majorHAnsi" w:cstheme="majorHAnsi"/>
                <w:sz w:val="24"/>
                <w:szCs w:val="24"/>
              </w:rPr>
            </w:pPr>
          </w:p>
        </w:tc>
        <w:tc>
          <w:tcPr>
            <w:tcW w:w="3061" w:type="dxa"/>
          </w:tcPr>
          <w:p w14:paraId="3D645A84" w14:textId="77777777" w:rsidR="00BA0358" w:rsidRPr="006A2734" w:rsidRDefault="00BA0358" w:rsidP="004B4E28">
            <w:pPr>
              <w:rPr>
                <w:rFonts w:asciiTheme="majorHAnsi" w:hAnsiTheme="majorHAnsi" w:cstheme="majorHAnsi"/>
                <w:b/>
                <w:bCs/>
                <w:sz w:val="24"/>
                <w:szCs w:val="24"/>
              </w:rPr>
            </w:pPr>
            <w:r w:rsidRPr="006A2734">
              <w:rPr>
                <w:rFonts w:asciiTheme="majorHAnsi" w:hAnsiTheme="majorHAnsi" w:cstheme="majorHAnsi"/>
                <w:b/>
                <w:bCs/>
                <w:sz w:val="24"/>
                <w:szCs w:val="24"/>
              </w:rPr>
              <w:t>Divide-and-Conquer Method</w:t>
            </w:r>
          </w:p>
        </w:tc>
        <w:tc>
          <w:tcPr>
            <w:tcW w:w="2268" w:type="dxa"/>
          </w:tcPr>
          <w:p w14:paraId="50C94407" w14:textId="58CF298A" w:rsidR="00BA0358" w:rsidRPr="00EC0FD6" w:rsidRDefault="00BA0358" w:rsidP="004B4E28">
            <w:pPr>
              <w:rPr>
                <w:rFonts w:asciiTheme="majorHAnsi" w:hAnsiTheme="majorHAnsi" w:cstheme="majorHAnsi"/>
                <w:b/>
                <w:bCs/>
                <w:sz w:val="24"/>
                <w:szCs w:val="24"/>
              </w:rPr>
            </w:pPr>
            <w:r w:rsidRPr="00EC0FD6">
              <w:rPr>
                <w:rFonts w:asciiTheme="majorHAnsi" w:hAnsiTheme="majorHAnsi" w:cstheme="majorHAnsi"/>
                <w:b/>
                <w:bCs/>
                <w:sz w:val="24"/>
                <w:szCs w:val="24"/>
              </w:rPr>
              <w:t>Parity-Sweep Method</w:t>
            </w:r>
          </w:p>
        </w:tc>
      </w:tr>
      <w:tr w:rsidR="00BA0358" w:rsidRPr="006A2734" w14:paraId="3C2FCB91" w14:textId="54439AE8" w:rsidTr="00BA0358">
        <w:trPr>
          <w:trHeight w:val="1045"/>
        </w:trPr>
        <w:tc>
          <w:tcPr>
            <w:tcW w:w="0" w:type="auto"/>
          </w:tcPr>
          <w:p w14:paraId="3D620D58" w14:textId="77777777" w:rsidR="00BA0358" w:rsidRPr="006A2734" w:rsidRDefault="00BA0358" w:rsidP="004B4E28">
            <w:pPr>
              <w:jc w:val="center"/>
              <w:rPr>
                <w:rFonts w:asciiTheme="majorHAnsi" w:hAnsiTheme="majorHAnsi" w:cstheme="majorHAnsi"/>
                <w:b/>
                <w:bCs/>
                <w:sz w:val="24"/>
                <w:szCs w:val="24"/>
              </w:rPr>
            </w:pPr>
            <w:r w:rsidRPr="006A2734">
              <w:rPr>
                <w:rFonts w:asciiTheme="majorHAnsi" w:hAnsiTheme="majorHAnsi" w:cstheme="majorHAnsi"/>
                <w:b/>
                <w:bCs/>
                <w:sz w:val="24"/>
                <w:szCs w:val="24"/>
              </w:rPr>
              <w:t>Approach</w:t>
            </w:r>
          </w:p>
        </w:tc>
        <w:tc>
          <w:tcPr>
            <w:tcW w:w="0" w:type="auto"/>
          </w:tcPr>
          <w:p w14:paraId="75A6ABCD" w14:textId="77777777" w:rsidR="00BA0358" w:rsidRPr="006A2734" w:rsidRDefault="00BA0358" w:rsidP="004B4E28">
            <w:pPr>
              <w:rPr>
                <w:rFonts w:asciiTheme="majorHAnsi" w:hAnsiTheme="majorHAnsi" w:cstheme="majorHAnsi"/>
                <w:sz w:val="24"/>
                <w:szCs w:val="24"/>
              </w:rPr>
            </w:pPr>
          </w:p>
          <w:p w14:paraId="1619D894" w14:textId="77777777" w:rsidR="00BA0358" w:rsidRPr="006A2734" w:rsidRDefault="00BA0358" w:rsidP="004B4E28">
            <w:pPr>
              <w:jc w:val="center"/>
              <w:rPr>
                <w:rFonts w:asciiTheme="majorHAnsi" w:hAnsiTheme="majorHAnsi" w:cstheme="majorHAnsi"/>
                <w:sz w:val="24"/>
                <w:szCs w:val="24"/>
              </w:rPr>
            </w:pPr>
            <w:r w:rsidRPr="006A2734">
              <w:rPr>
                <w:rFonts w:asciiTheme="majorHAnsi" w:hAnsiTheme="majorHAnsi" w:cstheme="majorHAnsi"/>
                <w:sz w:val="24"/>
                <w:szCs w:val="24"/>
              </w:rPr>
              <w:t>Try all possible shot plans until one works</w:t>
            </w:r>
          </w:p>
        </w:tc>
        <w:tc>
          <w:tcPr>
            <w:tcW w:w="3061" w:type="dxa"/>
          </w:tcPr>
          <w:tbl>
            <w:tblPr>
              <w:tblW w:w="113"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113"/>
            </w:tblGrid>
            <w:tr w:rsidR="00BA0358" w:rsidRPr="006A2734" w14:paraId="3ABC7344" w14:textId="77777777" w:rsidTr="004B4E28">
              <w:trPr>
                <w:trHeight w:hRule="exact" w:val="16"/>
                <w:tblCellSpacing w:w="15" w:type="dxa"/>
              </w:trPr>
              <w:tc>
                <w:tcPr>
                  <w:tcW w:w="0" w:type="auto"/>
                  <w:vAlign w:val="center"/>
                  <w:hideMark/>
                </w:tcPr>
                <w:p w14:paraId="7896580A" w14:textId="77777777" w:rsidR="00BA0358" w:rsidRPr="006A2734" w:rsidRDefault="00BA0358" w:rsidP="004B4E28">
                  <w:pPr>
                    <w:spacing w:after="0" w:line="240" w:lineRule="auto"/>
                    <w:rPr>
                      <w:rFonts w:asciiTheme="majorHAnsi" w:eastAsia="Times New Roman" w:hAnsiTheme="majorHAnsi" w:cstheme="majorHAnsi"/>
                      <w:sz w:val="24"/>
                      <w:szCs w:val="24"/>
                    </w:rPr>
                  </w:pPr>
                </w:p>
              </w:tc>
            </w:tr>
          </w:tbl>
          <w:p w14:paraId="6A9EC673" w14:textId="77777777" w:rsidR="00BA0358" w:rsidRPr="006A2734" w:rsidRDefault="00BA0358" w:rsidP="004B4E28">
            <w:pPr>
              <w:rPr>
                <w:rFonts w:asciiTheme="majorHAnsi" w:eastAsia="Times New Roman" w:hAnsiTheme="majorHAnsi" w:cstheme="majorHAnsi"/>
                <w:vanish/>
                <w:sz w:val="24"/>
                <w:szCs w:val="24"/>
              </w:rPr>
            </w:pPr>
          </w:p>
          <w:tbl>
            <w:tblPr>
              <w:tblW w:w="0" w:type="auto"/>
              <w:tblCellSpacing w:w="15" w:type="dxa"/>
              <w:tblInd w:w="3" w:type="dxa"/>
              <w:tblCellMar>
                <w:top w:w="15" w:type="dxa"/>
                <w:left w:w="15" w:type="dxa"/>
                <w:bottom w:w="15" w:type="dxa"/>
                <w:right w:w="15" w:type="dxa"/>
              </w:tblCellMar>
              <w:tblLook w:val="04A0" w:firstRow="1" w:lastRow="0" w:firstColumn="1" w:lastColumn="0" w:noHBand="0" w:noVBand="1"/>
            </w:tblPr>
            <w:tblGrid>
              <w:gridCol w:w="2813"/>
              <w:gridCol w:w="81"/>
            </w:tblGrid>
            <w:tr w:rsidR="00BA0358" w:rsidRPr="006A2734" w14:paraId="1A3A7A32" w14:textId="0056F9F8" w:rsidTr="00BA0358">
              <w:trPr>
                <w:trHeight w:val="876"/>
                <w:tblCellSpacing w:w="15" w:type="dxa"/>
              </w:trPr>
              <w:tc>
                <w:tcPr>
                  <w:tcW w:w="0" w:type="auto"/>
                  <w:vAlign w:val="center"/>
                  <w:hideMark/>
                </w:tcPr>
                <w:p w14:paraId="13E35823" w14:textId="77777777" w:rsidR="00BA0358" w:rsidRDefault="00BA0358" w:rsidP="004B4E28">
                  <w:pPr>
                    <w:spacing w:after="0" w:line="240" w:lineRule="auto"/>
                    <w:jc w:val="center"/>
                    <w:rPr>
                      <w:rFonts w:asciiTheme="majorHAnsi" w:eastAsia="Times New Roman" w:hAnsiTheme="majorHAnsi" w:cstheme="majorHAnsi"/>
                      <w:sz w:val="24"/>
                      <w:szCs w:val="24"/>
                    </w:rPr>
                  </w:pPr>
                  <w:r w:rsidRPr="006A2734">
                    <w:rPr>
                      <w:rFonts w:asciiTheme="majorHAnsi" w:eastAsia="Times New Roman" w:hAnsiTheme="majorHAnsi" w:cstheme="majorHAnsi"/>
                      <w:sz w:val="24"/>
                      <w:szCs w:val="24"/>
                    </w:rPr>
                    <w:t>Recursively divide the range</w:t>
                  </w:r>
                </w:p>
                <w:p w14:paraId="6830264E" w14:textId="0D83C9DA" w:rsidR="00BA0358" w:rsidRPr="006A2734" w:rsidRDefault="00BA0358" w:rsidP="004B4E28">
                  <w:pPr>
                    <w:spacing w:after="0" w:line="240" w:lineRule="auto"/>
                    <w:jc w:val="center"/>
                    <w:rPr>
                      <w:rFonts w:asciiTheme="majorHAnsi" w:eastAsia="Times New Roman" w:hAnsiTheme="majorHAnsi" w:cstheme="majorHAnsi"/>
                      <w:sz w:val="24"/>
                      <w:szCs w:val="24"/>
                    </w:rPr>
                  </w:pPr>
                  <w:r w:rsidRPr="006A2734">
                    <w:rPr>
                      <w:rFonts w:asciiTheme="majorHAnsi" w:eastAsia="Times New Roman" w:hAnsiTheme="majorHAnsi" w:cstheme="majorHAnsi"/>
                      <w:sz w:val="24"/>
                      <w:szCs w:val="24"/>
                    </w:rPr>
                    <w:t xml:space="preserve"> and shoot with barriers</w:t>
                  </w:r>
                </w:p>
              </w:tc>
              <w:tc>
                <w:tcPr>
                  <w:tcW w:w="0" w:type="auto"/>
                </w:tcPr>
                <w:p w14:paraId="23C04084" w14:textId="77777777" w:rsidR="00BA0358" w:rsidRPr="006A2734" w:rsidRDefault="00BA0358" w:rsidP="004B4E28">
                  <w:pPr>
                    <w:spacing w:after="0" w:line="240" w:lineRule="auto"/>
                    <w:jc w:val="center"/>
                    <w:rPr>
                      <w:rFonts w:asciiTheme="majorHAnsi" w:eastAsia="Times New Roman" w:hAnsiTheme="majorHAnsi" w:cstheme="majorHAnsi"/>
                      <w:sz w:val="24"/>
                      <w:szCs w:val="24"/>
                    </w:rPr>
                  </w:pPr>
                </w:p>
              </w:tc>
            </w:tr>
          </w:tbl>
          <w:p w14:paraId="506E8D4E" w14:textId="77777777" w:rsidR="00BA0358" w:rsidRPr="006A2734" w:rsidRDefault="00BA0358" w:rsidP="004B4E28">
            <w:pPr>
              <w:rPr>
                <w:rFonts w:asciiTheme="majorHAnsi" w:hAnsiTheme="majorHAnsi" w:cstheme="majorHAnsi"/>
                <w:sz w:val="24"/>
                <w:szCs w:val="24"/>
              </w:rPr>
            </w:pPr>
          </w:p>
        </w:tc>
        <w:tc>
          <w:tcPr>
            <w:tcW w:w="2268" w:type="dxa"/>
          </w:tcPr>
          <w:p w14:paraId="409A925E" w14:textId="55031EB4" w:rsidR="00BA0358" w:rsidRPr="00EC0FD6" w:rsidRDefault="00EC0FD6" w:rsidP="004B4E28">
            <w:pPr>
              <w:rPr>
                <w:rFonts w:asciiTheme="majorHAnsi" w:eastAsia="Times New Roman" w:hAnsiTheme="majorHAnsi" w:cstheme="majorHAnsi"/>
                <w:sz w:val="24"/>
                <w:szCs w:val="24"/>
              </w:rPr>
            </w:pPr>
            <w:r w:rsidRPr="00EC0FD6">
              <w:rPr>
                <w:rFonts w:asciiTheme="majorHAnsi" w:hAnsiTheme="majorHAnsi" w:cstheme="majorHAnsi"/>
                <w:sz w:val="24"/>
                <w:szCs w:val="24"/>
              </w:rPr>
              <w:t>Single forward pass 2→…→n−1, then reverse pass n−1→…→2</w:t>
            </w:r>
          </w:p>
        </w:tc>
      </w:tr>
      <w:tr w:rsidR="00BA0358" w:rsidRPr="006A2734" w14:paraId="7686B8F0" w14:textId="04EE030F" w:rsidTr="00BA0358">
        <w:trPr>
          <w:trHeight w:val="690"/>
        </w:trPr>
        <w:tc>
          <w:tcPr>
            <w:tcW w:w="0" w:type="auto"/>
          </w:tcPr>
          <w:p w14:paraId="10A1588A" w14:textId="77777777" w:rsidR="00BA0358" w:rsidRPr="006A2734" w:rsidRDefault="00BA0358" w:rsidP="004B4E28">
            <w:pPr>
              <w:jc w:val="center"/>
              <w:rPr>
                <w:rFonts w:asciiTheme="majorHAnsi" w:hAnsiTheme="majorHAnsi" w:cstheme="majorHAnsi"/>
                <w:b/>
                <w:bCs/>
                <w:sz w:val="24"/>
                <w:szCs w:val="24"/>
              </w:rPr>
            </w:pPr>
            <w:r w:rsidRPr="006A2734">
              <w:rPr>
                <w:rFonts w:asciiTheme="majorHAnsi" w:hAnsiTheme="majorHAnsi" w:cstheme="majorHAnsi"/>
                <w:b/>
                <w:bCs/>
                <w:sz w:val="24"/>
                <w:szCs w:val="24"/>
              </w:rPr>
              <w:t>Target Movement Handling</w:t>
            </w:r>
          </w:p>
        </w:tc>
        <w:tc>
          <w:tcPr>
            <w:tcW w:w="0" w:type="auto"/>
          </w:tcPr>
          <w:p w14:paraId="18CE57F6" w14:textId="77777777" w:rsidR="00BA0358" w:rsidRPr="006A2734" w:rsidRDefault="00BA0358" w:rsidP="004B4E28">
            <w:pPr>
              <w:jc w:val="center"/>
              <w:rPr>
                <w:rFonts w:asciiTheme="majorHAnsi" w:hAnsiTheme="majorHAnsi" w:cstheme="majorHAnsi"/>
                <w:sz w:val="24"/>
                <w:szCs w:val="24"/>
              </w:rPr>
            </w:pPr>
          </w:p>
          <w:p w14:paraId="3F114A30" w14:textId="77777777" w:rsidR="00BA0358" w:rsidRPr="006A2734" w:rsidRDefault="00BA0358" w:rsidP="004B4E28">
            <w:pPr>
              <w:jc w:val="center"/>
              <w:rPr>
                <w:rFonts w:asciiTheme="majorHAnsi" w:hAnsiTheme="majorHAnsi" w:cstheme="majorHAnsi"/>
                <w:sz w:val="24"/>
                <w:szCs w:val="24"/>
              </w:rPr>
            </w:pPr>
            <w:r w:rsidRPr="006A2734">
              <w:rPr>
                <w:rFonts w:asciiTheme="majorHAnsi" w:hAnsiTheme="majorHAnsi" w:cstheme="majorHAnsi"/>
                <w:sz w:val="24"/>
                <w:szCs w:val="24"/>
              </w:rPr>
              <w:t>Tests all possible move patterns</w:t>
            </w:r>
          </w:p>
        </w:tc>
        <w:tc>
          <w:tcPr>
            <w:tcW w:w="3061" w:type="dxa"/>
          </w:tcPr>
          <w:p w14:paraId="1557FAC4" w14:textId="77777777" w:rsidR="00BA0358" w:rsidRPr="006A2734" w:rsidRDefault="00BA0358" w:rsidP="004B4E28">
            <w:pPr>
              <w:jc w:val="center"/>
              <w:rPr>
                <w:rFonts w:asciiTheme="majorHAnsi" w:hAnsiTheme="majorHAnsi" w:cstheme="majorHAnsi"/>
                <w:sz w:val="24"/>
                <w:szCs w:val="24"/>
              </w:rPr>
            </w:pPr>
          </w:p>
          <w:p w14:paraId="36EC17C2" w14:textId="77777777" w:rsidR="00BA0358" w:rsidRDefault="00BA0358" w:rsidP="004B4E28">
            <w:pPr>
              <w:jc w:val="center"/>
              <w:rPr>
                <w:rFonts w:asciiTheme="majorHAnsi" w:hAnsiTheme="majorHAnsi" w:cstheme="majorHAnsi"/>
                <w:sz w:val="24"/>
                <w:szCs w:val="24"/>
              </w:rPr>
            </w:pPr>
            <w:r w:rsidRPr="006A2734">
              <w:rPr>
                <w:rFonts w:asciiTheme="majorHAnsi" w:hAnsiTheme="majorHAnsi" w:cstheme="majorHAnsi"/>
                <w:sz w:val="24"/>
                <w:szCs w:val="24"/>
              </w:rPr>
              <w:t>Strategically places barrier</w:t>
            </w:r>
          </w:p>
          <w:p w14:paraId="6B3BF72F" w14:textId="13B8E313" w:rsidR="00BA0358" w:rsidRPr="006A2734" w:rsidRDefault="00BA0358" w:rsidP="004B4E28">
            <w:pPr>
              <w:jc w:val="center"/>
              <w:rPr>
                <w:rFonts w:asciiTheme="majorHAnsi" w:hAnsiTheme="majorHAnsi" w:cstheme="majorHAnsi"/>
                <w:sz w:val="24"/>
                <w:szCs w:val="24"/>
              </w:rPr>
            </w:pPr>
            <w:r w:rsidRPr="006A2734">
              <w:rPr>
                <w:rFonts w:asciiTheme="majorHAnsi" w:hAnsiTheme="majorHAnsi" w:cstheme="majorHAnsi"/>
                <w:sz w:val="24"/>
                <w:szCs w:val="24"/>
              </w:rPr>
              <w:t>s to trap movement</w:t>
            </w:r>
          </w:p>
        </w:tc>
        <w:tc>
          <w:tcPr>
            <w:tcW w:w="2268" w:type="dxa"/>
          </w:tcPr>
          <w:p w14:paraId="39F800EF" w14:textId="7E943E74" w:rsidR="00BA0358" w:rsidRPr="00EC0FD6" w:rsidRDefault="00EC0FD6" w:rsidP="004B4E28">
            <w:pPr>
              <w:jc w:val="center"/>
              <w:rPr>
                <w:rFonts w:asciiTheme="majorHAnsi" w:hAnsiTheme="majorHAnsi" w:cstheme="majorHAnsi"/>
                <w:sz w:val="24"/>
                <w:szCs w:val="24"/>
              </w:rPr>
            </w:pPr>
            <w:r w:rsidRPr="00EC0FD6">
              <w:rPr>
                <w:rFonts w:asciiTheme="majorHAnsi" w:hAnsiTheme="majorHAnsi" w:cstheme="majorHAnsi"/>
                <w:sz w:val="24"/>
                <w:szCs w:val="24"/>
              </w:rPr>
              <w:t>Alternating parity shots force the target into a known parity, then that parity is swept</w:t>
            </w:r>
          </w:p>
        </w:tc>
      </w:tr>
      <w:tr w:rsidR="00BA0358" w:rsidRPr="006A2734" w14:paraId="318800E9" w14:textId="7A48AA49" w:rsidTr="00BA0358">
        <w:trPr>
          <w:trHeight w:val="336"/>
        </w:trPr>
        <w:tc>
          <w:tcPr>
            <w:tcW w:w="0" w:type="auto"/>
          </w:tcPr>
          <w:p w14:paraId="2971BA90" w14:textId="77777777" w:rsidR="00BA0358" w:rsidRPr="006A2734" w:rsidRDefault="00BA0358" w:rsidP="004B4E28">
            <w:pPr>
              <w:jc w:val="center"/>
              <w:rPr>
                <w:rFonts w:asciiTheme="majorHAnsi" w:hAnsiTheme="majorHAnsi" w:cstheme="majorHAnsi"/>
                <w:b/>
                <w:bCs/>
                <w:sz w:val="24"/>
                <w:szCs w:val="24"/>
              </w:rPr>
            </w:pPr>
            <w:r w:rsidRPr="006A2734">
              <w:rPr>
                <w:rFonts w:asciiTheme="majorHAnsi" w:hAnsiTheme="majorHAnsi" w:cstheme="majorHAnsi"/>
                <w:b/>
                <w:bCs/>
                <w:sz w:val="24"/>
                <w:szCs w:val="24"/>
              </w:rPr>
              <w:t>Time Complexity</w:t>
            </w:r>
          </w:p>
        </w:tc>
        <w:tc>
          <w:tcPr>
            <w:tcW w:w="0" w:type="auto"/>
          </w:tcPr>
          <w:tbl>
            <w:tblPr>
              <w:tblW w:w="108" w:type="dxa"/>
              <w:tblCellSpacing w:w="15" w:type="dxa"/>
              <w:tblInd w:w="2" w:type="dxa"/>
              <w:tblCellMar>
                <w:top w:w="15" w:type="dxa"/>
                <w:left w:w="15" w:type="dxa"/>
                <w:bottom w:w="15" w:type="dxa"/>
                <w:right w:w="15" w:type="dxa"/>
              </w:tblCellMar>
              <w:tblLook w:val="04A0" w:firstRow="1" w:lastRow="0" w:firstColumn="1" w:lastColumn="0" w:noHBand="0" w:noVBand="1"/>
            </w:tblPr>
            <w:tblGrid>
              <w:gridCol w:w="108"/>
            </w:tblGrid>
            <w:tr w:rsidR="00BA0358" w:rsidRPr="006A2734" w14:paraId="557518A8" w14:textId="77777777" w:rsidTr="004B4E28">
              <w:trPr>
                <w:trHeight w:val="17"/>
                <w:tblCellSpacing w:w="15" w:type="dxa"/>
              </w:trPr>
              <w:tc>
                <w:tcPr>
                  <w:tcW w:w="0" w:type="auto"/>
                  <w:vAlign w:val="center"/>
                  <w:hideMark/>
                </w:tcPr>
                <w:p w14:paraId="0B0EE508" w14:textId="77777777" w:rsidR="00BA0358" w:rsidRPr="006A2734" w:rsidRDefault="00BA0358" w:rsidP="004B4E28">
                  <w:pPr>
                    <w:spacing w:after="0" w:line="240" w:lineRule="auto"/>
                    <w:rPr>
                      <w:rFonts w:asciiTheme="majorHAnsi" w:eastAsia="Times New Roman" w:hAnsiTheme="majorHAnsi" w:cstheme="majorHAnsi"/>
                      <w:sz w:val="24"/>
                      <w:szCs w:val="24"/>
                    </w:rPr>
                  </w:pPr>
                </w:p>
              </w:tc>
            </w:tr>
          </w:tbl>
          <w:p w14:paraId="083FBA14" w14:textId="77777777" w:rsidR="00BA0358" w:rsidRPr="006A2734" w:rsidRDefault="00BA0358" w:rsidP="004B4E28">
            <w:pPr>
              <w:rPr>
                <w:rFonts w:asciiTheme="majorHAnsi" w:eastAsia="Times New Roman" w:hAnsiTheme="majorHAnsi" w:cstheme="majorHAnsi"/>
                <w:vanish/>
                <w:sz w:val="24"/>
                <w:szCs w:val="24"/>
              </w:rPr>
            </w:pPr>
          </w:p>
          <w:tbl>
            <w:tblPr>
              <w:tblW w:w="2632" w:type="dxa"/>
              <w:tblCellSpacing w:w="15" w:type="dxa"/>
              <w:tblInd w:w="2" w:type="dxa"/>
              <w:tblCellMar>
                <w:top w:w="15" w:type="dxa"/>
                <w:left w:w="15" w:type="dxa"/>
                <w:bottom w:w="15" w:type="dxa"/>
                <w:right w:w="15" w:type="dxa"/>
              </w:tblCellMar>
              <w:tblLook w:val="04A0" w:firstRow="1" w:lastRow="0" w:firstColumn="1" w:lastColumn="0" w:noHBand="0" w:noVBand="1"/>
            </w:tblPr>
            <w:tblGrid>
              <w:gridCol w:w="2632"/>
            </w:tblGrid>
            <w:tr w:rsidR="00BA0358" w:rsidRPr="006A2734" w14:paraId="119293F7" w14:textId="77777777" w:rsidTr="004B4E28">
              <w:trPr>
                <w:trHeight w:val="289"/>
                <w:tblCellSpacing w:w="15" w:type="dxa"/>
              </w:trPr>
              <w:tc>
                <w:tcPr>
                  <w:tcW w:w="0" w:type="auto"/>
                  <w:vAlign w:val="center"/>
                  <w:hideMark/>
                </w:tcPr>
                <w:p w14:paraId="0FD24AF7" w14:textId="77777777" w:rsidR="00BA0358" w:rsidRPr="006A2734" w:rsidRDefault="00BA0358" w:rsidP="004B4E28">
                  <w:pPr>
                    <w:spacing w:after="0" w:line="240" w:lineRule="auto"/>
                    <w:jc w:val="center"/>
                    <w:rPr>
                      <w:rFonts w:asciiTheme="majorHAnsi" w:eastAsia="Times New Roman" w:hAnsiTheme="majorHAnsi" w:cstheme="majorHAnsi"/>
                      <w:sz w:val="24"/>
                      <w:szCs w:val="24"/>
                    </w:rPr>
                  </w:pPr>
                  <w:r w:rsidRPr="006A2734">
                    <w:rPr>
                      <w:rFonts w:asciiTheme="majorHAnsi" w:eastAsia="Times New Roman" w:hAnsiTheme="majorHAnsi" w:cstheme="majorHAnsi"/>
                      <w:sz w:val="24"/>
                      <w:szCs w:val="24"/>
                    </w:rPr>
                    <w:t xml:space="preserve">    O(2n)</w:t>
                  </w:r>
                  <w:r w:rsidRPr="006A2734">
                    <w:rPr>
                      <w:rFonts w:asciiTheme="majorHAnsi" w:eastAsia="Times New Roman" w:hAnsiTheme="majorHAnsi" w:cstheme="majorHAnsi"/>
                      <w:sz w:val="24"/>
                      <w:szCs w:val="24"/>
                      <w:vertAlign w:val="superscript"/>
                    </w:rPr>
                    <w:t xml:space="preserve">n </w:t>
                  </w:r>
                  <w:r w:rsidRPr="006A2734">
                    <w:rPr>
                      <w:rFonts w:asciiTheme="majorHAnsi" w:eastAsia="Times New Roman" w:hAnsiTheme="majorHAnsi" w:cstheme="majorHAnsi"/>
                      <w:sz w:val="24"/>
                      <w:szCs w:val="24"/>
                    </w:rPr>
                    <w:t xml:space="preserve"> (exponential)</w:t>
                  </w:r>
                </w:p>
              </w:tc>
            </w:tr>
          </w:tbl>
          <w:p w14:paraId="3F4320FB" w14:textId="77777777" w:rsidR="00BA0358" w:rsidRPr="006A2734" w:rsidRDefault="00BA0358" w:rsidP="004B4E28">
            <w:pPr>
              <w:rPr>
                <w:rFonts w:asciiTheme="majorHAnsi" w:hAnsiTheme="majorHAnsi" w:cstheme="majorHAnsi"/>
                <w:sz w:val="24"/>
                <w:szCs w:val="24"/>
              </w:rPr>
            </w:pPr>
          </w:p>
        </w:tc>
        <w:tc>
          <w:tcPr>
            <w:tcW w:w="3061" w:type="dxa"/>
          </w:tcPr>
          <w:tbl>
            <w:tblPr>
              <w:tblW w:w="108" w:type="dxa"/>
              <w:tblCellSpacing w:w="15" w:type="dxa"/>
              <w:tblInd w:w="2" w:type="dxa"/>
              <w:tblCellMar>
                <w:top w:w="15" w:type="dxa"/>
                <w:left w:w="15" w:type="dxa"/>
                <w:bottom w:w="15" w:type="dxa"/>
                <w:right w:w="15" w:type="dxa"/>
              </w:tblCellMar>
              <w:tblLook w:val="04A0" w:firstRow="1" w:lastRow="0" w:firstColumn="1" w:lastColumn="0" w:noHBand="0" w:noVBand="1"/>
            </w:tblPr>
            <w:tblGrid>
              <w:gridCol w:w="108"/>
            </w:tblGrid>
            <w:tr w:rsidR="00BA0358" w:rsidRPr="006A2734" w14:paraId="118CB372" w14:textId="77777777" w:rsidTr="004B4E28">
              <w:trPr>
                <w:trHeight w:val="17"/>
                <w:tblCellSpacing w:w="15" w:type="dxa"/>
              </w:trPr>
              <w:tc>
                <w:tcPr>
                  <w:tcW w:w="0" w:type="auto"/>
                  <w:vAlign w:val="center"/>
                  <w:hideMark/>
                </w:tcPr>
                <w:p w14:paraId="0D550425" w14:textId="77777777" w:rsidR="00BA0358" w:rsidRPr="006A2734" w:rsidRDefault="00BA0358" w:rsidP="004B4E28">
                  <w:pPr>
                    <w:spacing w:after="0" w:line="240" w:lineRule="auto"/>
                    <w:rPr>
                      <w:rFonts w:asciiTheme="majorHAnsi" w:eastAsia="Times New Roman" w:hAnsiTheme="majorHAnsi" w:cstheme="majorHAnsi"/>
                      <w:sz w:val="24"/>
                      <w:szCs w:val="24"/>
                    </w:rPr>
                  </w:pPr>
                </w:p>
              </w:tc>
            </w:tr>
          </w:tbl>
          <w:p w14:paraId="5DCCD223" w14:textId="77777777" w:rsidR="00BA0358" w:rsidRPr="006A2734" w:rsidRDefault="00BA0358" w:rsidP="004B4E28">
            <w:pPr>
              <w:rPr>
                <w:rFonts w:asciiTheme="majorHAnsi" w:eastAsia="Times New Roman" w:hAnsiTheme="majorHAnsi" w:cstheme="majorHAnsi"/>
                <w:vanish/>
                <w:sz w:val="24"/>
                <w:szCs w:val="24"/>
              </w:rPr>
            </w:pPr>
          </w:p>
          <w:tbl>
            <w:tblPr>
              <w:tblW w:w="1019" w:type="dxa"/>
              <w:jc w:val="center"/>
              <w:tblCellSpacing w:w="15" w:type="dxa"/>
              <w:tblCellMar>
                <w:top w:w="15" w:type="dxa"/>
                <w:left w:w="15" w:type="dxa"/>
                <w:bottom w:w="15" w:type="dxa"/>
                <w:right w:w="15" w:type="dxa"/>
              </w:tblCellMar>
              <w:tblLook w:val="04A0" w:firstRow="1" w:lastRow="0" w:firstColumn="1" w:lastColumn="0" w:noHBand="0" w:noVBand="1"/>
            </w:tblPr>
            <w:tblGrid>
              <w:gridCol w:w="1087"/>
            </w:tblGrid>
            <w:tr w:rsidR="00BA0358" w:rsidRPr="006A2734" w14:paraId="2C7B839C" w14:textId="77777777" w:rsidTr="004B4E28">
              <w:trPr>
                <w:trHeight w:val="289"/>
                <w:tblCellSpacing w:w="15" w:type="dxa"/>
                <w:jc w:val="center"/>
              </w:trPr>
              <w:tc>
                <w:tcPr>
                  <w:tcW w:w="0" w:type="auto"/>
                  <w:vAlign w:val="center"/>
                  <w:hideMark/>
                </w:tcPr>
                <w:p w14:paraId="15A66BA0" w14:textId="77777777" w:rsidR="00BA0358" w:rsidRPr="006A2734" w:rsidRDefault="00BA0358" w:rsidP="004B4E28">
                  <w:pPr>
                    <w:spacing w:after="0" w:line="240" w:lineRule="auto"/>
                    <w:rPr>
                      <w:rFonts w:asciiTheme="majorHAnsi" w:eastAsia="Times New Roman" w:hAnsiTheme="majorHAnsi" w:cstheme="majorHAnsi"/>
                      <w:sz w:val="24"/>
                      <w:szCs w:val="24"/>
                    </w:rPr>
                  </w:pPr>
                  <w:r w:rsidRPr="006A2734">
                    <w:rPr>
                      <w:rFonts w:asciiTheme="majorHAnsi" w:eastAsia="Times New Roman" w:hAnsiTheme="majorHAnsi" w:cstheme="majorHAnsi"/>
                      <w:sz w:val="24"/>
                      <w:szCs w:val="24"/>
                    </w:rPr>
                    <w:t>O(nlog(n))</w:t>
                  </w:r>
                </w:p>
              </w:tc>
            </w:tr>
          </w:tbl>
          <w:p w14:paraId="1974D124" w14:textId="77777777" w:rsidR="00BA0358" w:rsidRPr="006A2734" w:rsidRDefault="00BA0358" w:rsidP="004B4E28">
            <w:pPr>
              <w:rPr>
                <w:rFonts w:asciiTheme="majorHAnsi" w:hAnsiTheme="majorHAnsi" w:cstheme="majorHAnsi"/>
                <w:sz w:val="24"/>
                <w:szCs w:val="24"/>
              </w:rPr>
            </w:pPr>
          </w:p>
        </w:tc>
        <w:tc>
          <w:tcPr>
            <w:tcW w:w="2268" w:type="dxa"/>
          </w:tcPr>
          <w:p w14:paraId="50B9AE13" w14:textId="00F08696" w:rsidR="00BA0358" w:rsidRPr="006A2734" w:rsidRDefault="00EC0FD6" w:rsidP="00EC0FD6">
            <w:pPr>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O(n)</w:t>
            </w:r>
          </w:p>
        </w:tc>
      </w:tr>
      <w:tr w:rsidR="00BA0358" w:rsidRPr="006A2734" w14:paraId="7868D0BF" w14:textId="7E57FCF8" w:rsidTr="00BA0358">
        <w:trPr>
          <w:trHeight w:val="336"/>
        </w:trPr>
        <w:tc>
          <w:tcPr>
            <w:tcW w:w="0" w:type="auto"/>
          </w:tcPr>
          <w:p w14:paraId="4997B247" w14:textId="77777777" w:rsidR="00BA0358" w:rsidRPr="006A2734" w:rsidRDefault="00BA0358" w:rsidP="004B4E28">
            <w:pPr>
              <w:jc w:val="center"/>
              <w:rPr>
                <w:rFonts w:asciiTheme="majorHAnsi" w:hAnsiTheme="majorHAnsi" w:cstheme="majorHAnsi"/>
                <w:b/>
                <w:bCs/>
                <w:sz w:val="24"/>
                <w:szCs w:val="24"/>
              </w:rPr>
            </w:pPr>
            <w:r w:rsidRPr="006A2734">
              <w:rPr>
                <w:rFonts w:asciiTheme="majorHAnsi" w:hAnsiTheme="majorHAnsi" w:cstheme="majorHAnsi"/>
                <w:b/>
                <w:bCs/>
                <w:sz w:val="24"/>
                <w:szCs w:val="24"/>
              </w:rPr>
              <w:t>Scalability</w:t>
            </w:r>
          </w:p>
        </w:tc>
        <w:tc>
          <w:tcPr>
            <w:tcW w:w="0" w:type="auto"/>
          </w:tcPr>
          <w:p w14:paraId="5B9F1A25" w14:textId="77777777" w:rsidR="00BA0358" w:rsidRPr="006A2734" w:rsidRDefault="00BA0358" w:rsidP="004B4E28">
            <w:pPr>
              <w:jc w:val="center"/>
              <w:rPr>
                <w:rFonts w:asciiTheme="majorHAnsi" w:hAnsiTheme="majorHAnsi" w:cstheme="majorHAnsi"/>
                <w:sz w:val="24"/>
                <w:szCs w:val="24"/>
              </w:rPr>
            </w:pPr>
            <w:r w:rsidRPr="006A2734">
              <w:rPr>
                <w:rFonts w:asciiTheme="majorHAnsi" w:hAnsiTheme="majorHAnsi" w:cstheme="majorHAnsi"/>
                <w:sz w:val="24"/>
                <w:szCs w:val="24"/>
              </w:rPr>
              <w:t xml:space="preserve">Poor – only works for small </w:t>
            </w:r>
            <w:r w:rsidRPr="006A2734">
              <w:rPr>
                <w:rStyle w:val="katex-mathml"/>
                <w:rFonts w:asciiTheme="majorHAnsi" w:hAnsiTheme="majorHAnsi" w:cstheme="majorHAnsi"/>
                <w:sz w:val="24"/>
                <w:szCs w:val="24"/>
              </w:rPr>
              <w:t>n</w:t>
            </w:r>
          </w:p>
        </w:tc>
        <w:tc>
          <w:tcPr>
            <w:tcW w:w="3061" w:type="dxa"/>
          </w:tcPr>
          <w:p w14:paraId="48D1534B" w14:textId="77777777" w:rsidR="00BA0358" w:rsidRDefault="00BA0358" w:rsidP="004B4E28">
            <w:pPr>
              <w:jc w:val="center"/>
              <w:rPr>
                <w:rFonts w:asciiTheme="majorHAnsi" w:hAnsiTheme="majorHAnsi" w:cstheme="majorHAnsi"/>
                <w:sz w:val="24"/>
                <w:szCs w:val="24"/>
              </w:rPr>
            </w:pPr>
            <w:r w:rsidRPr="006A2734">
              <w:rPr>
                <w:rFonts w:asciiTheme="majorHAnsi" w:hAnsiTheme="majorHAnsi" w:cstheme="majorHAnsi"/>
                <w:sz w:val="24"/>
                <w:szCs w:val="24"/>
              </w:rPr>
              <w:t>Good – works</w:t>
            </w:r>
          </w:p>
          <w:p w14:paraId="01BADACE" w14:textId="1A584EBC" w:rsidR="00BA0358" w:rsidRPr="006A2734" w:rsidRDefault="00BA0358" w:rsidP="004B4E28">
            <w:pPr>
              <w:jc w:val="center"/>
              <w:rPr>
                <w:rFonts w:asciiTheme="majorHAnsi" w:hAnsiTheme="majorHAnsi" w:cstheme="majorHAnsi"/>
                <w:sz w:val="24"/>
                <w:szCs w:val="24"/>
              </w:rPr>
            </w:pPr>
            <w:r w:rsidRPr="006A2734">
              <w:rPr>
                <w:rFonts w:asciiTheme="majorHAnsi" w:hAnsiTheme="majorHAnsi" w:cstheme="majorHAnsi"/>
                <w:sz w:val="24"/>
                <w:szCs w:val="24"/>
              </w:rPr>
              <w:t xml:space="preserve"> well even for large n</w:t>
            </w:r>
          </w:p>
        </w:tc>
        <w:tc>
          <w:tcPr>
            <w:tcW w:w="2268" w:type="dxa"/>
          </w:tcPr>
          <w:p w14:paraId="1090AFC8" w14:textId="78F413F9" w:rsidR="00BA0358" w:rsidRPr="006A2734" w:rsidRDefault="00EC0FD6" w:rsidP="004B4E28">
            <w:pPr>
              <w:jc w:val="center"/>
              <w:rPr>
                <w:rFonts w:asciiTheme="majorHAnsi" w:hAnsiTheme="majorHAnsi" w:cstheme="majorHAnsi"/>
                <w:sz w:val="24"/>
                <w:szCs w:val="24"/>
              </w:rPr>
            </w:pPr>
            <w:r>
              <w:t xml:space="preserve">Excellent—linear in </w:t>
            </w:r>
            <w:r>
              <w:rPr>
                <w:rStyle w:val="mord"/>
              </w:rPr>
              <w:t>n</w:t>
            </w:r>
            <w:r>
              <w:t xml:space="preserve">, works for any </w:t>
            </w:r>
            <w:r>
              <w:rPr>
                <w:rStyle w:val="katex-mathml"/>
              </w:rPr>
              <w:t>n&gt; 1</w:t>
            </w:r>
          </w:p>
        </w:tc>
      </w:tr>
      <w:tr w:rsidR="00BA0358" w:rsidRPr="006A2734" w14:paraId="26EEBCDD" w14:textId="19B43E89" w:rsidTr="00BA0358">
        <w:trPr>
          <w:trHeight w:val="336"/>
        </w:trPr>
        <w:tc>
          <w:tcPr>
            <w:tcW w:w="0" w:type="auto"/>
          </w:tcPr>
          <w:p w14:paraId="681D2D44" w14:textId="77777777" w:rsidR="00BA0358" w:rsidRPr="006A2734" w:rsidRDefault="00BA0358" w:rsidP="004B4E28">
            <w:pPr>
              <w:jc w:val="center"/>
              <w:rPr>
                <w:rFonts w:asciiTheme="majorHAnsi" w:hAnsiTheme="majorHAnsi" w:cstheme="majorHAnsi"/>
                <w:b/>
                <w:bCs/>
                <w:sz w:val="24"/>
                <w:szCs w:val="24"/>
              </w:rPr>
            </w:pPr>
            <w:r w:rsidRPr="006A2734">
              <w:rPr>
                <w:rFonts w:asciiTheme="majorHAnsi" w:hAnsiTheme="majorHAnsi" w:cstheme="majorHAnsi"/>
                <w:b/>
                <w:bCs/>
                <w:sz w:val="24"/>
                <w:szCs w:val="24"/>
              </w:rPr>
              <w:t>Efficiency</w:t>
            </w:r>
          </w:p>
        </w:tc>
        <w:tc>
          <w:tcPr>
            <w:tcW w:w="0" w:type="auto"/>
          </w:tcPr>
          <w:p w14:paraId="425E809D" w14:textId="77777777" w:rsidR="00BA0358" w:rsidRPr="006A2734" w:rsidRDefault="00BA0358" w:rsidP="004B4E28">
            <w:pPr>
              <w:jc w:val="center"/>
              <w:rPr>
                <w:rFonts w:asciiTheme="majorHAnsi" w:hAnsiTheme="majorHAnsi" w:cstheme="majorHAnsi"/>
                <w:sz w:val="24"/>
                <w:szCs w:val="24"/>
              </w:rPr>
            </w:pPr>
            <w:r w:rsidRPr="006A2734">
              <w:rPr>
                <w:rFonts w:asciiTheme="majorHAnsi" w:hAnsiTheme="majorHAnsi" w:cstheme="majorHAnsi"/>
                <w:sz w:val="24"/>
                <w:szCs w:val="24"/>
              </w:rPr>
              <w:t>Very slow and wasteful</w:t>
            </w:r>
          </w:p>
        </w:tc>
        <w:tc>
          <w:tcPr>
            <w:tcW w:w="3061" w:type="dxa"/>
          </w:tcPr>
          <w:tbl>
            <w:tblPr>
              <w:tblW w:w="108" w:type="dxa"/>
              <w:tblCellSpacing w:w="15" w:type="dxa"/>
              <w:tblInd w:w="2" w:type="dxa"/>
              <w:tblCellMar>
                <w:top w:w="15" w:type="dxa"/>
                <w:left w:w="15" w:type="dxa"/>
                <w:bottom w:w="15" w:type="dxa"/>
                <w:right w:w="15" w:type="dxa"/>
              </w:tblCellMar>
              <w:tblLook w:val="04A0" w:firstRow="1" w:lastRow="0" w:firstColumn="1" w:lastColumn="0" w:noHBand="0" w:noVBand="1"/>
            </w:tblPr>
            <w:tblGrid>
              <w:gridCol w:w="108"/>
            </w:tblGrid>
            <w:tr w:rsidR="00BA0358" w:rsidRPr="006A2734" w14:paraId="3FDBD197" w14:textId="77777777" w:rsidTr="004B4E28">
              <w:trPr>
                <w:trHeight w:val="17"/>
                <w:tblCellSpacing w:w="15" w:type="dxa"/>
              </w:trPr>
              <w:tc>
                <w:tcPr>
                  <w:tcW w:w="0" w:type="auto"/>
                  <w:vAlign w:val="center"/>
                  <w:hideMark/>
                </w:tcPr>
                <w:p w14:paraId="3E78EAFD" w14:textId="77777777" w:rsidR="00BA0358" w:rsidRPr="006A2734" w:rsidRDefault="00BA0358" w:rsidP="004B4E28">
                  <w:pPr>
                    <w:spacing w:after="0" w:line="240" w:lineRule="auto"/>
                    <w:rPr>
                      <w:rFonts w:asciiTheme="majorHAnsi" w:eastAsia="Times New Roman" w:hAnsiTheme="majorHAnsi" w:cstheme="majorHAnsi"/>
                      <w:sz w:val="24"/>
                      <w:szCs w:val="24"/>
                    </w:rPr>
                  </w:pPr>
                </w:p>
              </w:tc>
            </w:tr>
          </w:tbl>
          <w:p w14:paraId="6F0453FC" w14:textId="77777777" w:rsidR="00BA0358" w:rsidRPr="006A2734" w:rsidRDefault="00BA0358" w:rsidP="004B4E28">
            <w:pPr>
              <w:rPr>
                <w:rFonts w:asciiTheme="majorHAnsi" w:eastAsia="Times New Roman" w:hAnsiTheme="majorHAnsi" w:cstheme="majorHAnsi"/>
                <w:vanish/>
                <w:sz w:val="24"/>
                <w:szCs w:val="24"/>
              </w:rPr>
            </w:pPr>
          </w:p>
          <w:tbl>
            <w:tblPr>
              <w:tblW w:w="3176" w:type="dxa"/>
              <w:tblCellSpacing w:w="15" w:type="dxa"/>
              <w:tblInd w:w="2" w:type="dxa"/>
              <w:tblCellMar>
                <w:top w:w="15" w:type="dxa"/>
                <w:left w:w="15" w:type="dxa"/>
                <w:bottom w:w="15" w:type="dxa"/>
                <w:right w:w="15" w:type="dxa"/>
              </w:tblCellMar>
              <w:tblLook w:val="04A0" w:firstRow="1" w:lastRow="0" w:firstColumn="1" w:lastColumn="0" w:noHBand="0" w:noVBand="1"/>
            </w:tblPr>
            <w:tblGrid>
              <w:gridCol w:w="3176"/>
            </w:tblGrid>
            <w:tr w:rsidR="00BA0358" w:rsidRPr="006A2734" w14:paraId="4E4F9876" w14:textId="77777777" w:rsidTr="004B4E28">
              <w:trPr>
                <w:trHeight w:val="578"/>
                <w:tblCellSpacing w:w="15" w:type="dxa"/>
              </w:trPr>
              <w:tc>
                <w:tcPr>
                  <w:tcW w:w="0" w:type="auto"/>
                  <w:vAlign w:val="center"/>
                  <w:hideMark/>
                </w:tcPr>
                <w:p w14:paraId="1416EB5A" w14:textId="77777777" w:rsidR="00BA0358" w:rsidRPr="006A2734" w:rsidRDefault="00BA0358" w:rsidP="004B4E28">
                  <w:pPr>
                    <w:spacing w:after="0" w:line="240" w:lineRule="auto"/>
                    <w:jc w:val="center"/>
                    <w:rPr>
                      <w:rFonts w:asciiTheme="majorHAnsi" w:eastAsia="Times New Roman" w:hAnsiTheme="majorHAnsi" w:cstheme="majorHAnsi"/>
                      <w:sz w:val="24"/>
                      <w:szCs w:val="24"/>
                    </w:rPr>
                  </w:pPr>
                  <w:r w:rsidRPr="006A2734">
                    <w:rPr>
                      <w:rFonts w:asciiTheme="majorHAnsi" w:eastAsia="Times New Roman" w:hAnsiTheme="majorHAnsi" w:cstheme="majorHAnsi"/>
                      <w:sz w:val="24"/>
                      <w:szCs w:val="24"/>
                    </w:rPr>
                    <w:t>Fast and optimized for target motion</w:t>
                  </w:r>
                </w:p>
              </w:tc>
            </w:tr>
          </w:tbl>
          <w:p w14:paraId="5E98CC9E" w14:textId="77777777" w:rsidR="00BA0358" w:rsidRPr="006A2734" w:rsidRDefault="00BA0358" w:rsidP="004B4E28">
            <w:pPr>
              <w:jc w:val="center"/>
              <w:rPr>
                <w:rFonts w:asciiTheme="majorHAnsi" w:hAnsiTheme="majorHAnsi" w:cstheme="majorHAnsi"/>
                <w:sz w:val="24"/>
                <w:szCs w:val="24"/>
              </w:rPr>
            </w:pPr>
          </w:p>
        </w:tc>
        <w:tc>
          <w:tcPr>
            <w:tcW w:w="2268" w:type="dxa"/>
          </w:tcPr>
          <w:p w14:paraId="32CFCE0F" w14:textId="2725EBC4" w:rsidR="00BA0358" w:rsidRPr="006A2734" w:rsidRDefault="00EC0FD6" w:rsidP="004B4E28">
            <w:pPr>
              <w:rPr>
                <w:rFonts w:asciiTheme="majorHAnsi" w:eastAsia="Times New Roman" w:hAnsiTheme="majorHAnsi" w:cstheme="majorHAnsi"/>
                <w:sz w:val="24"/>
                <w:szCs w:val="24"/>
              </w:rPr>
            </w:pPr>
            <w:r>
              <w:t>Minimal overhead, only two simple loops</w:t>
            </w:r>
          </w:p>
        </w:tc>
      </w:tr>
    </w:tbl>
    <w:p w14:paraId="01A58F58" w14:textId="77777777" w:rsidR="00BA0358" w:rsidRDefault="00BA0358" w:rsidP="006A2734">
      <w:pPr>
        <w:pStyle w:val="Heading2"/>
        <w:rPr>
          <w:rFonts w:cstheme="majorHAnsi"/>
          <w:sz w:val="24"/>
          <w:szCs w:val="24"/>
        </w:rPr>
      </w:pPr>
      <w:bookmarkStart w:id="127" w:name="_Toc197780127"/>
    </w:p>
    <w:p w14:paraId="2FD0409B" w14:textId="6FEF1AFE" w:rsidR="006A2734" w:rsidRPr="006A2734" w:rsidRDefault="006A2734" w:rsidP="006A2734">
      <w:pPr>
        <w:pStyle w:val="Heading2"/>
        <w:rPr>
          <w:rFonts w:cstheme="majorHAnsi"/>
          <w:sz w:val="24"/>
          <w:szCs w:val="24"/>
        </w:rPr>
      </w:pPr>
      <w:bookmarkStart w:id="128" w:name="_Toc197894172"/>
      <w:r w:rsidRPr="006A2734">
        <w:rPr>
          <w:rFonts w:cstheme="majorHAnsi"/>
          <w:sz w:val="24"/>
          <w:szCs w:val="24"/>
        </w:rPr>
        <w:t>6. Sample output</w:t>
      </w:r>
      <w:bookmarkEnd w:id="127"/>
      <w:bookmarkEnd w:id="128"/>
    </w:p>
    <w:p w14:paraId="634B3760" w14:textId="77777777" w:rsidR="006A2734" w:rsidRPr="006A2734" w:rsidRDefault="006A2734" w:rsidP="006A2734">
      <w:pPr>
        <w:rPr>
          <w:rFonts w:asciiTheme="majorHAnsi" w:hAnsiTheme="majorHAnsi" w:cstheme="majorHAnsi"/>
          <w:sz w:val="24"/>
          <w:szCs w:val="24"/>
        </w:rPr>
      </w:pPr>
    </w:p>
    <w:p w14:paraId="57983923" w14:textId="77777777" w:rsidR="006A2734" w:rsidRPr="006A2734" w:rsidRDefault="006A2734" w:rsidP="006A2734">
      <w:pPr>
        <w:rPr>
          <w:rFonts w:asciiTheme="majorHAnsi" w:hAnsiTheme="majorHAnsi" w:cstheme="majorHAnsi"/>
          <w:b/>
          <w:bCs/>
          <w:sz w:val="24"/>
          <w:szCs w:val="24"/>
        </w:rPr>
      </w:pPr>
      <w:r w:rsidRPr="006A2734">
        <w:rPr>
          <w:rFonts w:asciiTheme="majorHAnsi" w:hAnsiTheme="majorHAnsi" w:cstheme="majorHAnsi"/>
          <w:b/>
          <w:bCs/>
          <w:sz w:val="24"/>
          <w:szCs w:val="24"/>
        </w:rPr>
        <w:t>In case of choosing to show the shooting sequence:</w:t>
      </w:r>
    </w:p>
    <w:p w14:paraId="193803A9" w14:textId="77777777" w:rsidR="006A2734" w:rsidRDefault="006A2734" w:rsidP="006A2734">
      <w:pPr>
        <w:keepNext/>
      </w:pPr>
      <w:r w:rsidRPr="006A2734">
        <w:rPr>
          <w:rFonts w:asciiTheme="majorHAnsi" w:hAnsiTheme="majorHAnsi" w:cstheme="majorHAnsi"/>
          <w:noProof/>
          <w:sz w:val="24"/>
          <w:szCs w:val="24"/>
        </w:rPr>
        <w:lastRenderedPageBreak/>
        <w:drawing>
          <wp:inline distT="0" distB="0" distL="0" distR="0" wp14:anchorId="3176E994" wp14:editId="4700C802">
            <wp:extent cx="5485973" cy="3208655"/>
            <wp:effectExtent l="0" t="0" r="635" b="0"/>
            <wp:docPr id="523045846" name="Picture 2"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045846" name="Picture 2" descr="A screenshot of a computer"/>
                    <pic:cNvPicPr/>
                  </pic:nvPicPr>
                  <pic:blipFill>
                    <a:blip r:embed="rId25">
                      <a:extLst>
                        <a:ext uri="{28A0092B-C50C-407E-A947-70E740481C1C}">
                          <a14:useLocalDpi xmlns:a14="http://schemas.microsoft.com/office/drawing/2010/main" val="0"/>
                        </a:ext>
                      </a:extLst>
                    </a:blip>
                    <a:stretch>
                      <a:fillRect/>
                    </a:stretch>
                  </pic:blipFill>
                  <pic:spPr>
                    <a:xfrm>
                      <a:off x="0" y="0"/>
                      <a:ext cx="5489978" cy="3210998"/>
                    </a:xfrm>
                    <a:prstGeom prst="rect">
                      <a:avLst/>
                    </a:prstGeom>
                  </pic:spPr>
                </pic:pic>
              </a:graphicData>
            </a:graphic>
          </wp:inline>
        </w:drawing>
      </w:r>
    </w:p>
    <w:p w14:paraId="05D4D6B3" w14:textId="79124B18" w:rsidR="006A2734" w:rsidRPr="006A2734" w:rsidRDefault="006A2734" w:rsidP="006A2734">
      <w:pPr>
        <w:pStyle w:val="Caption"/>
        <w:jc w:val="center"/>
        <w:rPr>
          <w:rFonts w:asciiTheme="majorHAnsi" w:hAnsiTheme="majorHAnsi" w:cstheme="majorHAnsi"/>
          <w:sz w:val="36"/>
          <w:szCs w:val="36"/>
        </w:rPr>
      </w:pPr>
      <w:bookmarkStart w:id="129" w:name="_Toc197894213"/>
      <w:r w:rsidRPr="006A2734">
        <w:rPr>
          <w:rFonts w:asciiTheme="majorHAnsi" w:hAnsiTheme="majorHAnsi" w:cstheme="majorHAnsi"/>
          <w:sz w:val="24"/>
          <w:szCs w:val="24"/>
        </w:rPr>
        <w:t xml:space="preserve">Figure </w:t>
      </w:r>
      <w:r w:rsidRPr="006A2734">
        <w:rPr>
          <w:rFonts w:asciiTheme="majorHAnsi" w:hAnsiTheme="majorHAnsi" w:cstheme="majorHAnsi"/>
          <w:sz w:val="24"/>
          <w:szCs w:val="24"/>
        </w:rPr>
        <w:fldChar w:fldCharType="begin"/>
      </w:r>
      <w:r w:rsidRPr="006A2734">
        <w:rPr>
          <w:rFonts w:asciiTheme="majorHAnsi" w:hAnsiTheme="majorHAnsi" w:cstheme="majorHAnsi"/>
          <w:sz w:val="24"/>
          <w:szCs w:val="24"/>
        </w:rPr>
        <w:instrText xml:space="preserve"> SEQ Figure \* ARABIC </w:instrText>
      </w:r>
      <w:r w:rsidRPr="006A2734">
        <w:rPr>
          <w:rFonts w:asciiTheme="majorHAnsi" w:hAnsiTheme="majorHAnsi" w:cstheme="majorHAnsi"/>
          <w:sz w:val="24"/>
          <w:szCs w:val="24"/>
        </w:rPr>
        <w:fldChar w:fldCharType="separate"/>
      </w:r>
      <w:r>
        <w:rPr>
          <w:rFonts w:asciiTheme="majorHAnsi" w:hAnsiTheme="majorHAnsi" w:cstheme="majorHAnsi"/>
          <w:noProof/>
          <w:sz w:val="24"/>
          <w:szCs w:val="24"/>
        </w:rPr>
        <w:t>14</w:t>
      </w:r>
      <w:r w:rsidRPr="006A2734">
        <w:rPr>
          <w:rFonts w:asciiTheme="majorHAnsi" w:hAnsiTheme="majorHAnsi" w:cstheme="majorHAnsi"/>
          <w:sz w:val="24"/>
          <w:szCs w:val="24"/>
        </w:rPr>
        <w:fldChar w:fldCharType="end"/>
      </w:r>
      <w:r w:rsidRPr="006A2734">
        <w:rPr>
          <w:rFonts w:asciiTheme="majorHAnsi" w:hAnsiTheme="majorHAnsi" w:cstheme="majorHAnsi"/>
          <w:sz w:val="24"/>
          <w:szCs w:val="24"/>
        </w:rPr>
        <w:t>: sample output 1</w:t>
      </w:r>
      <w:bookmarkEnd w:id="129"/>
    </w:p>
    <w:p w14:paraId="513D427B" w14:textId="77777777" w:rsidR="006A2734" w:rsidRPr="006A2734" w:rsidRDefault="006A2734" w:rsidP="006A2734">
      <w:pPr>
        <w:rPr>
          <w:rFonts w:asciiTheme="majorHAnsi" w:hAnsiTheme="majorHAnsi" w:cstheme="majorHAnsi"/>
          <w:sz w:val="24"/>
          <w:szCs w:val="24"/>
        </w:rPr>
      </w:pPr>
    </w:p>
    <w:p w14:paraId="362C3E07" w14:textId="77777777" w:rsidR="006A2734" w:rsidRPr="006A2734" w:rsidRDefault="006A2734" w:rsidP="006A2734">
      <w:pPr>
        <w:rPr>
          <w:rFonts w:asciiTheme="majorHAnsi" w:hAnsiTheme="majorHAnsi" w:cstheme="majorHAnsi"/>
          <w:b/>
          <w:bCs/>
          <w:sz w:val="24"/>
          <w:szCs w:val="24"/>
        </w:rPr>
      </w:pPr>
      <w:r w:rsidRPr="006A2734">
        <w:rPr>
          <w:rFonts w:asciiTheme="majorHAnsi" w:hAnsiTheme="majorHAnsi" w:cstheme="majorHAnsi"/>
          <w:b/>
          <w:bCs/>
          <w:sz w:val="24"/>
          <w:szCs w:val="24"/>
        </w:rPr>
        <w:t>In case of choosing to play as the target :</w:t>
      </w:r>
    </w:p>
    <w:p w14:paraId="14DFA0BF" w14:textId="77777777" w:rsidR="006A2734" w:rsidRDefault="006A2734" w:rsidP="006A2734">
      <w:pPr>
        <w:keepNext/>
      </w:pPr>
      <w:r w:rsidRPr="006A2734">
        <w:rPr>
          <w:rFonts w:asciiTheme="majorHAnsi" w:hAnsiTheme="majorHAnsi" w:cstheme="majorHAnsi"/>
          <w:b/>
          <w:bCs/>
          <w:noProof/>
          <w:sz w:val="24"/>
          <w:szCs w:val="24"/>
        </w:rPr>
        <w:drawing>
          <wp:inline distT="0" distB="0" distL="0" distR="0" wp14:anchorId="224F1C37" wp14:editId="4EB043E6">
            <wp:extent cx="5228316" cy="3224463"/>
            <wp:effectExtent l="0" t="0" r="0" b="0"/>
            <wp:docPr id="1287631056" name="Picture 3"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631056" name="Picture 3" descr="A screenshot of a computer program&#10;&#10;AI-generated content may be incorrect."/>
                    <pic:cNvPicPr/>
                  </pic:nvPicPr>
                  <pic:blipFill>
                    <a:blip r:embed="rId26"/>
                    <a:stretch>
                      <a:fillRect/>
                    </a:stretch>
                  </pic:blipFill>
                  <pic:spPr>
                    <a:xfrm>
                      <a:off x="0" y="0"/>
                      <a:ext cx="5240571" cy="3232021"/>
                    </a:xfrm>
                    <a:prstGeom prst="rect">
                      <a:avLst/>
                    </a:prstGeom>
                  </pic:spPr>
                </pic:pic>
              </a:graphicData>
            </a:graphic>
          </wp:inline>
        </w:drawing>
      </w:r>
    </w:p>
    <w:p w14:paraId="5A54681C" w14:textId="5E079D20" w:rsidR="006A2734" w:rsidRPr="006A2734" w:rsidRDefault="006A2734" w:rsidP="006A2734">
      <w:pPr>
        <w:pStyle w:val="Caption"/>
        <w:jc w:val="center"/>
        <w:rPr>
          <w:rFonts w:asciiTheme="majorHAnsi" w:hAnsiTheme="majorHAnsi" w:cstheme="majorHAnsi"/>
          <w:b w:val="0"/>
          <w:bCs w:val="0"/>
          <w:sz w:val="36"/>
          <w:szCs w:val="36"/>
        </w:rPr>
      </w:pPr>
      <w:bookmarkStart w:id="130" w:name="_Toc197894214"/>
      <w:r w:rsidRPr="006A2734">
        <w:rPr>
          <w:rFonts w:asciiTheme="majorHAnsi" w:hAnsiTheme="majorHAnsi" w:cstheme="majorHAnsi"/>
          <w:sz w:val="24"/>
          <w:szCs w:val="24"/>
        </w:rPr>
        <w:t xml:space="preserve">Figure </w:t>
      </w:r>
      <w:r w:rsidRPr="006A2734">
        <w:rPr>
          <w:rFonts w:asciiTheme="majorHAnsi" w:hAnsiTheme="majorHAnsi" w:cstheme="majorHAnsi"/>
          <w:sz w:val="24"/>
          <w:szCs w:val="24"/>
        </w:rPr>
        <w:fldChar w:fldCharType="begin"/>
      </w:r>
      <w:r w:rsidRPr="006A2734">
        <w:rPr>
          <w:rFonts w:asciiTheme="majorHAnsi" w:hAnsiTheme="majorHAnsi" w:cstheme="majorHAnsi"/>
          <w:sz w:val="24"/>
          <w:szCs w:val="24"/>
        </w:rPr>
        <w:instrText xml:space="preserve"> SEQ Figure \* ARABIC </w:instrText>
      </w:r>
      <w:r w:rsidRPr="006A2734">
        <w:rPr>
          <w:rFonts w:asciiTheme="majorHAnsi" w:hAnsiTheme="majorHAnsi" w:cstheme="majorHAnsi"/>
          <w:sz w:val="24"/>
          <w:szCs w:val="24"/>
        </w:rPr>
        <w:fldChar w:fldCharType="separate"/>
      </w:r>
      <w:r w:rsidRPr="006A2734">
        <w:rPr>
          <w:rFonts w:asciiTheme="majorHAnsi" w:hAnsiTheme="majorHAnsi" w:cstheme="majorHAnsi"/>
          <w:noProof/>
          <w:sz w:val="24"/>
          <w:szCs w:val="24"/>
        </w:rPr>
        <w:t>15</w:t>
      </w:r>
      <w:r w:rsidRPr="006A2734">
        <w:rPr>
          <w:rFonts w:asciiTheme="majorHAnsi" w:hAnsiTheme="majorHAnsi" w:cstheme="majorHAnsi"/>
          <w:sz w:val="24"/>
          <w:szCs w:val="24"/>
        </w:rPr>
        <w:fldChar w:fldCharType="end"/>
      </w:r>
      <w:r w:rsidRPr="006A2734">
        <w:rPr>
          <w:rFonts w:asciiTheme="majorHAnsi" w:hAnsiTheme="majorHAnsi" w:cstheme="majorHAnsi"/>
          <w:sz w:val="24"/>
          <w:szCs w:val="24"/>
        </w:rPr>
        <w:t>: sample output 2</w:t>
      </w:r>
      <w:bookmarkEnd w:id="130"/>
    </w:p>
    <w:p w14:paraId="647FB864" w14:textId="77777777" w:rsidR="006A2734" w:rsidRDefault="006A2734" w:rsidP="006A2734">
      <w:pPr>
        <w:spacing w:before="100" w:beforeAutospacing="1" w:after="100" w:afterAutospacing="1"/>
        <w:rPr>
          <w:rStyle w:val="Heading2Char"/>
          <w:rFonts w:cstheme="majorHAnsi"/>
          <w:sz w:val="24"/>
          <w:szCs w:val="24"/>
        </w:rPr>
      </w:pPr>
      <w:bookmarkStart w:id="131" w:name="_Toc197780128"/>
    </w:p>
    <w:p w14:paraId="732AE4A4" w14:textId="3C1DF654" w:rsidR="006A2734" w:rsidRPr="006A2734" w:rsidRDefault="006A2734" w:rsidP="006A2734">
      <w:pPr>
        <w:spacing w:before="100" w:beforeAutospacing="1" w:after="100" w:afterAutospacing="1"/>
        <w:rPr>
          <w:rFonts w:asciiTheme="majorHAnsi" w:eastAsia="Times New Roman" w:hAnsiTheme="majorHAnsi" w:cstheme="majorHAnsi"/>
          <w:sz w:val="24"/>
          <w:szCs w:val="24"/>
        </w:rPr>
      </w:pPr>
      <w:bookmarkStart w:id="132" w:name="_Toc197894173"/>
      <w:r w:rsidRPr="006A2734">
        <w:rPr>
          <w:rStyle w:val="Heading2Char"/>
          <w:rFonts w:cstheme="majorHAnsi"/>
          <w:sz w:val="24"/>
          <w:szCs w:val="24"/>
        </w:rPr>
        <w:t>7. Conclusion</w:t>
      </w:r>
      <w:bookmarkEnd w:id="131"/>
      <w:bookmarkEnd w:id="132"/>
      <w:r w:rsidRPr="006A2734">
        <w:rPr>
          <w:rStyle w:val="Heading2Char"/>
          <w:rFonts w:cstheme="majorHAnsi"/>
          <w:sz w:val="24"/>
          <w:szCs w:val="24"/>
        </w:rPr>
        <w:br/>
      </w:r>
      <w:r w:rsidRPr="006A2734">
        <w:rPr>
          <w:rFonts w:asciiTheme="majorHAnsi" w:eastAsia="Times New Roman" w:hAnsiTheme="majorHAnsi" w:cstheme="majorHAnsi"/>
          <w:sz w:val="24"/>
          <w:szCs w:val="24"/>
        </w:rPr>
        <w:t>In this task, i developed a divide-and-conquer algorithm that guarantees hitting an unseen, adversarial target hidden in one of n&gt;1 linear positions. Unlike brute-force approaches that exhaustively simulate every possible move and shot combination,my strategy uses recursion and carefully placed double-barrier shots to trap the target while minimizing redundancy.</w:t>
      </w:r>
    </w:p>
    <w:p w14:paraId="4F926C0D" w14:textId="77777777" w:rsidR="006A2734" w:rsidRPr="006A2734" w:rsidRDefault="006A2734" w:rsidP="006A2734">
      <w:pPr>
        <w:spacing w:before="100" w:beforeAutospacing="1" w:after="100" w:afterAutospacing="1" w:line="240" w:lineRule="auto"/>
        <w:rPr>
          <w:rFonts w:asciiTheme="majorHAnsi" w:eastAsia="Times New Roman" w:hAnsiTheme="majorHAnsi" w:cstheme="majorHAnsi"/>
          <w:sz w:val="24"/>
          <w:szCs w:val="24"/>
        </w:rPr>
      </w:pPr>
      <w:r w:rsidRPr="006A2734">
        <w:rPr>
          <w:rFonts w:asciiTheme="majorHAnsi" w:eastAsia="Times New Roman" w:hAnsiTheme="majorHAnsi" w:cstheme="majorHAnsi"/>
          <w:sz w:val="24"/>
          <w:szCs w:val="24"/>
        </w:rPr>
        <w:t>At each recursive step, the algorithm fires barrier shots at both sides of the midpoint, ensuring that a target limited to one-step motion cannot escape from one half of the range to the other. This effectively fences the target in and leads to eventual capture.</w:t>
      </w:r>
    </w:p>
    <w:p w14:paraId="3F480DF5" w14:textId="77777777" w:rsidR="006A2734" w:rsidRPr="006A2734" w:rsidRDefault="006A2734" w:rsidP="006A2734">
      <w:pPr>
        <w:spacing w:before="100" w:beforeAutospacing="1" w:after="100" w:afterAutospacing="1" w:line="240" w:lineRule="auto"/>
        <w:rPr>
          <w:rFonts w:asciiTheme="majorHAnsi" w:eastAsia="Times New Roman" w:hAnsiTheme="majorHAnsi" w:cstheme="majorHAnsi"/>
          <w:sz w:val="24"/>
          <w:szCs w:val="24"/>
        </w:rPr>
      </w:pPr>
      <w:r w:rsidRPr="006A2734">
        <w:rPr>
          <w:rFonts w:asciiTheme="majorHAnsi" w:eastAsia="Times New Roman" w:hAnsiTheme="majorHAnsi" w:cstheme="majorHAnsi"/>
          <w:sz w:val="24"/>
          <w:szCs w:val="24"/>
        </w:rPr>
        <w:t>We analyzed the algorithm’s shot count using a recurrence relation and showed that the total number of shots grows as:</w:t>
      </w:r>
    </w:p>
    <w:p w14:paraId="4A4C44AC" w14:textId="77777777" w:rsidR="006A2734" w:rsidRPr="006A2734" w:rsidRDefault="006A2734" w:rsidP="006A2734">
      <w:pPr>
        <w:spacing w:after="0" w:line="240" w:lineRule="auto"/>
        <w:jc w:val="center"/>
        <w:rPr>
          <w:rFonts w:asciiTheme="majorHAnsi" w:eastAsia="Times New Roman" w:hAnsiTheme="majorHAnsi" w:cstheme="majorHAnsi"/>
          <w:sz w:val="24"/>
          <w:szCs w:val="24"/>
        </w:rPr>
      </w:pPr>
      <w:r w:rsidRPr="006A2734">
        <w:rPr>
          <w:rFonts w:asciiTheme="majorHAnsi" w:hAnsiTheme="majorHAnsi" w:cstheme="majorHAnsi"/>
          <w:color w:val="373C44"/>
          <w:sz w:val="24"/>
          <w:szCs w:val="24"/>
          <w:shd w:val="clear" w:color="auto" w:fill="FFFFFF"/>
        </w:rPr>
        <w:t>Time Complexity: O(n log n)</w:t>
      </w:r>
    </w:p>
    <w:p w14:paraId="6D69C477" w14:textId="12D1B49D" w:rsidR="00873B25" w:rsidRPr="006A2734" w:rsidRDefault="006A2734" w:rsidP="006A2734">
      <w:pPr>
        <w:spacing w:before="100" w:beforeAutospacing="1" w:after="100" w:afterAutospacing="1" w:line="240" w:lineRule="auto"/>
        <w:rPr>
          <w:rFonts w:asciiTheme="majorHAnsi" w:eastAsia="Times New Roman" w:hAnsiTheme="majorHAnsi" w:cstheme="majorHAnsi"/>
          <w:sz w:val="24"/>
          <w:szCs w:val="24"/>
        </w:rPr>
      </w:pPr>
      <w:r w:rsidRPr="006A2734">
        <w:rPr>
          <w:rFonts w:asciiTheme="majorHAnsi" w:eastAsia="Times New Roman" w:hAnsiTheme="majorHAnsi" w:cstheme="majorHAnsi"/>
          <w:sz w:val="24"/>
          <w:szCs w:val="24"/>
        </w:rPr>
        <w:t>Overall, the double-barrier divide-and-conquer method proves to be a robust and mathematically sound solution, offering guaranteed success against any valid target movement while maintaining reasonable computational cost.</w:t>
      </w:r>
    </w:p>
    <w:p w14:paraId="68F032DF" w14:textId="34D5CB44" w:rsidR="00873B25" w:rsidRPr="00873B25" w:rsidRDefault="00873B25" w:rsidP="00873B25">
      <w:pPr>
        <w:pStyle w:val="Heading1"/>
        <w:jc w:val="center"/>
      </w:pPr>
      <w:bookmarkStart w:id="133" w:name="_Toc197894174"/>
      <w:r w:rsidRPr="00873B25">
        <w:t>Task 6: N x N Point Lattice</w:t>
      </w:r>
      <w:bookmarkEnd w:id="133"/>
    </w:p>
    <w:p w14:paraId="53C19667" w14:textId="77777777" w:rsidR="00873B25" w:rsidRPr="00873B25" w:rsidRDefault="00873B25" w:rsidP="00873B25">
      <w:pPr>
        <w:pStyle w:val="Heading2"/>
      </w:pPr>
      <w:bookmarkStart w:id="134" w:name="_Toc197894175"/>
      <w:r w:rsidRPr="00873B25">
        <w:t>Detailed Assumptions</w:t>
      </w:r>
      <w:bookmarkEnd w:id="134"/>
      <w:r w:rsidRPr="00873B25">
        <w:t xml:space="preserve"> </w:t>
      </w:r>
    </w:p>
    <w:p w14:paraId="70A4AAC2" w14:textId="77777777" w:rsidR="00873B25" w:rsidRDefault="00873B25" w:rsidP="00873B25">
      <w:pPr>
        <w:spacing w:after="0"/>
        <w:rPr>
          <w:rFonts w:asciiTheme="majorHAnsi" w:hAnsiTheme="majorHAnsi" w:cstheme="majorHAnsi"/>
          <w:sz w:val="24"/>
          <w:szCs w:val="24"/>
        </w:rPr>
      </w:pPr>
      <w:r w:rsidRPr="00873B25">
        <w:rPr>
          <w:rFonts w:asciiTheme="majorHAnsi" w:hAnsiTheme="majorHAnsi" w:cstheme="majorHAnsi"/>
          <w:sz w:val="24"/>
          <w:szCs w:val="24"/>
        </w:rPr>
        <w:t xml:space="preserve">The grid is an n × n point lattice where points are formed at the intersections of n horizontal and n vertical lines. </w:t>
      </w:r>
    </w:p>
    <w:p w14:paraId="07EB5934" w14:textId="56566651" w:rsidR="00873B25" w:rsidRPr="00873B25" w:rsidRDefault="00873B25" w:rsidP="00873B25">
      <w:pPr>
        <w:rPr>
          <w:rFonts w:asciiTheme="majorHAnsi" w:hAnsiTheme="majorHAnsi" w:cstheme="majorHAnsi"/>
          <w:sz w:val="24"/>
          <w:szCs w:val="24"/>
        </w:rPr>
      </w:pPr>
      <w:r w:rsidRPr="00873B25">
        <w:rPr>
          <w:rFonts w:asciiTheme="majorHAnsi" w:hAnsiTheme="majorHAnsi" w:cstheme="majorHAnsi"/>
          <w:sz w:val="24"/>
          <w:szCs w:val="24"/>
        </w:rPr>
        <w:t xml:space="preserve">A straight line is defined as any continuous movement in one of the four directions: Left, Right, Up, or Down. </w:t>
      </w:r>
    </w:p>
    <w:p w14:paraId="6AC9C667" w14:textId="57866E3C" w:rsidR="00873B25" w:rsidRPr="00873B25" w:rsidRDefault="00873B25" w:rsidP="00873B25">
      <w:pPr>
        <w:rPr>
          <w:rFonts w:asciiTheme="majorHAnsi" w:hAnsiTheme="majorHAnsi" w:cstheme="majorHAnsi"/>
          <w:sz w:val="24"/>
          <w:szCs w:val="24"/>
        </w:rPr>
      </w:pPr>
      <w:r w:rsidRPr="00873B25">
        <w:rPr>
          <w:rFonts w:asciiTheme="majorHAnsi" w:hAnsiTheme="majorHAnsi" w:cstheme="majorHAnsi"/>
          <w:sz w:val="24"/>
          <w:szCs w:val="24"/>
        </w:rPr>
        <w:t xml:space="preserve">You can: </w:t>
      </w:r>
    </w:p>
    <w:p w14:paraId="59CD4531" w14:textId="67F7B2E8" w:rsidR="00873B25" w:rsidRPr="00873B25" w:rsidRDefault="00873B25">
      <w:pPr>
        <w:pStyle w:val="ListParagraph"/>
        <w:numPr>
          <w:ilvl w:val="0"/>
          <w:numId w:val="23"/>
        </w:numPr>
        <w:rPr>
          <w:rFonts w:asciiTheme="majorHAnsi" w:hAnsiTheme="majorHAnsi" w:cstheme="majorHAnsi"/>
          <w:sz w:val="24"/>
          <w:szCs w:val="24"/>
        </w:rPr>
      </w:pPr>
      <w:r w:rsidRPr="00873B25">
        <w:rPr>
          <w:rFonts w:asciiTheme="majorHAnsi" w:hAnsiTheme="majorHAnsi" w:cstheme="majorHAnsi"/>
          <w:sz w:val="24"/>
          <w:szCs w:val="24"/>
        </w:rPr>
        <w:t xml:space="preserve">Move through the same point more than once. </w:t>
      </w:r>
    </w:p>
    <w:p w14:paraId="32E458AB" w14:textId="55A49640" w:rsidR="00873B25" w:rsidRPr="00873B25" w:rsidRDefault="00873B25">
      <w:pPr>
        <w:pStyle w:val="ListParagraph"/>
        <w:numPr>
          <w:ilvl w:val="0"/>
          <w:numId w:val="23"/>
        </w:numPr>
        <w:rPr>
          <w:rFonts w:asciiTheme="majorHAnsi" w:hAnsiTheme="majorHAnsi" w:cstheme="majorHAnsi"/>
          <w:sz w:val="24"/>
          <w:szCs w:val="24"/>
        </w:rPr>
      </w:pPr>
      <w:r w:rsidRPr="00873B25">
        <w:rPr>
          <w:rFonts w:asciiTheme="majorHAnsi" w:hAnsiTheme="majorHAnsi" w:cstheme="majorHAnsi"/>
          <w:sz w:val="24"/>
          <w:szCs w:val="24"/>
        </w:rPr>
        <w:t xml:space="preserve">Not retrace the exact same line segment (i.e., once a horizontal or </w:t>
      </w:r>
    </w:p>
    <w:p w14:paraId="7D2A793A" w14:textId="77777777" w:rsidR="00873B25" w:rsidRPr="00873B25" w:rsidRDefault="00873B25">
      <w:pPr>
        <w:pStyle w:val="ListParagraph"/>
        <w:numPr>
          <w:ilvl w:val="0"/>
          <w:numId w:val="23"/>
        </w:numPr>
        <w:rPr>
          <w:rFonts w:asciiTheme="majorHAnsi" w:hAnsiTheme="majorHAnsi" w:cstheme="majorHAnsi"/>
          <w:sz w:val="24"/>
          <w:szCs w:val="24"/>
        </w:rPr>
      </w:pPr>
      <w:r w:rsidRPr="00873B25">
        <w:rPr>
          <w:rFonts w:asciiTheme="majorHAnsi" w:hAnsiTheme="majorHAnsi" w:cstheme="majorHAnsi"/>
          <w:sz w:val="24"/>
          <w:szCs w:val="24"/>
        </w:rPr>
        <w:t xml:space="preserve">vertical line is drawn, it cannot be reused). </w:t>
      </w:r>
    </w:p>
    <w:p w14:paraId="61798F7E" w14:textId="74A1383F" w:rsidR="00873B25" w:rsidRPr="00873B25" w:rsidRDefault="00873B25">
      <w:pPr>
        <w:pStyle w:val="ListParagraph"/>
        <w:numPr>
          <w:ilvl w:val="0"/>
          <w:numId w:val="23"/>
        </w:numPr>
        <w:rPr>
          <w:rFonts w:asciiTheme="majorHAnsi" w:hAnsiTheme="majorHAnsi" w:cstheme="majorHAnsi"/>
          <w:sz w:val="24"/>
          <w:szCs w:val="24"/>
        </w:rPr>
      </w:pPr>
      <w:r w:rsidRPr="00873B25">
        <w:rPr>
          <w:rFonts w:asciiTheme="majorHAnsi" w:hAnsiTheme="majorHAnsi" w:cstheme="majorHAnsi"/>
          <w:sz w:val="24"/>
          <w:szCs w:val="24"/>
        </w:rPr>
        <w:t xml:space="preserve">Use at most 2n - 2 lines to cover all grid points. </w:t>
      </w:r>
    </w:p>
    <w:p w14:paraId="26B8E8F2" w14:textId="02025FD4" w:rsidR="00873B25" w:rsidRPr="00873B25" w:rsidRDefault="00873B25" w:rsidP="00873B25">
      <w:pPr>
        <w:rPr>
          <w:rFonts w:asciiTheme="majorHAnsi" w:hAnsiTheme="majorHAnsi" w:cstheme="majorHAnsi"/>
          <w:sz w:val="24"/>
          <w:szCs w:val="24"/>
        </w:rPr>
      </w:pPr>
      <w:r w:rsidRPr="00873B25">
        <w:rPr>
          <w:rFonts w:asciiTheme="majorHAnsi" w:hAnsiTheme="majorHAnsi" w:cstheme="majorHAnsi"/>
          <w:sz w:val="24"/>
          <w:szCs w:val="24"/>
        </w:rPr>
        <w:t xml:space="preserve">The pen cannot be lifted from the paper. That is, the movement must be a continuous sequence of line segments. </w:t>
      </w:r>
    </w:p>
    <w:p w14:paraId="17E76807" w14:textId="2E6367AD" w:rsidR="008B601C" w:rsidRDefault="00873B25" w:rsidP="00873B25">
      <w:pPr>
        <w:rPr>
          <w:rFonts w:asciiTheme="majorHAnsi" w:hAnsiTheme="majorHAnsi" w:cstheme="majorHAnsi"/>
          <w:sz w:val="24"/>
          <w:szCs w:val="24"/>
        </w:rPr>
      </w:pPr>
      <w:r w:rsidRPr="00873B25">
        <w:rPr>
          <w:rFonts w:asciiTheme="majorHAnsi" w:hAnsiTheme="majorHAnsi" w:cstheme="majorHAnsi"/>
          <w:sz w:val="24"/>
          <w:szCs w:val="24"/>
        </w:rPr>
        <w:lastRenderedPageBreak/>
        <w:t>The approach relies on dynamic programming with memoization to avoid</w:t>
      </w:r>
      <w:r>
        <w:rPr>
          <w:rFonts w:asciiTheme="majorHAnsi" w:hAnsiTheme="majorHAnsi" w:cstheme="majorHAnsi"/>
          <w:sz w:val="24"/>
          <w:szCs w:val="24"/>
        </w:rPr>
        <w:t xml:space="preserve"> </w:t>
      </w:r>
      <w:r w:rsidRPr="00873B25">
        <w:rPr>
          <w:rFonts w:asciiTheme="majorHAnsi" w:hAnsiTheme="majorHAnsi" w:cstheme="majorHAnsi"/>
          <w:sz w:val="24"/>
          <w:szCs w:val="24"/>
        </w:rPr>
        <w:t>recomputation of states.</w:t>
      </w:r>
      <w:r w:rsidR="008B601C" w:rsidRPr="00873B25">
        <w:rPr>
          <w:rFonts w:asciiTheme="majorHAnsi" w:hAnsiTheme="majorHAnsi" w:cstheme="majorHAnsi"/>
          <w:sz w:val="24"/>
          <w:szCs w:val="24"/>
        </w:rPr>
        <w:br/>
      </w:r>
    </w:p>
    <w:p w14:paraId="4658C010" w14:textId="77777777" w:rsidR="00873B25" w:rsidRPr="00873B25" w:rsidRDefault="00873B25" w:rsidP="00873B25">
      <w:pPr>
        <w:pStyle w:val="Heading2"/>
      </w:pPr>
      <w:bookmarkStart w:id="135" w:name="_Toc197894176"/>
      <w:r w:rsidRPr="00873B25">
        <w:t>Problem Description</w:t>
      </w:r>
      <w:bookmarkEnd w:id="135"/>
      <w:r w:rsidRPr="00873B25">
        <w:t xml:space="preserve"> </w:t>
      </w:r>
    </w:p>
    <w:p w14:paraId="55CCF7B5" w14:textId="77777777" w:rsidR="00873B25" w:rsidRPr="00873B25" w:rsidRDefault="00873B25" w:rsidP="00873B25">
      <w:pPr>
        <w:spacing w:after="0"/>
        <w:rPr>
          <w:rFonts w:asciiTheme="majorHAnsi" w:hAnsiTheme="majorHAnsi" w:cstheme="majorHAnsi"/>
          <w:sz w:val="24"/>
          <w:szCs w:val="24"/>
        </w:rPr>
      </w:pPr>
      <w:r w:rsidRPr="00873B25">
        <w:rPr>
          <w:rFonts w:asciiTheme="majorHAnsi" w:hAnsiTheme="majorHAnsi" w:cstheme="majorHAnsi"/>
          <w:sz w:val="24"/>
          <w:szCs w:val="24"/>
        </w:rPr>
        <w:t xml:space="preserve">Given an n × n grid of points, the goal is to find a continuous path composed of 2n - 2 </w:t>
      </w:r>
    </w:p>
    <w:p w14:paraId="3347C90D" w14:textId="77777777" w:rsidR="00873B25" w:rsidRPr="00873B25" w:rsidRDefault="00873B25" w:rsidP="00873B25">
      <w:pPr>
        <w:spacing w:after="0"/>
        <w:rPr>
          <w:rFonts w:asciiTheme="majorHAnsi" w:hAnsiTheme="majorHAnsi" w:cstheme="majorHAnsi"/>
          <w:sz w:val="24"/>
          <w:szCs w:val="24"/>
        </w:rPr>
      </w:pPr>
      <w:r w:rsidRPr="00873B25">
        <w:rPr>
          <w:rFonts w:asciiTheme="majorHAnsi" w:hAnsiTheme="majorHAnsi" w:cstheme="majorHAnsi"/>
          <w:sz w:val="24"/>
          <w:szCs w:val="24"/>
        </w:rPr>
        <w:t xml:space="preserve">or fewer straight lines that covers every point exactly once or more, without retracing </w:t>
      </w:r>
    </w:p>
    <w:p w14:paraId="63F8B995" w14:textId="77777777" w:rsidR="00873B25" w:rsidRPr="00873B25" w:rsidRDefault="00873B25" w:rsidP="00873B25">
      <w:pPr>
        <w:spacing w:after="0"/>
        <w:rPr>
          <w:rFonts w:asciiTheme="majorHAnsi" w:hAnsiTheme="majorHAnsi" w:cstheme="majorHAnsi"/>
          <w:sz w:val="24"/>
          <w:szCs w:val="24"/>
        </w:rPr>
      </w:pPr>
      <w:r w:rsidRPr="00873B25">
        <w:rPr>
          <w:rFonts w:asciiTheme="majorHAnsi" w:hAnsiTheme="majorHAnsi" w:cstheme="majorHAnsi"/>
          <w:sz w:val="24"/>
          <w:szCs w:val="24"/>
        </w:rPr>
        <w:t xml:space="preserve">any portion of a previously drawn line segment. The movement must adhere to </w:t>
      </w:r>
    </w:p>
    <w:p w14:paraId="57F47C5E" w14:textId="77777777" w:rsidR="00873B25" w:rsidRPr="00873B25" w:rsidRDefault="00873B25" w:rsidP="00873B25">
      <w:pPr>
        <w:spacing w:after="0"/>
        <w:rPr>
          <w:rFonts w:asciiTheme="majorHAnsi" w:hAnsiTheme="majorHAnsi" w:cstheme="majorHAnsi"/>
          <w:sz w:val="24"/>
          <w:szCs w:val="24"/>
        </w:rPr>
      </w:pPr>
      <w:r w:rsidRPr="00873B25">
        <w:rPr>
          <w:rFonts w:asciiTheme="majorHAnsi" w:hAnsiTheme="majorHAnsi" w:cstheme="majorHAnsi"/>
          <w:sz w:val="24"/>
          <w:szCs w:val="24"/>
        </w:rPr>
        <w:t xml:space="preserve">cardinal directions (Left, Right, Up, Down), and it is allowed to pass over the same </w:t>
      </w:r>
    </w:p>
    <w:p w14:paraId="595409EC" w14:textId="77777777" w:rsidR="00873B25" w:rsidRDefault="00873B25" w:rsidP="00873B25">
      <w:pPr>
        <w:spacing w:after="0"/>
        <w:rPr>
          <w:rFonts w:asciiTheme="majorHAnsi" w:hAnsiTheme="majorHAnsi" w:cstheme="majorHAnsi"/>
          <w:sz w:val="24"/>
          <w:szCs w:val="24"/>
        </w:rPr>
      </w:pPr>
      <w:r w:rsidRPr="00873B25">
        <w:rPr>
          <w:rFonts w:asciiTheme="majorHAnsi" w:hAnsiTheme="majorHAnsi" w:cstheme="majorHAnsi"/>
          <w:sz w:val="24"/>
          <w:szCs w:val="24"/>
        </w:rPr>
        <w:t xml:space="preserve">point multiple times, but the path cannot draw over the same line segment again. </w:t>
      </w:r>
    </w:p>
    <w:p w14:paraId="53A1CAA8" w14:textId="77777777" w:rsidR="00873B25" w:rsidRPr="00873B25" w:rsidRDefault="00873B25" w:rsidP="00873B25">
      <w:pPr>
        <w:spacing w:after="0"/>
        <w:rPr>
          <w:rFonts w:asciiTheme="majorHAnsi" w:hAnsiTheme="majorHAnsi" w:cstheme="majorHAnsi"/>
          <w:sz w:val="24"/>
          <w:szCs w:val="24"/>
        </w:rPr>
      </w:pPr>
    </w:p>
    <w:p w14:paraId="080D9288" w14:textId="77777777" w:rsidR="00873B25" w:rsidRPr="00873B25" w:rsidRDefault="00873B25" w:rsidP="00873B25">
      <w:pPr>
        <w:spacing w:after="0"/>
        <w:rPr>
          <w:rFonts w:asciiTheme="majorHAnsi" w:hAnsiTheme="majorHAnsi" w:cstheme="majorHAnsi"/>
          <w:sz w:val="24"/>
          <w:szCs w:val="24"/>
        </w:rPr>
      </w:pPr>
      <w:r w:rsidRPr="00873B25">
        <w:rPr>
          <w:rFonts w:asciiTheme="majorHAnsi" w:hAnsiTheme="majorHAnsi" w:cstheme="majorHAnsi"/>
          <w:sz w:val="24"/>
          <w:szCs w:val="24"/>
        </w:rPr>
        <w:t xml:space="preserve">This report presents a dynamic programming algorithm to generate such a path. The </w:t>
      </w:r>
    </w:p>
    <w:p w14:paraId="0BBB1F2F" w14:textId="77777777" w:rsidR="00873B25" w:rsidRPr="00873B25" w:rsidRDefault="00873B25" w:rsidP="00873B25">
      <w:pPr>
        <w:spacing w:after="0"/>
        <w:rPr>
          <w:rFonts w:asciiTheme="majorHAnsi" w:hAnsiTheme="majorHAnsi" w:cstheme="majorHAnsi"/>
          <w:sz w:val="24"/>
          <w:szCs w:val="24"/>
        </w:rPr>
      </w:pPr>
      <w:r w:rsidRPr="00873B25">
        <w:rPr>
          <w:rFonts w:asciiTheme="majorHAnsi" w:hAnsiTheme="majorHAnsi" w:cstheme="majorHAnsi"/>
          <w:sz w:val="24"/>
          <w:szCs w:val="24"/>
        </w:rPr>
        <w:t xml:space="preserve">solution is efficient and adaptable for any n ≥ 3, and handles both even and odd values </w:t>
      </w:r>
    </w:p>
    <w:p w14:paraId="24A81542" w14:textId="77777777" w:rsidR="00873B25" w:rsidRPr="00873B25" w:rsidRDefault="00873B25" w:rsidP="00873B25">
      <w:pPr>
        <w:spacing w:after="0"/>
        <w:rPr>
          <w:rFonts w:asciiTheme="majorHAnsi" w:hAnsiTheme="majorHAnsi" w:cstheme="majorHAnsi"/>
          <w:sz w:val="24"/>
          <w:szCs w:val="24"/>
        </w:rPr>
      </w:pPr>
      <w:r w:rsidRPr="00873B25">
        <w:rPr>
          <w:rFonts w:asciiTheme="majorHAnsi" w:hAnsiTheme="majorHAnsi" w:cstheme="majorHAnsi"/>
          <w:sz w:val="24"/>
          <w:szCs w:val="24"/>
        </w:rPr>
        <w:t xml:space="preserve">of n. The algorithm constructs the path step-by-step while tracking visited points and </w:t>
      </w:r>
    </w:p>
    <w:p w14:paraId="32B61CA0" w14:textId="5F444DE1" w:rsidR="00873B25" w:rsidRDefault="00873B25" w:rsidP="00873B25">
      <w:pPr>
        <w:spacing w:after="0"/>
        <w:rPr>
          <w:rFonts w:asciiTheme="majorHAnsi" w:hAnsiTheme="majorHAnsi" w:cstheme="majorHAnsi"/>
          <w:sz w:val="24"/>
          <w:szCs w:val="24"/>
        </w:rPr>
      </w:pPr>
      <w:r w:rsidRPr="00873B25">
        <w:rPr>
          <w:rFonts w:asciiTheme="majorHAnsi" w:hAnsiTheme="majorHAnsi" w:cstheme="majorHAnsi"/>
          <w:sz w:val="24"/>
          <w:szCs w:val="24"/>
        </w:rPr>
        <w:t>directions to avoid invalid moves.</w:t>
      </w:r>
    </w:p>
    <w:p w14:paraId="7230E078" w14:textId="77777777" w:rsidR="00873B25" w:rsidRDefault="00873B25" w:rsidP="00873B25">
      <w:pPr>
        <w:spacing w:after="0"/>
        <w:rPr>
          <w:rFonts w:asciiTheme="majorHAnsi" w:hAnsiTheme="majorHAnsi" w:cstheme="majorHAnsi"/>
          <w:sz w:val="24"/>
          <w:szCs w:val="24"/>
        </w:rPr>
      </w:pPr>
    </w:p>
    <w:p w14:paraId="6BEA4457" w14:textId="77777777" w:rsidR="00873B25" w:rsidRDefault="00873B25" w:rsidP="00873B25">
      <w:pPr>
        <w:spacing w:after="0"/>
        <w:rPr>
          <w:rFonts w:asciiTheme="majorHAnsi" w:hAnsiTheme="majorHAnsi" w:cstheme="majorHAnsi"/>
          <w:sz w:val="24"/>
          <w:szCs w:val="24"/>
        </w:rPr>
      </w:pPr>
    </w:p>
    <w:p w14:paraId="3C961A76" w14:textId="77777777" w:rsidR="00873B25" w:rsidRDefault="00873B25" w:rsidP="00873B25">
      <w:pPr>
        <w:spacing w:after="0"/>
        <w:rPr>
          <w:rFonts w:asciiTheme="majorHAnsi" w:hAnsiTheme="majorHAnsi" w:cstheme="majorHAnsi"/>
          <w:sz w:val="24"/>
          <w:szCs w:val="24"/>
        </w:rPr>
      </w:pPr>
    </w:p>
    <w:p w14:paraId="44F1F525" w14:textId="77777777" w:rsidR="00873B25" w:rsidRDefault="00873B25" w:rsidP="00873B25">
      <w:pPr>
        <w:spacing w:after="0"/>
        <w:rPr>
          <w:rFonts w:asciiTheme="majorHAnsi" w:hAnsiTheme="majorHAnsi" w:cstheme="majorHAnsi"/>
          <w:sz w:val="24"/>
          <w:szCs w:val="24"/>
        </w:rPr>
      </w:pPr>
    </w:p>
    <w:p w14:paraId="38EC9D5B" w14:textId="77777777" w:rsidR="00873B25" w:rsidRDefault="00873B25" w:rsidP="00873B25">
      <w:pPr>
        <w:spacing w:after="0"/>
        <w:rPr>
          <w:rFonts w:asciiTheme="majorHAnsi" w:hAnsiTheme="majorHAnsi" w:cstheme="majorHAnsi"/>
          <w:sz w:val="24"/>
          <w:szCs w:val="24"/>
        </w:rPr>
      </w:pPr>
    </w:p>
    <w:p w14:paraId="681A2C63" w14:textId="77777777" w:rsidR="00873B25" w:rsidRDefault="00873B25" w:rsidP="00873B25">
      <w:pPr>
        <w:spacing w:after="0"/>
        <w:rPr>
          <w:rFonts w:asciiTheme="majorHAnsi" w:hAnsiTheme="majorHAnsi" w:cstheme="majorHAnsi"/>
          <w:sz w:val="24"/>
          <w:szCs w:val="24"/>
        </w:rPr>
      </w:pPr>
    </w:p>
    <w:p w14:paraId="5557CA13" w14:textId="77777777" w:rsidR="00873B25" w:rsidRPr="00873B25" w:rsidRDefault="00873B25" w:rsidP="00873B25">
      <w:pPr>
        <w:spacing w:after="0"/>
        <w:rPr>
          <w:rFonts w:asciiTheme="majorHAnsi" w:hAnsiTheme="majorHAnsi" w:cstheme="majorHAnsi"/>
          <w:sz w:val="24"/>
          <w:szCs w:val="24"/>
        </w:rPr>
      </w:pPr>
    </w:p>
    <w:p w14:paraId="4724BDE9" w14:textId="77777777" w:rsidR="00873B25" w:rsidRPr="00873B25" w:rsidRDefault="00873B25" w:rsidP="00873B25">
      <w:pPr>
        <w:pStyle w:val="Heading2"/>
      </w:pPr>
      <w:bookmarkStart w:id="136" w:name="_Toc197894177"/>
      <w:r w:rsidRPr="00873B25">
        <w:t>Pseudocode</w:t>
      </w:r>
      <w:bookmarkEnd w:id="136"/>
      <w:r w:rsidRPr="00873B25">
        <w:t xml:space="preserve"> </w:t>
      </w:r>
    </w:p>
    <w:p w14:paraId="67966EE8" w14:textId="77777777" w:rsidR="00873B25" w:rsidRPr="00873B25" w:rsidRDefault="00873B25" w:rsidP="00873B25">
      <w:pPr>
        <w:rPr>
          <w:rFonts w:asciiTheme="majorHAnsi" w:hAnsiTheme="majorHAnsi" w:cstheme="majorHAnsi"/>
          <w:sz w:val="24"/>
          <w:szCs w:val="24"/>
        </w:rPr>
      </w:pPr>
      <w:r w:rsidRPr="00873B25">
        <w:rPr>
          <w:rFonts w:asciiTheme="majorHAnsi" w:hAnsiTheme="majorHAnsi" w:cstheme="majorHAnsi"/>
          <w:sz w:val="24"/>
          <w:szCs w:val="24"/>
        </w:rPr>
        <w:t xml:space="preserve">FUNCTION findPath(n): </w:t>
      </w:r>
    </w:p>
    <w:p w14:paraId="11299D44" w14:textId="13F5EA82" w:rsidR="00873B25" w:rsidRPr="00873B25" w:rsidRDefault="00873B25" w:rsidP="00873B25">
      <w:pPr>
        <w:rPr>
          <w:rFonts w:asciiTheme="majorHAnsi" w:hAnsiTheme="majorHAnsi" w:cstheme="majorHAnsi"/>
          <w:sz w:val="24"/>
          <w:szCs w:val="24"/>
        </w:rPr>
      </w:pPr>
      <w:r>
        <w:rPr>
          <w:rFonts w:asciiTheme="majorHAnsi" w:hAnsiTheme="majorHAnsi" w:cstheme="majorHAnsi"/>
          <w:sz w:val="24"/>
          <w:szCs w:val="24"/>
        </w:rPr>
        <w:t xml:space="preserve">    </w:t>
      </w:r>
      <w:r w:rsidRPr="00873B25">
        <w:rPr>
          <w:rFonts w:asciiTheme="majorHAnsi" w:hAnsiTheme="majorHAnsi" w:cstheme="majorHAnsi"/>
          <w:sz w:val="24"/>
          <w:szCs w:val="24"/>
        </w:rPr>
        <w:t xml:space="preserve">Initialize arr[n][n] to hold (i, j) coordinates </w:t>
      </w:r>
    </w:p>
    <w:p w14:paraId="0482EB29" w14:textId="24F4F4F6" w:rsidR="00873B25" w:rsidRPr="00873B25" w:rsidRDefault="00873B25" w:rsidP="00873B25">
      <w:pPr>
        <w:rPr>
          <w:rFonts w:asciiTheme="majorHAnsi" w:hAnsiTheme="majorHAnsi" w:cstheme="majorHAnsi"/>
          <w:sz w:val="24"/>
          <w:szCs w:val="24"/>
        </w:rPr>
      </w:pPr>
      <w:r>
        <w:rPr>
          <w:rFonts w:asciiTheme="majorHAnsi" w:hAnsiTheme="majorHAnsi" w:cstheme="majorHAnsi"/>
          <w:sz w:val="24"/>
          <w:szCs w:val="24"/>
        </w:rPr>
        <w:t xml:space="preserve">    </w:t>
      </w:r>
      <w:r w:rsidRPr="00873B25">
        <w:rPr>
          <w:rFonts w:asciiTheme="majorHAnsi" w:hAnsiTheme="majorHAnsi" w:cstheme="majorHAnsi"/>
          <w:sz w:val="24"/>
          <w:szCs w:val="24"/>
        </w:rPr>
        <w:t xml:space="preserve">Initialize visited[n][n] as false </w:t>
      </w:r>
    </w:p>
    <w:p w14:paraId="2D8432E0" w14:textId="23E4F881" w:rsidR="00873B25" w:rsidRPr="00873B25" w:rsidRDefault="00873B25" w:rsidP="00873B25">
      <w:pPr>
        <w:rPr>
          <w:rFonts w:asciiTheme="majorHAnsi" w:hAnsiTheme="majorHAnsi" w:cstheme="majorHAnsi"/>
          <w:sz w:val="24"/>
          <w:szCs w:val="24"/>
        </w:rPr>
      </w:pPr>
      <w:r>
        <w:rPr>
          <w:rFonts w:asciiTheme="majorHAnsi" w:hAnsiTheme="majorHAnsi" w:cstheme="majorHAnsi"/>
          <w:sz w:val="24"/>
          <w:szCs w:val="24"/>
        </w:rPr>
        <w:t xml:space="preserve">    </w:t>
      </w:r>
      <w:r w:rsidRPr="00873B25">
        <w:rPr>
          <w:rFonts w:asciiTheme="majorHAnsi" w:hAnsiTheme="majorHAnsi" w:cstheme="majorHAnsi"/>
          <w:sz w:val="24"/>
          <w:szCs w:val="24"/>
        </w:rPr>
        <w:t xml:space="preserve">Initialize Lines as an empty list to store all drawn lines </w:t>
      </w:r>
    </w:p>
    <w:p w14:paraId="43A090F1" w14:textId="0CE0115C" w:rsidR="00873B25" w:rsidRPr="00873B25" w:rsidRDefault="00873B25" w:rsidP="00873B25">
      <w:pPr>
        <w:rPr>
          <w:rFonts w:asciiTheme="majorHAnsi" w:hAnsiTheme="majorHAnsi" w:cstheme="majorHAnsi"/>
          <w:sz w:val="24"/>
          <w:szCs w:val="24"/>
        </w:rPr>
      </w:pPr>
      <w:r>
        <w:rPr>
          <w:rFonts w:asciiTheme="majorHAnsi" w:hAnsiTheme="majorHAnsi" w:cstheme="majorHAnsi"/>
          <w:sz w:val="24"/>
          <w:szCs w:val="24"/>
        </w:rPr>
        <w:t xml:space="preserve">    </w:t>
      </w:r>
      <w:r w:rsidRPr="00873B25">
        <w:rPr>
          <w:rFonts w:asciiTheme="majorHAnsi" w:hAnsiTheme="majorHAnsi" w:cstheme="majorHAnsi"/>
          <w:sz w:val="24"/>
          <w:szCs w:val="24"/>
        </w:rPr>
        <w:t xml:space="preserve">Calculate mid = (n is even) ? n/2 - 1 : n/2 </w:t>
      </w:r>
    </w:p>
    <w:p w14:paraId="01E55807" w14:textId="09F7BC4E" w:rsidR="00873B25" w:rsidRPr="00873B25" w:rsidRDefault="00873B25" w:rsidP="00873B25">
      <w:pPr>
        <w:rPr>
          <w:rFonts w:asciiTheme="majorHAnsi" w:hAnsiTheme="majorHAnsi" w:cstheme="majorHAnsi"/>
          <w:sz w:val="24"/>
          <w:szCs w:val="24"/>
        </w:rPr>
      </w:pPr>
      <w:r>
        <w:rPr>
          <w:rFonts w:asciiTheme="majorHAnsi" w:hAnsiTheme="majorHAnsi" w:cstheme="majorHAnsi"/>
          <w:sz w:val="24"/>
          <w:szCs w:val="24"/>
        </w:rPr>
        <w:t xml:space="preserve">    </w:t>
      </w:r>
      <w:r w:rsidRPr="00873B25">
        <w:rPr>
          <w:rFonts w:asciiTheme="majorHAnsi" w:hAnsiTheme="majorHAnsi" w:cstheme="majorHAnsi"/>
          <w:sz w:val="24"/>
          <w:szCs w:val="24"/>
        </w:rPr>
        <w:t xml:space="preserve">Define Line1, Line2, Line3, Line4 using fixed pattern around center </w:t>
      </w:r>
    </w:p>
    <w:p w14:paraId="566EBC4A" w14:textId="19D3D074" w:rsidR="00873B25" w:rsidRPr="00873B25" w:rsidRDefault="00873B25" w:rsidP="00873B25">
      <w:pPr>
        <w:rPr>
          <w:rFonts w:asciiTheme="majorHAnsi" w:hAnsiTheme="majorHAnsi" w:cstheme="majorHAnsi"/>
          <w:sz w:val="24"/>
          <w:szCs w:val="24"/>
        </w:rPr>
      </w:pPr>
      <w:r>
        <w:rPr>
          <w:rFonts w:asciiTheme="majorHAnsi" w:hAnsiTheme="majorHAnsi" w:cstheme="majorHAnsi"/>
          <w:sz w:val="24"/>
          <w:szCs w:val="24"/>
        </w:rPr>
        <w:t xml:space="preserve">    </w:t>
      </w:r>
      <w:r w:rsidRPr="00873B25">
        <w:rPr>
          <w:rFonts w:asciiTheme="majorHAnsi" w:hAnsiTheme="majorHAnsi" w:cstheme="majorHAnsi"/>
          <w:sz w:val="24"/>
          <w:szCs w:val="24"/>
        </w:rPr>
        <w:t xml:space="preserve">Add these 4 base lines to Lines </w:t>
      </w:r>
    </w:p>
    <w:p w14:paraId="4505A4F3" w14:textId="77777777" w:rsidR="00873B25" w:rsidRDefault="00873B25" w:rsidP="00873B25">
      <w:pPr>
        <w:rPr>
          <w:rFonts w:asciiTheme="majorHAnsi" w:hAnsiTheme="majorHAnsi" w:cstheme="majorHAnsi"/>
          <w:sz w:val="24"/>
          <w:szCs w:val="24"/>
        </w:rPr>
      </w:pPr>
    </w:p>
    <w:p w14:paraId="713A421E" w14:textId="6DF0AC0F" w:rsidR="00873B25" w:rsidRPr="00873B25" w:rsidRDefault="00873B25" w:rsidP="00873B25">
      <w:pPr>
        <w:rPr>
          <w:rFonts w:asciiTheme="majorHAnsi" w:hAnsiTheme="majorHAnsi" w:cstheme="majorHAnsi"/>
          <w:sz w:val="24"/>
          <w:szCs w:val="24"/>
        </w:rPr>
      </w:pPr>
      <w:r w:rsidRPr="00873B25">
        <w:rPr>
          <w:rFonts w:asciiTheme="majorHAnsi" w:hAnsiTheme="majorHAnsi" w:cstheme="majorHAnsi"/>
          <w:sz w:val="24"/>
          <w:szCs w:val="24"/>
        </w:rPr>
        <w:t xml:space="preserve">IF n == 4: </w:t>
      </w:r>
    </w:p>
    <w:p w14:paraId="63076492" w14:textId="6083CA3C" w:rsidR="00873B25" w:rsidRPr="00873B25" w:rsidRDefault="00873B25" w:rsidP="00873B25">
      <w:pPr>
        <w:rPr>
          <w:rFonts w:asciiTheme="majorHAnsi" w:hAnsiTheme="majorHAnsi" w:cstheme="majorHAnsi"/>
          <w:sz w:val="24"/>
          <w:szCs w:val="24"/>
        </w:rPr>
      </w:pPr>
      <w:r>
        <w:rPr>
          <w:rFonts w:asciiTheme="majorHAnsi" w:hAnsiTheme="majorHAnsi" w:cstheme="majorHAnsi"/>
          <w:sz w:val="24"/>
          <w:szCs w:val="24"/>
        </w:rPr>
        <w:lastRenderedPageBreak/>
        <w:t xml:space="preserve">    </w:t>
      </w:r>
      <w:r w:rsidRPr="00873B25">
        <w:rPr>
          <w:rFonts w:asciiTheme="majorHAnsi" w:hAnsiTheme="majorHAnsi" w:cstheme="majorHAnsi"/>
          <w:sz w:val="24"/>
          <w:szCs w:val="24"/>
        </w:rPr>
        <w:t xml:space="preserve">Start from (mid-1, mid+2) </w:t>
      </w:r>
    </w:p>
    <w:p w14:paraId="2DAA0FA1" w14:textId="052410FE" w:rsidR="00873B25" w:rsidRPr="00873B25" w:rsidRDefault="00873B25" w:rsidP="00873B25">
      <w:pPr>
        <w:rPr>
          <w:rFonts w:asciiTheme="majorHAnsi" w:hAnsiTheme="majorHAnsi" w:cstheme="majorHAnsi"/>
          <w:sz w:val="24"/>
          <w:szCs w:val="24"/>
        </w:rPr>
      </w:pPr>
      <w:r>
        <w:rPr>
          <w:rFonts w:asciiTheme="majorHAnsi" w:hAnsiTheme="majorHAnsi" w:cstheme="majorHAnsi"/>
          <w:sz w:val="24"/>
          <w:szCs w:val="24"/>
        </w:rPr>
        <w:t xml:space="preserve">    </w:t>
      </w:r>
      <w:r w:rsidRPr="00873B25">
        <w:rPr>
          <w:rFonts w:asciiTheme="majorHAnsi" w:hAnsiTheme="majorHAnsi" w:cstheme="majorHAnsi"/>
          <w:sz w:val="24"/>
          <w:szCs w:val="24"/>
        </w:rPr>
        <w:t xml:space="preserve">Move Down by 3 using dpMove() </w:t>
      </w:r>
    </w:p>
    <w:p w14:paraId="70265E1D" w14:textId="388B2078" w:rsidR="00873B25" w:rsidRPr="00873B25" w:rsidRDefault="00873B25" w:rsidP="00873B25">
      <w:pPr>
        <w:rPr>
          <w:rFonts w:asciiTheme="majorHAnsi" w:hAnsiTheme="majorHAnsi" w:cstheme="majorHAnsi"/>
          <w:sz w:val="24"/>
          <w:szCs w:val="24"/>
        </w:rPr>
      </w:pPr>
      <w:r>
        <w:rPr>
          <w:rFonts w:asciiTheme="majorHAnsi" w:hAnsiTheme="majorHAnsi" w:cstheme="majorHAnsi"/>
          <w:sz w:val="24"/>
          <w:szCs w:val="24"/>
        </w:rPr>
        <w:t xml:space="preserve">    </w:t>
      </w:r>
      <w:r w:rsidRPr="00873B25">
        <w:rPr>
          <w:rFonts w:asciiTheme="majorHAnsi" w:hAnsiTheme="majorHAnsi" w:cstheme="majorHAnsi"/>
          <w:sz w:val="24"/>
          <w:szCs w:val="24"/>
        </w:rPr>
        <w:t xml:space="preserve">Move Left by 3 using dpMove() </w:t>
      </w:r>
    </w:p>
    <w:p w14:paraId="0AF57B72" w14:textId="53AC86A3" w:rsidR="00873B25" w:rsidRPr="00873B25" w:rsidRDefault="00873B25" w:rsidP="00873B25">
      <w:pPr>
        <w:rPr>
          <w:rFonts w:asciiTheme="majorHAnsi" w:hAnsiTheme="majorHAnsi" w:cstheme="majorHAnsi"/>
          <w:sz w:val="24"/>
          <w:szCs w:val="24"/>
        </w:rPr>
      </w:pPr>
      <w:r>
        <w:rPr>
          <w:rFonts w:asciiTheme="majorHAnsi" w:hAnsiTheme="majorHAnsi" w:cstheme="majorHAnsi"/>
          <w:sz w:val="24"/>
          <w:szCs w:val="24"/>
        </w:rPr>
        <w:t xml:space="preserve"> </w:t>
      </w:r>
      <w:r w:rsidRPr="00873B25">
        <w:rPr>
          <w:rFonts w:asciiTheme="majorHAnsi" w:hAnsiTheme="majorHAnsi" w:cstheme="majorHAnsi"/>
          <w:sz w:val="24"/>
          <w:szCs w:val="24"/>
        </w:rPr>
        <w:t xml:space="preserve">ELSE: </w:t>
      </w:r>
    </w:p>
    <w:p w14:paraId="068D701A" w14:textId="3F3A0121" w:rsidR="00873B25" w:rsidRPr="00873B25" w:rsidRDefault="00873B25" w:rsidP="00873B25">
      <w:pPr>
        <w:rPr>
          <w:rFonts w:asciiTheme="majorHAnsi" w:hAnsiTheme="majorHAnsi" w:cstheme="majorHAnsi"/>
          <w:sz w:val="24"/>
          <w:szCs w:val="24"/>
        </w:rPr>
      </w:pPr>
      <w:r>
        <w:rPr>
          <w:rFonts w:asciiTheme="majorHAnsi" w:hAnsiTheme="majorHAnsi" w:cstheme="majorHAnsi"/>
          <w:sz w:val="24"/>
          <w:szCs w:val="24"/>
        </w:rPr>
        <w:t xml:space="preserve">     </w:t>
      </w:r>
      <w:r w:rsidRPr="00873B25">
        <w:rPr>
          <w:rFonts w:asciiTheme="majorHAnsi" w:hAnsiTheme="majorHAnsi" w:cstheme="majorHAnsi"/>
          <w:sz w:val="24"/>
          <w:szCs w:val="24"/>
        </w:rPr>
        <w:t xml:space="preserve">Create Line5 from (mid-1 to mid+2, mid+2) and add to Lines </w:t>
      </w:r>
    </w:p>
    <w:p w14:paraId="7B1244F2" w14:textId="2C914C83" w:rsidR="00873B25" w:rsidRDefault="00873B25" w:rsidP="00873B25">
      <w:pPr>
        <w:rPr>
          <w:rFonts w:asciiTheme="majorHAnsi" w:hAnsiTheme="majorHAnsi" w:cstheme="majorHAnsi"/>
          <w:sz w:val="24"/>
          <w:szCs w:val="24"/>
        </w:rPr>
      </w:pPr>
      <w:r>
        <w:rPr>
          <w:rFonts w:asciiTheme="majorHAnsi" w:hAnsiTheme="majorHAnsi" w:cstheme="majorHAnsi"/>
          <w:sz w:val="24"/>
          <w:szCs w:val="24"/>
        </w:rPr>
        <w:t xml:space="preserve">     </w:t>
      </w:r>
      <w:r w:rsidRPr="00873B25">
        <w:rPr>
          <w:rFonts w:asciiTheme="majorHAnsi" w:hAnsiTheme="majorHAnsi" w:cstheme="majorHAnsi"/>
          <w:sz w:val="24"/>
          <w:szCs w:val="24"/>
        </w:rPr>
        <w:t xml:space="preserve">Start at (mid+2, mid+2), direction = 0, x = 4 </w:t>
      </w:r>
    </w:p>
    <w:p w14:paraId="3F626860" w14:textId="77777777" w:rsidR="00873B25" w:rsidRPr="00873B25" w:rsidRDefault="00873B25" w:rsidP="00873B25">
      <w:pPr>
        <w:rPr>
          <w:rFonts w:asciiTheme="majorHAnsi" w:hAnsiTheme="majorHAnsi" w:cstheme="majorHAnsi"/>
          <w:sz w:val="24"/>
          <w:szCs w:val="24"/>
        </w:rPr>
      </w:pPr>
    </w:p>
    <w:p w14:paraId="06EBFE44" w14:textId="120C115D" w:rsidR="00873B25" w:rsidRPr="00873B25" w:rsidRDefault="00873B25" w:rsidP="00873B25">
      <w:pPr>
        <w:rPr>
          <w:rFonts w:asciiTheme="majorHAnsi" w:hAnsiTheme="majorHAnsi" w:cstheme="majorHAnsi"/>
          <w:sz w:val="24"/>
          <w:szCs w:val="24"/>
        </w:rPr>
      </w:pPr>
      <w:r>
        <w:rPr>
          <w:rFonts w:asciiTheme="majorHAnsi" w:hAnsiTheme="majorHAnsi" w:cstheme="majorHAnsi"/>
          <w:sz w:val="24"/>
          <w:szCs w:val="24"/>
        </w:rPr>
        <w:t xml:space="preserve">    </w:t>
      </w:r>
      <w:r w:rsidRPr="00873B25">
        <w:rPr>
          <w:rFonts w:asciiTheme="majorHAnsi" w:hAnsiTheme="majorHAnsi" w:cstheme="majorHAnsi"/>
          <w:sz w:val="24"/>
          <w:szCs w:val="24"/>
        </w:rPr>
        <w:t xml:space="preserve">WHILE x &lt; n - 1: </w:t>
      </w:r>
    </w:p>
    <w:p w14:paraId="26861E0B" w14:textId="0B34BB65" w:rsidR="00873B25" w:rsidRPr="00873B25" w:rsidRDefault="00873B25" w:rsidP="00873B25">
      <w:pPr>
        <w:rPr>
          <w:rFonts w:asciiTheme="majorHAnsi" w:hAnsiTheme="majorHAnsi" w:cstheme="majorHAnsi"/>
          <w:sz w:val="24"/>
          <w:szCs w:val="24"/>
        </w:rPr>
      </w:pPr>
      <w:r>
        <w:rPr>
          <w:rFonts w:asciiTheme="majorHAnsi" w:hAnsiTheme="majorHAnsi" w:cstheme="majorHAnsi"/>
          <w:sz w:val="24"/>
          <w:szCs w:val="24"/>
        </w:rPr>
        <w:t xml:space="preserve">         </w:t>
      </w:r>
      <w:r w:rsidRPr="00873B25">
        <w:rPr>
          <w:rFonts w:asciiTheme="majorHAnsi" w:hAnsiTheme="majorHAnsi" w:cstheme="majorHAnsi"/>
          <w:sz w:val="24"/>
          <w:szCs w:val="24"/>
        </w:rPr>
        <w:t xml:space="preserve">IF dir == 0: </w:t>
      </w:r>
    </w:p>
    <w:p w14:paraId="023B4D56" w14:textId="24AC83B4" w:rsidR="00873B25" w:rsidRPr="00873B25" w:rsidRDefault="00873B25" w:rsidP="00873B25">
      <w:pPr>
        <w:rPr>
          <w:rFonts w:asciiTheme="majorHAnsi" w:hAnsiTheme="majorHAnsi" w:cstheme="majorHAnsi"/>
          <w:sz w:val="24"/>
          <w:szCs w:val="24"/>
        </w:rPr>
      </w:pPr>
      <w:r>
        <w:rPr>
          <w:rFonts w:asciiTheme="majorHAnsi" w:hAnsiTheme="majorHAnsi" w:cstheme="majorHAnsi"/>
          <w:sz w:val="24"/>
          <w:szCs w:val="24"/>
        </w:rPr>
        <w:t xml:space="preserve">         </w:t>
      </w:r>
      <w:r w:rsidRPr="00873B25">
        <w:rPr>
          <w:rFonts w:asciiTheme="majorHAnsi" w:hAnsiTheme="majorHAnsi" w:cstheme="majorHAnsi"/>
          <w:sz w:val="24"/>
          <w:szCs w:val="24"/>
        </w:rPr>
        <w:t xml:space="preserve">Move Left by x using dpMove() </w:t>
      </w:r>
    </w:p>
    <w:p w14:paraId="38129EB4" w14:textId="3F35B20B" w:rsidR="00873B25" w:rsidRPr="00873B25" w:rsidRDefault="00873B25" w:rsidP="00873B25">
      <w:pPr>
        <w:rPr>
          <w:rFonts w:asciiTheme="majorHAnsi" w:hAnsiTheme="majorHAnsi" w:cstheme="majorHAnsi"/>
          <w:sz w:val="24"/>
          <w:szCs w:val="24"/>
        </w:rPr>
      </w:pPr>
      <w:r>
        <w:rPr>
          <w:rFonts w:asciiTheme="majorHAnsi" w:hAnsiTheme="majorHAnsi" w:cstheme="majorHAnsi"/>
          <w:sz w:val="24"/>
          <w:szCs w:val="24"/>
        </w:rPr>
        <w:t xml:space="preserve">         </w:t>
      </w:r>
      <w:r w:rsidRPr="00873B25">
        <w:rPr>
          <w:rFonts w:asciiTheme="majorHAnsi" w:hAnsiTheme="majorHAnsi" w:cstheme="majorHAnsi"/>
          <w:sz w:val="24"/>
          <w:szCs w:val="24"/>
        </w:rPr>
        <w:t xml:space="preserve">dir = 1 </w:t>
      </w:r>
    </w:p>
    <w:p w14:paraId="3D5F3DA7" w14:textId="5189CC43" w:rsidR="00873B25" w:rsidRPr="00873B25" w:rsidRDefault="00873B25" w:rsidP="00873B25">
      <w:pPr>
        <w:rPr>
          <w:rFonts w:asciiTheme="majorHAnsi" w:hAnsiTheme="majorHAnsi" w:cstheme="majorHAnsi"/>
          <w:sz w:val="24"/>
          <w:szCs w:val="24"/>
        </w:rPr>
      </w:pPr>
      <w:r>
        <w:rPr>
          <w:rFonts w:asciiTheme="majorHAnsi" w:hAnsiTheme="majorHAnsi" w:cstheme="majorHAnsi"/>
          <w:sz w:val="24"/>
          <w:szCs w:val="24"/>
        </w:rPr>
        <w:t xml:space="preserve">      </w:t>
      </w:r>
      <w:r w:rsidRPr="00873B25">
        <w:rPr>
          <w:rFonts w:asciiTheme="majorHAnsi" w:hAnsiTheme="majorHAnsi" w:cstheme="majorHAnsi"/>
          <w:sz w:val="24"/>
          <w:szCs w:val="24"/>
        </w:rPr>
        <w:t xml:space="preserve">ELSE IF dir == 1: </w:t>
      </w:r>
    </w:p>
    <w:p w14:paraId="09CD0D7B" w14:textId="65936219" w:rsidR="00873B25" w:rsidRPr="00873B25" w:rsidRDefault="00873B25" w:rsidP="00873B25">
      <w:pPr>
        <w:rPr>
          <w:rFonts w:asciiTheme="majorHAnsi" w:hAnsiTheme="majorHAnsi" w:cstheme="majorHAnsi"/>
          <w:sz w:val="24"/>
          <w:szCs w:val="24"/>
        </w:rPr>
      </w:pPr>
      <w:r>
        <w:rPr>
          <w:rFonts w:asciiTheme="majorHAnsi" w:hAnsiTheme="majorHAnsi" w:cstheme="majorHAnsi"/>
          <w:sz w:val="24"/>
          <w:szCs w:val="24"/>
        </w:rPr>
        <w:t xml:space="preserve">        </w:t>
      </w:r>
      <w:r w:rsidRPr="00873B25">
        <w:rPr>
          <w:rFonts w:asciiTheme="majorHAnsi" w:hAnsiTheme="majorHAnsi" w:cstheme="majorHAnsi"/>
          <w:sz w:val="24"/>
          <w:szCs w:val="24"/>
        </w:rPr>
        <w:t xml:space="preserve">Move Up by x using dpMove() </w:t>
      </w:r>
    </w:p>
    <w:p w14:paraId="1A8AEB0C" w14:textId="1E75D534" w:rsidR="00873B25" w:rsidRPr="00873B25" w:rsidRDefault="00873B25" w:rsidP="00873B25">
      <w:pPr>
        <w:rPr>
          <w:rFonts w:asciiTheme="majorHAnsi" w:hAnsiTheme="majorHAnsi" w:cstheme="majorHAnsi"/>
          <w:sz w:val="24"/>
          <w:szCs w:val="24"/>
        </w:rPr>
      </w:pPr>
      <w:r>
        <w:rPr>
          <w:rFonts w:asciiTheme="majorHAnsi" w:hAnsiTheme="majorHAnsi" w:cstheme="majorHAnsi"/>
          <w:sz w:val="24"/>
          <w:szCs w:val="24"/>
        </w:rPr>
        <w:t xml:space="preserve">         </w:t>
      </w:r>
      <w:r w:rsidRPr="00873B25">
        <w:rPr>
          <w:rFonts w:asciiTheme="majorHAnsi" w:hAnsiTheme="majorHAnsi" w:cstheme="majorHAnsi"/>
          <w:sz w:val="24"/>
          <w:szCs w:val="24"/>
        </w:rPr>
        <w:t xml:space="preserve">dir = 2, x++ </w:t>
      </w:r>
    </w:p>
    <w:p w14:paraId="5E67EA26" w14:textId="6EDAAB3A" w:rsidR="00873B25" w:rsidRPr="00873B25" w:rsidRDefault="00873B25" w:rsidP="00873B25">
      <w:pPr>
        <w:rPr>
          <w:rFonts w:asciiTheme="majorHAnsi" w:hAnsiTheme="majorHAnsi" w:cstheme="majorHAnsi"/>
          <w:sz w:val="24"/>
          <w:szCs w:val="24"/>
        </w:rPr>
      </w:pPr>
      <w:r>
        <w:rPr>
          <w:rFonts w:asciiTheme="majorHAnsi" w:hAnsiTheme="majorHAnsi" w:cstheme="majorHAnsi"/>
          <w:sz w:val="24"/>
          <w:szCs w:val="24"/>
        </w:rPr>
        <w:t xml:space="preserve">  </w:t>
      </w:r>
      <w:r w:rsidRPr="00873B25">
        <w:rPr>
          <w:rFonts w:asciiTheme="majorHAnsi" w:hAnsiTheme="majorHAnsi" w:cstheme="majorHAnsi"/>
          <w:sz w:val="24"/>
          <w:szCs w:val="24"/>
        </w:rPr>
        <w:t xml:space="preserve">ELSE IF dir == 2: </w:t>
      </w:r>
    </w:p>
    <w:p w14:paraId="538E95E3" w14:textId="006015DF" w:rsidR="00873B25" w:rsidRPr="00873B25" w:rsidRDefault="00873B25" w:rsidP="00873B25">
      <w:pPr>
        <w:rPr>
          <w:rFonts w:asciiTheme="majorHAnsi" w:hAnsiTheme="majorHAnsi" w:cstheme="majorHAnsi"/>
          <w:sz w:val="24"/>
          <w:szCs w:val="24"/>
        </w:rPr>
      </w:pPr>
      <w:r>
        <w:rPr>
          <w:rFonts w:asciiTheme="majorHAnsi" w:hAnsiTheme="majorHAnsi" w:cstheme="majorHAnsi"/>
          <w:sz w:val="24"/>
          <w:szCs w:val="24"/>
        </w:rPr>
        <w:t xml:space="preserve">     </w:t>
      </w:r>
      <w:r w:rsidRPr="00873B25">
        <w:rPr>
          <w:rFonts w:asciiTheme="majorHAnsi" w:hAnsiTheme="majorHAnsi" w:cstheme="majorHAnsi"/>
          <w:sz w:val="24"/>
          <w:szCs w:val="24"/>
        </w:rPr>
        <w:t xml:space="preserve">Move Right by x using dpMove() </w:t>
      </w:r>
    </w:p>
    <w:p w14:paraId="2018F664" w14:textId="7237CDDC" w:rsidR="00873B25" w:rsidRPr="00873B25" w:rsidRDefault="00873B25" w:rsidP="00873B25">
      <w:pPr>
        <w:rPr>
          <w:rFonts w:asciiTheme="majorHAnsi" w:hAnsiTheme="majorHAnsi" w:cstheme="majorHAnsi"/>
          <w:sz w:val="24"/>
          <w:szCs w:val="24"/>
        </w:rPr>
      </w:pPr>
      <w:r>
        <w:rPr>
          <w:rFonts w:asciiTheme="majorHAnsi" w:hAnsiTheme="majorHAnsi" w:cstheme="majorHAnsi"/>
          <w:sz w:val="24"/>
          <w:szCs w:val="24"/>
        </w:rPr>
        <w:t xml:space="preserve">     </w:t>
      </w:r>
      <w:r w:rsidRPr="00873B25">
        <w:rPr>
          <w:rFonts w:asciiTheme="majorHAnsi" w:hAnsiTheme="majorHAnsi" w:cstheme="majorHAnsi"/>
          <w:sz w:val="24"/>
          <w:szCs w:val="24"/>
        </w:rPr>
        <w:t xml:space="preserve">dir = 3 </w:t>
      </w:r>
    </w:p>
    <w:p w14:paraId="78B11465" w14:textId="27B29282" w:rsidR="00873B25" w:rsidRPr="00873B25" w:rsidRDefault="00873B25" w:rsidP="00873B25">
      <w:pPr>
        <w:rPr>
          <w:rFonts w:asciiTheme="majorHAnsi" w:hAnsiTheme="majorHAnsi" w:cstheme="majorHAnsi"/>
          <w:sz w:val="24"/>
          <w:szCs w:val="24"/>
        </w:rPr>
      </w:pPr>
      <w:r>
        <w:rPr>
          <w:rFonts w:asciiTheme="majorHAnsi" w:hAnsiTheme="majorHAnsi" w:cstheme="majorHAnsi"/>
          <w:sz w:val="24"/>
          <w:szCs w:val="24"/>
        </w:rPr>
        <w:t xml:space="preserve">      </w:t>
      </w:r>
      <w:r w:rsidRPr="00873B25">
        <w:rPr>
          <w:rFonts w:asciiTheme="majorHAnsi" w:hAnsiTheme="majorHAnsi" w:cstheme="majorHAnsi"/>
          <w:sz w:val="24"/>
          <w:szCs w:val="24"/>
        </w:rPr>
        <w:t xml:space="preserve">ELSE IF dir == 3: </w:t>
      </w:r>
    </w:p>
    <w:p w14:paraId="3C685E21" w14:textId="08F88DBC" w:rsidR="00873B25" w:rsidRPr="00873B25" w:rsidRDefault="00873B25" w:rsidP="00873B25">
      <w:pPr>
        <w:rPr>
          <w:rFonts w:asciiTheme="majorHAnsi" w:hAnsiTheme="majorHAnsi" w:cstheme="majorHAnsi"/>
          <w:sz w:val="24"/>
          <w:szCs w:val="24"/>
        </w:rPr>
      </w:pPr>
      <w:r>
        <w:rPr>
          <w:rFonts w:asciiTheme="majorHAnsi" w:hAnsiTheme="majorHAnsi" w:cstheme="majorHAnsi"/>
          <w:sz w:val="24"/>
          <w:szCs w:val="24"/>
        </w:rPr>
        <w:t xml:space="preserve">     </w:t>
      </w:r>
      <w:r w:rsidRPr="00873B25">
        <w:rPr>
          <w:rFonts w:asciiTheme="majorHAnsi" w:hAnsiTheme="majorHAnsi" w:cstheme="majorHAnsi"/>
          <w:sz w:val="24"/>
          <w:szCs w:val="24"/>
        </w:rPr>
        <w:t xml:space="preserve">Move Down by x using dpMove() </w:t>
      </w:r>
    </w:p>
    <w:p w14:paraId="0AEFE026" w14:textId="2FAF8857" w:rsidR="00873B25" w:rsidRPr="00873B25" w:rsidRDefault="00873B25" w:rsidP="00873B25">
      <w:pPr>
        <w:rPr>
          <w:rFonts w:asciiTheme="majorHAnsi" w:hAnsiTheme="majorHAnsi" w:cstheme="majorHAnsi"/>
          <w:sz w:val="24"/>
          <w:szCs w:val="24"/>
        </w:rPr>
      </w:pPr>
      <w:r>
        <w:rPr>
          <w:rFonts w:asciiTheme="majorHAnsi" w:hAnsiTheme="majorHAnsi" w:cstheme="majorHAnsi"/>
          <w:sz w:val="24"/>
          <w:szCs w:val="24"/>
        </w:rPr>
        <w:t xml:space="preserve">     </w:t>
      </w:r>
      <w:r w:rsidRPr="00873B25">
        <w:rPr>
          <w:rFonts w:asciiTheme="majorHAnsi" w:hAnsiTheme="majorHAnsi" w:cstheme="majorHAnsi"/>
          <w:sz w:val="24"/>
          <w:szCs w:val="24"/>
        </w:rPr>
        <w:t xml:space="preserve">dir = 0, x++ </w:t>
      </w:r>
    </w:p>
    <w:p w14:paraId="2F76C236" w14:textId="02DA7CAA" w:rsidR="00873B25" w:rsidRPr="00873B25" w:rsidRDefault="00873B25" w:rsidP="00873B25">
      <w:pPr>
        <w:rPr>
          <w:rFonts w:asciiTheme="majorHAnsi" w:hAnsiTheme="majorHAnsi" w:cstheme="majorHAnsi"/>
          <w:sz w:val="24"/>
          <w:szCs w:val="24"/>
        </w:rPr>
      </w:pPr>
      <w:r w:rsidRPr="00873B25">
        <w:rPr>
          <w:rFonts w:asciiTheme="majorHAnsi" w:hAnsiTheme="majorHAnsi" w:cstheme="majorHAnsi"/>
          <w:sz w:val="24"/>
          <w:szCs w:val="24"/>
        </w:rPr>
        <w:t xml:space="preserve">IF x == n - 1: </w:t>
      </w:r>
    </w:p>
    <w:p w14:paraId="7A055221" w14:textId="6A3AF62A" w:rsidR="00873B25" w:rsidRPr="00873B25" w:rsidRDefault="00873B25" w:rsidP="00873B25">
      <w:pPr>
        <w:rPr>
          <w:rFonts w:asciiTheme="majorHAnsi" w:hAnsiTheme="majorHAnsi" w:cstheme="majorHAnsi"/>
          <w:sz w:val="24"/>
          <w:szCs w:val="24"/>
        </w:rPr>
      </w:pPr>
      <w:r>
        <w:rPr>
          <w:rFonts w:asciiTheme="majorHAnsi" w:hAnsiTheme="majorHAnsi" w:cstheme="majorHAnsi"/>
          <w:sz w:val="24"/>
          <w:szCs w:val="24"/>
        </w:rPr>
        <w:t xml:space="preserve">     </w:t>
      </w:r>
      <w:r w:rsidRPr="00873B25">
        <w:rPr>
          <w:rFonts w:asciiTheme="majorHAnsi" w:hAnsiTheme="majorHAnsi" w:cstheme="majorHAnsi"/>
          <w:sz w:val="24"/>
          <w:szCs w:val="24"/>
        </w:rPr>
        <w:t xml:space="preserve">IF n is odd: </w:t>
      </w:r>
    </w:p>
    <w:p w14:paraId="392CA4E3" w14:textId="2EF6CC0C" w:rsidR="00873B25" w:rsidRPr="00873B25" w:rsidRDefault="00873B25" w:rsidP="00873B25">
      <w:pPr>
        <w:rPr>
          <w:rFonts w:asciiTheme="majorHAnsi" w:hAnsiTheme="majorHAnsi" w:cstheme="majorHAnsi"/>
          <w:sz w:val="24"/>
          <w:szCs w:val="24"/>
        </w:rPr>
      </w:pPr>
      <w:r>
        <w:rPr>
          <w:rFonts w:asciiTheme="majorHAnsi" w:hAnsiTheme="majorHAnsi" w:cstheme="majorHAnsi"/>
          <w:sz w:val="24"/>
          <w:szCs w:val="24"/>
        </w:rPr>
        <w:t xml:space="preserve">     </w:t>
      </w:r>
      <w:r w:rsidRPr="00873B25">
        <w:rPr>
          <w:rFonts w:asciiTheme="majorHAnsi" w:hAnsiTheme="majorHAnsi" w:cstheme="majorHAnsi"/>
          <w:sz w:val="24"/>
          <w:szCs w:val="24"/>
        </w:rPr>
        <w:t xml:space="preserve">Move Left, Up, Right by x using dpMove() </w:t>
      </w:r>
    </w:p>
    <w:p w14:paraId="00BE7DB2" w14:textId="246D94F6" w:rsidR="00873B25" w:rsidRPr="00873B25" w:rsidRDefault="00873B25" w:rsidP="00873B25">
      <w:pPr>
        <w:rPr>
          <w:rFonts w:asciiTheme="majorHAnsi" w:hAnsiTheme="majorHAnsi" w:cstheme="majorHAnsi"/>
          <w:sz w:val="24"/>
          <w:szCs w:val="24"/>
        </w:rPr>
      </w:pPr>
      <w:r>
        <w:rPr>
          <w:rFonts w:asciiTheme="majorHAnsi" w:hAnsiTheme="majorHAnsi" w:cstheme="majorHAnsi"/>
          <w:sz w:val="24"/>
          <w:szCs w:val="24"/>
        </w:rPr>
        <w:t xml:space="preserve"> </w:t>
      </w:r>
      <w:r w:rsidRPr="00873B25">
        <w:rPr>
          <w:rFonts w:asciiTheme="majorHAnsi" w:hAnsiTheme="majorHAnsi" w:cstheme="majorHAnsi"/>
          <w:sz w:val="24"/>
          <w:szCs w:val="24"/>
        </w:rPr>
        <w:t xml:space="preserve">ELSE: </w:t>
      </w:r>
    </w:p>
    <w:p w14:paraId="26E8D85A" w14:textId="5AE50131" w:rsidR="00873B25" w:rsidRPr="00873B25" w:rsidRDefault="00873B25" w:rsidP="00873B25">
      <w:pPr>
        <w:rPr>
          <w:rFonts w:asciiTheme="majorHAnsi" w:hAnsiTheme="majorHAnsi" w:cstheme="majorHAnsi"/>
          <w:sz w:val="24"/>
          <w:szCs w:val="24"/>
        </w:rPr>
      </w:pPr>
      <w:r>
        <w:rPr>
          <w:rFonts w:asciiTheme="majorHAnsi" w:hAnsiTheme="majorHAnsi" w:cstheme="majorHAnsi"/>
          <w:sz w:val="24"/>
          <w:szCs w:val="24"/>
        </w:rPr>
        <w:lastRenderedPageBreak/>
        <w:t xml:space="preserve">    </w:t>
      </w:r>
      <w:r w:rsidRPr="00873B25">
        <w:rPr>
          <w:rFonts w:asciiTheme="majorHAnsi" w:hAnsiTheme="majorHAnsi" w:cstheme="majorHAnsi"/>
          <w:sz w:val="24"/>
          <w:szCs w:val="24"/>
        </w:rPr>
        <w:t xml:space="preserve">Move Right, Down, Left by x using dpMove() </w:t>
      </w:r>
    </w:p>
    <w:p w14:paraId="4DC0C17F" w14:textId="72596314" w:rsidR="00873B25" w:rsidRPr="00873B25" w:rsidRDefault="00873B25" w:rsidP="00873B25">
      <w:pPr>
        <w:rPr>
          <w:rFonts w:asciiTheme="majorHAnsi" w:hAnsiTheme="majorHAnsi" w:cstheme="majorHAnsi"/>
          <w:sz w:val="24"/>
          <w:szCs w:val="24"/>
        </w:rPr>
      </w:pPr>
      <w:r w:rsidRPr="00873B25">
        <w:rPr>
          <w:rFonts w:asciiTheme="majorHAnsi" w:hAnsiTheme="majorHAnsi" w:cstheme="majorHAnsi"/>
          <w:sz w:val="24"/>
          <w:szCs w:val="24"/>
        </w:rPr>
        <w:t xml:space="preserve">FOR each line in Lines: </w:t>
      </w:r>
    </w:p>
    <w:p w14:paraId="76CC1171" w14:textId="74ECD1CB" w:rsidR="00873B25" w:rsidRPr="00873B25" w:rsidRDefault="00873B25" w:rsidP="00873B25">
      <w:pPr>
        <w:rPr>
          <w:rFonts w:asciiTheme="majorHAnsi" w:hAnsiTheme="majorHAnsi" w:cstheme="majorHAnsi"/>
          <w:sz w:val="24"/>
          <w:szCs w:val="24"/>
        </w:rPr>
      </w:pPr>
      <w:r>
        <w:rPr>
          <w:rFonts w:asciiTheme="majorHAnsi" w:hAnsiTheme="majorHAnsi" w:cstheme="majorHAnsi"/>
          <w:sz w:val="24"/>
          <w:szCs w:val="24"/>
        </w:rPr>
        <w:t xml:space="preserve">    </w:t>
      </w:r>
      <w:r w:rsidRPr="00873B25">
        <w:rPr>
          <w:rFonts w:asciiTheme="majorHAnsi" w:hAnsiTheme="majorHAnsi" w:cstheme="majorHAnsi"/>
          <w:sz w:val="24"/>
          <w:szCs w:val="24"/>
        </w:rPr>
        <w:t xml:space="preserve">printLines(line) </w:t>
      </w:r>
    </w:p>
    <w:p w14:paraId="0DC61E94" w14:textId="2BDEFAC4" w:rsidR="00873B25" w:rsidRPr="00873B25" w:rsidRDefault="00873B25" w:rsidP="00873B25">
      <w:pPr>
        <w:rPr>
          <w:rFonts w:asciiTheme="majorHAnsi" w:hAnsiTheme="majorHAnsi" w:cstheme="majorHAnsi"/>
          <w:sz w:val="24"/>
          <w:szCs w:val="24"/>
        </w:rPr>
      </w:pPr>
      <w:r>
        <w:rPr>
          <w:rFonts w:asciiTheme="majorHAnsi" w:hAnsiTheme="majorHAnsi" w:cstheme="majorHAnsi"/>
          <w:sz w:val="24"/>
          <w:szCs w:val="24"/>
        </w:rPr>
        <w:t xml:space="preserve">     </w:t>
      </w:r>
      <w:r w:rsidRPr="00873B25">
        <w:rPr>
          <w:rFonts w:asciiTheme="majorHAnsi" w:hAnsiTheme="majorHAnsi" w:cstheme="majorHAnsi"/>
          <w:sz w:val="24"/>
          <w:szCs w:val="24"/>
        </w:rPr>
        <w:t xml:space="preserve">Output total number of lines used </w:t>
      </w:r>
    </w:p>
    <w:p w14:paraId="048FD76E" w14:textId="2F7BE0A6" w:rsidR="00873B25" w:rsidRPr="00873B25" w:rsidRDefault="00873B25" w:rsidP="00873B25">
      <w:pPr>
        <w:rPr>
          <w:rFonts w:asciiTheme="majorHAnsi" w:hAnsiTheme="majorHAnsi" w:cstheme="majorHAnsi"/>
          <w:sz w:val="24"/>
          <w:szCs w:val="24"/>
        </w:rPr>
      </w:pPr>
      <w:r>
        <w:rPr>
          <w:rFonts w:asciiTheme="majorHAnsi" w:hAnsiTheme="majorHAnsi" w:cstheme="majorHAnsi"/>
          <w:sz w:val="24"/>
          <w:szCs w:val="24"/>
        </w:rPr>
        <w:t xml:space="preserve"> </w:t>
      </w:r>
      <w:r w:rsidRPr="00873B25">
        <w:rPr>
          <w:rFonts w:asciiTheme="majorHAnsi" w:hAnsiTheme="majorHAnsi" w:cstheme="majorHAnsi"/>
          <w:sz w:val="24"/>
          <w:szCs w:val="24"/>
        </w:rPr>
        <w:t xml:space="preserve">FUNCTION dpMove(direction, r, c, x, Lines, line, arr, visited): </w:t>
      </w:r>
    </w:p>
    <w:p w14:paraId="1D484B43" w14:textId="124807B3" w:rsidR="00873B25" w:rsidRPr="00873B25" w:rsidRDefault="00873B25" w:rsidP="00873B25">
      <w:pPr>
        <w:rPr>
          <w:rFonts w:asciiTheme="majorHAnsi" w:hAnsiTheme="majorHAnsi" w:cstheme="majorHAnsi"/>
          <w:sz w:val="24"/>
          <w:szCs w:val="24"/>
        </w:rPr>
      </w:pPr>
      <w:r>
        <w:rPr>
          <w:rFonts w:asciiTheme="majorHAnsi" w:hAnsiTheme="majorHAnsi" w:cstheme="majorHAnsi"/>
          <w:sz w:val="24"/>
          <w:szCs w:val="24"/>
        </w:rPr>
        <w:t xml:space="preserve">    </w:t>
      </w:r>
      <w:r w:rsidRPr="00873B25">
        <w:rPr>
          <w:rFonts w:asciiTheme="majorHAnsi" w:hAnsiTheme="majorHAnsi" w:cstheme="majorHAnsi"/>
          <w:sz w:val="24"/>
          <w:szCs w:val="24"/>
        </w:rPr>
        <w:t xml:space="preserve">Generate a unique memoization key from direction, position, x, and visited matrix </w:t>
      </w:r>
    </w:p>
    <w:p w14:paraId="797C1AEF" w14:textId="1E80A334" w:rsidR="00873B25" w:rsidRPr="00873B25" w:rsidRDefault="00873B25" w:rsidP="00873B25">
      <w:pPr>
        <w:rPr>
          <w:rFonts w:asciiTheme="majorHAnsi" w:hAnsiTheme="majorHAnsi" w:cstheme="majorHAnsi"/>
          <w:sz w:val="24"/>
          <w:szCs w:val="24"/>
        </w:rPr>
      </w:pPr>
      <w:r>
        <w:rPr>
          <w:rFonts w:asciiTheme="majorHAnsi" w:hAnsiTheme="majorHAnsi" w:cstheme="majorHAnsi"/>
          <w:sz w:val="24"/>
          <w:szCs w:val="24"/>
        </w:rPr>
        <w:t xml:space="preserve">       </w:t>
      </w:r>
      <w:r w:rsidRPr="00873B25">
        <w:rPr>
          <w:rFonts w:asciiTheme="majorHAnsi" w:hAnsiTheme="majorHAnsi" w:cstheme="majorHAnsi"/>
          <w:sz w:val="24"/>
          <w:szCs w:val="24"/>
        </w:rPr>
        <w:t xml:space="preserve">IF key exists in memo: </w:t>
      </w:r>
    </w:p>
    <w:p w14:paraId="29223B9C" w14:textId="77777777" w:rsidR="00873B25" w:rsidRPr="00873B25" w:rsidRDefault="00873B25" w:rsidP="00873B25">
      <w:pPr>
        <w:rPr>
          <w:rFonts w:asciiTheme="majorHAnsi" w:hAnsiTheme="majorHAnsi" w:cstheme="majorHAnsi"/>
          <w:sz w:val="24"/>
          <w:szCs w:val="24"/>
        </w:rPr>
      </w:pPr>
      <w:r w:rsidRPr="00873B25">
        <w:rPr>
          <w:rFonts w:asciiTheme="majorHAnsi" w:hAnsiTheme="majorHAnsi" w:cstheme="majorHAnsi"/>
          <w:sz w:val="24"/>
          <w:szCs w:val="24"/>
        </w:rPr>
        <w:t xml:space="preserve">RETURN memo[key] </w:t>
      </w:r>
    </w:p>
    <w:p w14:paraId="2155A205" w14:textId="77777777" w:rsidR="00873B25" w:rsidRPr="00873B25" w:rsidRDefault="00873B25" w:rsidP="00873B25">
      <w:pPr>
        <w:rPr>
          <w:rFonts w:asciiTheme="majorHAnsi" w:hAnsiTheme="majorHAnsi" w:cstheme="majorHAnsi"/>
          <w:sz w:val="24"/>
          <w:szCs w:val="24"/>
        </w:rPr>
      </w:pPr>
      <w:r w:rsidRPr="00873B25">
        <w:rPr>
          <w:rFonts w:asciiTheme="majorHAnsi" w:hAnsiTheme="majorHAnsi" w:cstheme="majorHAnsi"/>
          <w:sz w:val="24"/>
          <w:szCs w:val="24"/>
        </w:rPr>
        <w:t xml:space="preserve">Append current point to line </w:t>
      </w:r>
    </w:p>
    <w:p w14:paraId="6D356531" w14:textId="77777777" w:rsidR="00873B25" w:rsidRPr="00873B25" w:rsidRDefault="00873B25" w:rsidP="00873B25">
      <w:pPr>
        <w:rPr>
          <w:rFonts w:asciiTheme="majorHAnsi" w:hAnsiTheme="majorHAnsi" w:cstheme="majorHAnsi"/>
          <w:sz w:val="24"/>
          <w:szCs w:val="24"/>
        </w:rPr>
      </w:pPr>
      <w:r w:rsidRPr="00873B25">
        <w:rPr>
          <w:rFonts w:asciiTheme="majorHAnsi" w:hAnsiTheme="majorHAnsi" w:cstheme="majorHAnsi"/>
          <w:sz w:val="24"/>
          <w:szCs w:val="24"/>
        </w:rPr>
        <w:t xml:space="preserve">FOR i in 0 to x: </w:t>
      </w:r>
    </w:p>
    <w:p w14:paraId="3477FEAA" w14:textId="77777777" w:rsidR="00873B25" w:rsidRPr="00873B25" w:rsidRDefault="00873B25" w:rsidP="00873B25">
      <w:pPr>
        <w:rPr>
          <w:rFonts w:asciiTheme="majorHAnsi" w:hAnsiTheme="majorHAnsi" w:cstheme="majorHAnsi"/>
          <w:sz w:val="24"/>
          <w:szCs w:val="24"/>
        </w:rPr>
      </w:pPr>
      <w:r w:rsidRPr="00873B25">
        <w:rPr>
          <w:rFonts w:asciiTheme="majorHAnsi" w:hAnsiTheme="majorHAnsi" w:cstheme="majorHAnsi"/>
          <w:sz w:val="24"/>
          <w:szCs w:val="24"/>
        </w:rPr>
        <w:t xml:space="preserve">Update r, c based on direction </w:t>
      </w:r>
    </w:p>
    <w:p w14:paraId="7A718EF4" w14:textId="77777777" w:rsidR="00873B25" w:rsidRPr="00873B25" w:rsidRDefault="00873B25" w:rsidP="00873B25">
      <w:pPr>
        <w:rPr>
          <w:rFonts w:asciiTheme="majorHAnsi" w:hAnsiTheme="majorHAnsi" w:cstheme="majorHAnsi"/>
          <w:sz w:val="24"/>
          <w:szCs w:val="24"/>
        </w:rPr>
      </w:pPr>
      <w:r w:rsidRPr="00873B25">
        <w:rPr>
          <w:rFonts w:asciiTheme="majorHAnsi" w:hAnsiTheme="majorHAnsi" w:cstheme="majorHAnsi"/>
          <w:sz w:val="24"/>
          <w:szCs w:val="24"/>
        </w:rPr>
        <w:t xml:space="preserve">Append arr[r][c] to line </w:t>
      </w:r>
    </w:p>
    <w:p w14:paraId="7186269E" w14:textId="77777777" w:rsidR="00873B25" w:rsidRPr="00873B25" w:rsidRDefault="00873B25" w:rsidP="00873B25">
      <w:pPr>
        <w:rPr>
          <w:rFonts w:asciiTheme="majorHAnsi" w:hAnsiTheme="majorHAnsi" w:cstheme="majorHAnsi"/>
          <w:sz w:val="24"/>
          <w:szCs w:val="24"/>
        </w:rPr>
      </w:pPr>
      <w:r w:rsidRPr="00873B25">
        <w:rPr>
          <w:rFonts w:asciiTheme="majorHAnsi" w:hAnsiTheme="majorHAnsi" w:cstheme="majorHAnsi"/>
          <w:sz w:val="24"/>
          <w:szCs w:val="24"/>
        </w:rPr>
        <w:t xml:space="preserve">Mark visited[r][c] = true </w:t>
      </w:r>
    </w:p>
    <w:p w14:paraId="42845E87" w14:textId="77777777" w:rsidR="00873B25" w:rsidRPr="00873B25" w:rsidRDefault="00873B25" w:rsidP="00873B25">
      <w:pPr>
        <w:rPr>
          <w:rFonts w:asciiTheme="majorHAnsi" w:hAnsiTheme="majorHAnsi" w:cstheme="majorHAnsi"/>
          <w:sz w:val="24"/>
          <w:szCs w:val="24"/>
        </w:rPr>
      </w:pPr>
      <w:r w:rsidRPr="00873B25">
        <w:rPr>
          <w:rFonts w:asciiTheme="majorHAnsi" w:hAnsiTheme="majorHAnsi" w:cstheme="majorHAnsi"/>
          <w:sz w:val="24"/>
          <w:szCs w:val="24"/>
        </w:rPr>
        <w:t xml:space="preserve">Append line to Lines </w:t>
      </w:r>
    </w:p>
    <w:p w14:paraId="2EE93281" w14:textId="6B2B46DE" w:rsidR="00C617F5" w:rsidRDefault="00873B25" w:rsidP="00873B25">
      <w:pPr>
        <w:rPr>
          <w:rFonts w:asciiTheme="majorHAnsi" w:hAnsiTheme="majorHAnsi" w:cstheme="majorHAnsi"/>
          <w:sz w:val="24"/>
          <w:szCs w:val="24"/>
        </w:rPr>
      </w:pPr>
      <w:r w:rsidRPr="00873B25">
        <w:rPr>
          <w:rFonts w:asciiTheme="majorHAnsi" w:hAnsiTheme="majorHAnsi" w:cstheme="majorHAnsi"/>
          <w:sz w:val="24"/>
          <w:szCs w:val="24"/>
        </w:rPr>
        <w:t>Memoize and return final (r, c)</w:t>
      </w:r>
    </w:p>
    <w:p w14:paraId="7AFA50D4" w14:textId="77777777" w:rsidR="00873B25" w:rsidRDefault="00873B25" w:rsidP="00873B25">
      <w:pPr>
        <w:rPr>
          <w:rFonts w:asciiTheme="majorHAnsi" w:hAnsiTheme="majorHAnsi" w:cstheme="majorHAnsi"/>
          <w:sz w:val="24"/>
          <w:szCs w:val="24"/>
        </w:rPr>
      </w:pPr>
    </w:p>
    <w:p w14:paraId="27FC5C06" w14:textId="465A7BF5" w:rsidR="00873B25" w:rsidRDefault="00873B25" w:rsidP="00873B25">
      <w:pPr>
        <w:pStyle w:val="Heading2"/>
      </w:pPr>
      <w:bookmarkStart w:id="137" w:name="_Toc197894178"/>
      <w:r w:rsidRPr="00873B25">
        <w:t>C++ code</w:t>
      </w:r>
      <w:bookmarkEnd w:id="137"/>
    </w:p>
    <w:p w14:paraId="625AE661" w14:textId="77777777" w:rsidR="00873B25" w:rsidRDefault="00873B25" w:rsidP="00873B25">
      <w:pPr>
        <w:rPr>
          <w:lang w:bidi="ar-EG"/>
        </w:rPr>
      </w:pPr>
      <w:r>
        <w:rPr>
          <w:lang w:bidi="ar-EG"/>
        </w:rPr>
        <w:t>#include &lt;iostream&gt;</w:t>
      </w:r>
    </w:p>
    <w:p w14:paraId="5444F26D" w14:textId="77777777" w:rsidR="00873B25" w:rsidRDefault="00873B25" w:rsidP="00873B25">
      <w:pPr>
        <w:rPr>
          <w:lang w:bidi="ar-EG"/>
        </w:rPr>
      </w:pPr>
      <w:r>
        <w:rPr>
          <w:lang w:bidi="ar-EG"/>
        </w:rPr>
        <w:t>#include &lt;vector&gt;</w:t>
      </w:r>
    </w:p>
    <w:p w14:paraId="74151B9B" w14:textId="77777777" w:rsidR="00873B25" w:rsidRDefault="00873B25" w:rsidP="00873B25">
      <w:pPr>
        <w:rPr>
          <w:lang w:bidi="ar-EG"/>
        </w:rPr>
      </w:pPr>
      <w:r>
        <w:rPr>
          <w:lang w:bidi="ar-EG"/>
        </w:rPr>
        <w:t>#include &lt;unordered_map&gt;</w:t>
      </w:r>
    </w:p>
    <w:p w14:paraId="68D10B9B" w14:textId="77777777" w:rsidR="00873B25" w:rsidRDefault="00873B25" w:rsidP="00873B25">
      <w:pPr>
        <w:rPr>
          <w:lang w:bidi="ar-EG"/>
        </w:rPr>
      </w:pPr>
      <w:r>
        <w:rPr>
          <w:lang w:bidi="ar-EG"/>
        </w:rPr>
        <w:t>#include &lt;sstream&gt;</w:t>
      </w:r>
    </w:p>
    <w:p w14:paraId="36B734B7" w14:textId="77777777" w:rsidR="00873B25" w:rsidRDefault="00873B25" w:rsidP="00873B25">
      <w:pPr>
        <w:rPr>
          <w:lang w:bidi="ar-EG"/>
        </w:rPr>
      </w:pPr>
    </w:p>
    <w:p w14:paraId="2D6E308A" w14:textId="77777777" w:rsidR="00873B25" w:rsidRDefault="00873B25" w:rsidP="00873B25">
      <w:pPr>
        <w:rPr>
          <w:lang w:bidi="ar-EG"/>
        </w:rPr>
      </w:pPr>
      <w:r>
        <w:rPr>
          <w:lang w:bidi="ar-EG"/>
        </w:rPr>
        <w:t>using namespace std;</w:t>
      </w:r>
    </w:p>
    <w:p w14:paraId="7748F2B9" w14:textId="77777777" w:rsidR="00873B25" w:rsidRDefault="00873B25" w:rsidP="00873B25">
      <w:pPr>
        <w:rPr>
          <w:lang w:bidi="ar-EG"/>
        </w:rPr>
      </w:pPr>
    </w:p>
    <w:p w14:paraId="4494A62F" w14:textId="77777777" w:rsidR="00873B25" w:rsidRDefault="00873B25" w:rsidP="00873B25">
      <w:pPr>
        <w:rPr>
          <w:lang w:bidi="ar-EG"/>
        </w:rPr>
      </w:pPr>
      <w:r>
        <w:rPr>
          <w:lang w:bidi="ar-EG"/>
        </w:rPr>
        <w:t>void printLines(const vector&lt;pair&lt;int, int&gt;&gt;&amp; line) {</w:t>
      </w:r>
    </w:p>
    <w:p w14:paraId="15B82009" w14:textId="77777777" w:rsidR="00873B25" w:rsidRDefault="00873B25" w:rsidP="00873B25">
      <w:pPr>
        <w:rPr>
          <w:lang w:bidi="ar-EG"/>
        </w:rPr>
      </w:pPr>
      <w:r>
        <w:rPr>
          <w:lang w:bidi="ar-EG"/>
        </w:rPr>
        <w:lastRenderedPageBreak/>
        <w:t xml:space="preserve">    for (const auto&amp; point : line) {</w:t>
      </w:r>
    </w:p>
    <w:p w14:paraId="53B1AD45" w14:textId="77777777" w:rsidR="00873B25" w:rsidRDefault="00873B25" w:rsidP="00873B25">
      <w:pPr>
        <w:rPr>
          <w:lang w:bidi="ar-EG"/>
        </w:rPr>
      </w:pPr>
      <w:r>
        <w:rPr>
          <w:lang w:bidi="ar-EG"/>
        </w:rPr>
        <w:t xml:space="preserve">        cout &lt;&lt; "(" &lt;&lt; point.first &lt;&lt; "," &lt;&lt; point.second &lt;&lt; ") -&gt; ";</w:t>
      </w:r>
    </w:p>
    <w:p w14:paraId="62510C27" w14:textId="77777777" w:rsidR="00873B25" w:rsidRDefault="00873B25" w:rsidP="00873B25">
      <w:pPr>
        <w:rPr>
          <w:lang w:bidi="ar-EG"/>
        </w:rPr>
      </w:pPr>
      <w:r>
        <w:rPr>
          <w:lang w:bidi="ar-EG"/>
        </w:rPr>
        <w:t xml:space="preserve">    }</w:t>
      </w:r>
    </w:p>
    <w:p w14:paraId="5A4C1712" w14:textId="77777777" w:rsidR="00873B25" w:rsidRDefault="00873B25" w:rsidP="00873B25">
      <w:pPr>
        <w:rPr>
          <w:lang w:bidi="ar-EG"/>
        </w:rPr>
      </w:pPr>
      <w:r>
        <w:rPr>
          <w:lang w:bidi="ar-EG"/>
        </w:rPr>
        <w:t xml:space="preserve">    cout &lt;&lt; endl;</w:t>
      </w:r>
    </w:p>
    <w:p w14:paraId="341E04C0" w14:textId="77777777" w:rsidR="00873B25" w:rsidRDefault="00873B25" w:rsidP="00873B25">
      <w:pPr>
        <w:rPr>
          <w:lang w:bidi="ar-EG"/>
        </w:rPr>
      </w:pPr>
      <w:r>
        <w:rPr>
          <w:lang w:bidi="ar-EG"/>
        </w:rPr>
        <w:t>}</w:t>
      </w:r>
    </w:p>
    <w:p w14:paraId="7EA91336" w14:textId="77777777" w:rsidR="00873B25" w:rsidRDefault="00873B25" w:rsidP="00873B25">
      <w:pPr>
        <w:rPr>
          <w:lang w:bidi="ar-EG"/>
        </w:rPr>
      </w:pPr>
    </w:p>
    <w:p w14:paraId="3752FA2D" w14:textId="77777777" w:rsidR="00873B25" w:rsidRDefault="00873B25" w:rsidP="00873B25">
      <w:pPr>
        <w:rPr>
          <w:lang w:bidi="ar-EG"/>
        </w:rPr>
      </w:pPr>
      <w:r>
        <w:rPr>
          <w:lang w:bidi="ar-EG"/>
        </w:rPr>
        <w:t>string matrixToKey(const vector&lt;vector&lt;bool&gt;&gt;&amp; visited) {</w:t>
      </w:r>
    </w:p>
    <w:p w14:paraId="0554580F" w14:textId="77777777" w:rsidR="00873B25" w:rsidRDefault="00873B25" w:rsidP="00873B25">
      <w:pPr>
        <w:rPr>
          <w:lang w:bidi="ar-EG"/>
        </w:rPr>
      </w:pPr>
      <w:r>
        <w:rPr>
          <w:lang w:bidi="ar-EG"/>
        </w:rPr>
        <w:t xml:space="preserve">    stringstream ss;</w:t>
      </w:r>
    </w:p>
    <w:p w14:paraId="0FC2E469" w14:textId="77777777" w:rsidR="00873B25" w:rsidRDefault="00873B25" w:rsidP="00873B25">
      <w:pPr>
        <w:rPr>
          <w:lang w:bidi="ar-EG"/>
        </w:rPr>
      </w:pPr>
      <w:r>
        <w:rPr>
          <w:lang w:bidi="ar-EG"/>
        </w:rPr>
        <w:t xml:space="preserve">    for (const auto&amp; row : visited)</w:t>
      </w:r>
    </w:p>
    <w:p w14:paraId="42C14305" w14:textId="77777777" w:rsidR="00873B25" w:rsidRDefault="00873B25" w:rsidP="00873B25">
      <w:pPr>
        <w:rPr>
          <w:lang w:bidi="ar-EG"/>
        </w:rPr>
      </w:pPr>
      <w:r>
        <w:rPr>
          <w:lang w:bidi="ar-EG"/>
        </w:rPr>
        <w:t xml:space="preserve">        for (bool val : row)</w:t>
      </w:r>
    </w:p>
    <w:p w14:paraId="0B34FD79" w14:textId="77777777" w:rsidR="00873B25" w:rsidRDefault="00873B25" w:rsidP="00873B25">
      <w:pPr>
        <w:rPr>
          <w:lang w:bidi="ar-EG"/>
        </w:rPr>
      </w:pPr>
      <w:r>
        <w:rPr>
          <w:lang w:bidi="ar-EG"/>
        </w:rPr>
        <w:t xml:space="preserve">            ss &lt;&lt; val;</w:t>
      </w:r>
    </w:p>
    <w:p w14:paraId="0AECB898" w14:textId="77777777" w:rsidR="00873B25" w:rsidRDefault="00873B25" w:rsidP="00873B25">
      <w:pPr>
        <w:rPr>
          <w:lang w:bidi="ar-EG"/>
        </w:rPr>
      </w:pPr>
      <w:r>
        <w:rPr>
          <w:lang w:bidi="ar-EG"/>
        </w:rPr>
        <w:t xml:space="preserve">    return ss.str();</w:t>
      </w:r>
    </w:p>
    <w:p w14:paraId="36724416" w14:textId="77777777" w:rsidR="00873B25" w:rsidRDefault="00873B25" w:rsidP="00873B25">
      <w:pPr>
        <w:rPr>
          <w:lang w:bidi="ar-EG"/>
        </w:rPr>
      </w:pPr>
      <w:r>
        <w:rPr>
          <w:lang w:bidi="ar-EG"/>
        </w:rPr>
        <w:t>}</w:t>
      </w:r>
    </w:p>
    <w:p w14:paraId="58AAC18E" w14:textId="77777777" w:rsidR="00873B25" w:rsidRDefault="00873B25" w:rsidP="00873B25">
      <w:pPr>
        <w:rPr>
          <w:lang w:bidi="ar-EG"/>
        </w:rPr>
      </w:pPr>
    </w:p>
    <w:p w14:paraId="29D03BF4" w14:textId="77777777" w:rsidR="00873B25" w:rsidRDefault="00873B25" w:rsidP="00873B25">
      <w:pPr>
        <w:rPr>
          <w:lang w:bidi="ar-EG"/>
        </w:rPr>
      </w:pPr>
      <w:r>
        <w:rPr>
          <w:lang w:bidi="ar-EG"/>
        </w:rPr>
        <w:t>unordered_map&lt;string, pair&lt;int, int&gt;&gt; memo;</w:t>
      </w:r>
    </w:p>
    <w:p w14:paraId="3498D18A" w14:textId="77777777" w:rsidR="00873B25" w:rsidRDefault="00873B25" w:rsidP="00873B25">
      <w:pPr>
        <w:rPr>
          <w:lang w:bidi="ar-EG"/>
        </w:rPr>
      </w:pPr>
    </w:p>
    <w:p w14:paraId="65AB6310" w14:textId="77777777" w:rsidR="00873B25" w:rsidRDefault="00873B25" w:rsidP="00873B25">
      <w:pPr>
        <w:rPr>
          <w:lang w:bidi="ar-EG"/>
        </w:rPr>
      </w:pPr>
      <w:r>
        <w:rPr>
          <w:lang w:bidi="ar-EG"/>
        </w:rPr>
        <w:t>pair&lt;int, int&gt; dpMove(string direction, int r, int c, int x, vector&lt;vector&lt;pair&lt;int, int&gt;&gt;&gt;&amp; Lines, vector&lt;pair&lt;int, int&gt;&gt;&amp; line, const vector&lt;vector&lt;pair&lt;int, int&gt;&gt;&gt;&amp; arr, vector&lt;vector&lt;bool&gt;&gt;&amp; visited) {</w:t>
      </w:r>
    </w:p>
    <w:p w14:paraId="7B044509" w14:textId="77777777" w:rsidR="00873B25" w:rsidRDefault="00873B25" w:rsidP="00873B25">
      <w:pPr>
        <w:rPr>
          <w:lang w:bidi="ar-EG"/>
        </w:rPr>
      </w:pPr>
      <w:r>
        <w:rPr>
          <w:lang w:bidi="ar-EG"/>
        </w:rPr>
        <w:t xml:space="preserve">    string key = direction + ":" + to_string(r) + "," + to_string(c) + "," + to_string(x) + "," + matrixToKey(visited);</w:t>
      </w:r>
    </w:p>
    <w:p w14:paraId="6DD95D82" w14:textId="77777777" w:rsidR="00873B25" w:rsidRDefault="00873B25" w:rsidP="00873B25">
      <w:pPr>
        <w:rPr>
          <w:lang w:bidi="ar-EG"/>
        </w:rPr>
      </w:pPr>
      <w:r>
        <w:rPr>
          <w:lang w:bidi="ar-EG"/>
        </w:rPr>
        <w:t xml:space="preserve">    if (memo.find(key) != memo.end()) return memo[key];</w:t>
      </w:r>
    </w:p>
    <w:p w14:paraId="46E52C27" w14:textId="77777777" w:rsidR="00873B25" w:rsidRDefault="00873B25" w:rsidP="00873B25">
      <w:pPr>
        <w:rPr>
          <w:lang w:bidi="ar-EG"/>
        </w:rPr>
      </w:pPr>
    </w:p>
    <w:p w14:paraId="60DBAB9C" w14:textId="77777777" w:rsidR="00873B25" w:rsidRDefault="00873B25" w:rsidP="00873B25">
      <w:pPr>
        <w:rPr>
          <w:lang w:bidi="ar-EG"/>
        </w:rPr>
      </w:pPr>
      <w:r>
        <w:rPr>
          <w:lang w:bidi="ar-EG"/>
        </w:rPr>
        <w:t xml:space="preserve">    line.push_back(arr[r][c]);</w:t>
      </w:r>
    </w:p>
    <w:p w14:paraId="66535889" w14:textId="77777777" w:rsidR="00873B25" w:rsidRDefault="00873B25" w:rsidP="00873B25">
      <w:pPr>
        <w:rPr>
          <w:lang w:bidi="ar-EG"/>
        </w:rPr>
      </w:pPr>
      <w:r>
        <w:rPr>
          <w:lang w:bidi="ar-EG"/>
        </w:rPr>
        <w:t xml:space="preserve">    for (int i = 0; i &lt; x; i++) {</w:t>
      </w:r>
    </w:p>
    <w:p w14:paraId="267869F2" w14:textId="77777777" w:rsidR="00873B25" w:rsidRDefault="00873B25" w:rsidP="00873B25">
      <w:pPr>
        <w:rPr>
          <w:lang w:bidi="ar-EG"/>
        </w:rPr>
      </w:pPr>
      <w:r>
        <w:rPr>
          <w:lang w:bidi="ar-EG"/>
        </w:rPr>
        <w:t xml:space="preserve">        if (direction == "Left") c -= 1;</w:t>
      </w:r>
    </w:p>
    <w:p w14:paraId="74852B26" w14:textId="77777777" w:rsidR="00873B25" w:rsidRDefault="00873B25" w:rsidP="00873B25">
      <w:pPr>
        <w:rPr>
          <w:lang w:bidi="ar-EG"/>
        </w:rPr>
      </w:pPr>
      <w:r>
        <w:rPr>
          <w:lang w:bidi="ar-EG"/>
        </w:rPr>
        <w:t xml:space="preserve">        else if (direction == "Right") c += 1;</w:t>
      </w:r>
    </w:p>
    <w:p w14:paraId="33D54086" w14:textId="77777777" w:rsidR="00873B25" w:rsidRDefault="00873B25" w:rsidP="00873B25">
      <w:pPr>
        <w:rPr>
          <w:lang w:bidi="ar-EG"/>
        </w:rPr>
      </w:pPr>
      <w:r>
        <w:rPr>
          <w:lang w:bidi="ar-EG"/>
        </w:rPr>
        <w:lastRenderedPageBreak/>
        <w:t xml:space="preserve">        else if (direction == "Up") r -= 1;</w:t>
      </w:r>
    </w:p>
    <w:p w14:paraId="171927EE" w14:textId="77777777" w:rsidR="00873B25" w:rsidRDefault="00873B25" w:rsidP="00873B25">
      <w:pPr>
        <w:rPr>
          <w:lang w:bidi="ar-EG"/>
        </w:rPr>
      </w:pPr>
      <w:r>
        <w:rPr>
          <w:lang w:bidi="ar-EG"/>
        </w:rPr>
        <w:t xml:space="preserve">        else if (direction == "Down") r += 1;</w:t>
      </w:r>
    </w:p>
    <w:p w14:paraId="3B1D815F" w14:textId="77777777" w:rsidR="00873B25" w:rsidRDefault="00873B25" w:rsidP="00873B25">
      <w:pPr>
        <w:rPr>
          <w:lang w:bidi="ar-EG"/>
        </w:rPr>
      </w:pPr>
    </w:p>
    <w:p w14:paraId="75F8DDEB" w14:textId="77777777" w:rsidR="00873B25" w:rsidRDefault="00873B25" w:rsidP="00873B25">
      <w:pPr>
        <w:rPr>
          <w:lang w:bidi="ar-EG"/>
        </w:rPr>
      </w:pPr>
      <w:r>
        <w:rPr>
          <w:lang w:bidi="ar-EG"/>
        </w:rPr>
        <w:t xml:space="preserve">        line.push_back(arr[r][c]);</w:t>
      </w:r>
    </w:p>
    <w:p w14:paraId="67667A5A" w14:textId="77777777" w:rsidR="00873B25" w:rsidRDefault="00873B25" w:rsidP="00873B25">
      <w:pPr>
        <w:rPr>
          <w:lang w:bidi="ar-EG"/>
        </w:rPr>
      </w:pPr>
      <w:r>
        <w:rPr>
          <w:lang w:bidi="ar-EG"/>
        </w:rPr>
        <w:t xml:space="preserve">        visited[r][c] = true;</w:t>
      </w:r>
    </w:p>
    <w:p w14:paraId="6170C3CE" w14:textId="77777777" w:rsidR="00873B25" w:rsidRDefault="00873B25" w:rsidP="00873B25">
      <w:pPr>
        <w:rPr>
          <w:lang w:bidi="ar-EG"/>
        </w:rPr>
      </w:pPr>
      <w:r>
        <w:rPr>
          <w:lang w:bidi="ar-EG"/>
        </w:rPr>
        <w:t xml:space="preserve">    }</w:t>
      </w:r>
    </w:p>
    <w:p w14:paraId="3E14B25E" w14:textId="77777777" w:rsidR="00873B25" w:rsidRDefault="00873B25" w:rsidP="00873B25">
      <w:pPr>
        <w:rPr>
          <w:lang w:bidi="ar-EG"/>
        </w:rPr>
      </w:pPr>
      <w:r>
        <w:rPr>
          <w:lang w:bidi="ar-EG"/>
        </w:rPr>
        <w:t xml:space="preserve">    Lines.push_back(line);</w:t>
      </w:r>
    </w:p>
    <w:p w14:paraId="3B0B95A4" w14:textId="77777777" w:rsidR="00873B25" w:rsidRDefault="00873B25" w:rsidP="00873B25">
      <w:pPr>
        <w:rPr>
          <w:lang w:bidi="ar-EG"/>
        </w:rPr>
      </w:pPr>
      <w:r>
        <w:rPr>
          <w:lang w:bidi="ar-EG"/>
        </w:rPr>
        <w:t xml:space="preserve">    return memo[key] = { r, c };</w:t>
      </w:r>
    </w:p>
    <w:p w14:paraId="46789815" w14:textId="77777777" w:rsidR="00873B25" w:rsidRDefault="00873B25" w:rsidP="00873B25">
      <w:pPr>
        <w:rPr>
          <w:lang w:bidi="ar-EG"/>
        </w:rPr>
      </w:pPr>
      <w:r>
        <w:rPr>
          <w:lang w:bidi="ar-EG"/>
        </w:rPr>
        <w:t>}</w:t>
      </w:r>
    </w:p>
    <w:p w14:paraId="1B6F3FDD" w14:textId="77777777" w:rsidR="00873B25" w:rsidRDefault="00873B25" w:rsidP="00873B25">
      <w:pPr>
        <w:rPr>
          <w:lang w:bidi="ar-EG"/>
        </w:rPr>
      </w:pPr>
    </w:p>
    <w:p w14:paraId="15F1B9C9" w14:textId="77777777" w:rsidR="00873B25" w:rsidRDefault="00873B25" w:rsidP="00873B25">
      <w:pPr>
        <w:rPr>
          <w:lang w:bidi="ar-EG"/>
        </w:rPr>
      </w:pPr>
      <w:r>
        <w:rPr>
          <w:lang w:bidi="ar-EG"/>
        </w:rPr>
        <w:t>void findPath(int n) {</w:t>
      </w:r>
    </w:p>
    <w:p w14:paraId="757105D8" w14:textId="77777777" w:rsidR="00873B25" w:rsidRDefault="00873B25" w:rsidP="00873B25">
      <w:pPr>
        <w:rPr>
          <w:lang w:bidi="ar-EG"/>
        </w:rPr>
      </w:pPr>
      <w:r>
        <w:rPr>
          <w:lang w:bidi="ar-EG"/>
        </w:rPr>
        <w:t xml:space="preserve">    vector&lt;vector&lt;pair&lt;int, int&gt;&gt;&gt; arr(n, vector&lt;pair&lt;int, int&gt;&gt;(n));</w:t>
      </w:r>
    </w:p>
    <w:p w14:paraId="0BFA27A8" w14:textId="77777777" w:rsidR="00873B25" w:rsidRDefault="00873B25" w:rsidP="00873B25">
      <w:pPr>
        <w:rPr>
          <w:lang w:bidi="ar-EG"/>
        </w:rPr>
      </w:pPr>
      <w:r>
        <w:rPr>
          <w:lang w:bidi="ar-EG"/>
        </w:rPr>
        <w:t xml:space="preserve">    for (int i = 0; i &lt; n; i++)</w:t>
      </w:r>
    </w:p>
    <w:p w14:paraId="16D018FF" w14:textId="77777777" w:rsidR="00873B25" w:rsidRDefault="00873B25" w:rsidP="00873B25">
      <w:pPr>
        <w:rPr>
          <w:lang w:bidi="ar-EG"/>
        </w:rPr>
      </w:pPr>
      <w:r>
        <w:rPr>
          <w:lang w:bidi="ar-EG"/>
        </w:rPr>
        <w:t xml:space="preserve">        for (int j = 0; j &lt; n; j++)</w:t>
      </w:r>
    </w:p>
    <w:p w14:paraId="485BB49F" w14:textId="77777777" w:rsidR="00873B25" w:rsidRDefault="00873B25" w:rsidP="00873B25">
      <w:pPr>
        <w:rPr>
          <w:lang w:bidi="ar-EG"/>
        </w:rPr>
      </w:pPr>
      <w:r>
        <w:rPr>
          <w:lang w:bidi="ar-EG"/>
        </w:rPr>
        <w:t xml:space="preserve">            arr[i][j] = { i, j };</w:t>
      </w:r>
    </w:p>
    <w:p w14:paraId="012D0445" w14:textId="77777777" w:rsidR="00873B25" w:rsidRDefault="00873B25" w:rsidP="00873B25">
      <w:pPr>
        <w:rPr>
          <w:lang w:bidi="ar-EG"/>
        </w:rPr>
      </w:pPr>
    </w:p>
    <w:p w14:paraId="370969A3" w14:textId="77777777" w:rsidR="00873B25" w:rsidRDefault="00873B25" w:rsidP="00873B25">
      <w:pPr>
        <w:rPr>
          <w:lang w:bidi="ar-EG"/>
        </w:rPr>
      </w:pPr>
      <w:r>
        <w:rPr>
          <w:lang w:bidi="ar-EG"/>
        </w:rPr>
        <w:t xml:space="preserve">    int mid = (n % 2 == 0) ? (n / 2 - 1) : (n / 2);</w:t>
      </w:r>
    </w:p>
    <w:p w14:paraId="7F26703F" w14:textId="77777777" w:rsidR="00873B25" w:rsidRDefault="00873B25" w:rsidP="00873B25">
      <w:pPr>
        <w:rPr>
          <w:lang w:bidi="ar-EG"/>
        </w:rPr>
      </w:pPr>
      <w:r>
        <w:rPr>
          <w:lang w:bidi="ar-EG"/>
        </w:rPr>
        <w:t xml:space="preserve">    vector&lt;vector&lt;pair&lt;int, int&gt;&gt;&gt; Lines;</w:t>
      </w:r>
    </w:p>
    <w:p w14:paraId="00AD2AFC" w14:textId="77777777" w:rsidR="00873B25" w:rsidRDefault="00873B25" w:rsidP="00873B25">
      <w:pPr>
        <w:rPr>
          <w:lang w:bidi="ar-EG"/>
        </w:rPr>
      </w:pPr>
      <w:r>
        <w:rPr>
          <w:lang w:bidi="ar-EG"/>
        </w:rPr>
        <w:t xml:space="preserve">    vector&lt;vector&lt;bool&gt;&gt; visited(n, vector&lt;bool&gt;(n, false));</w:t>
      </w:r>
    </w:p>
    <w:p w14:paraId="0E56B009" w14:textId="77777777" w:rsidR="00873B25" w:rsidRDefault="00873B25" w:rsidP="00873B25">
      <w:pPr>
        <w:rPr>
          <w:lang w:bidi="ar-EG"/>
        </w:rPr>
      </w:pPr>
    </w:p>
    <w:p w14:paraId="2EABFC60" w14:textId="77777777" w:rsidR="00873B25" w:rsidRDefault="00873B25" w:rsidP="00873B25">
      <w:pPr>
        <w:rPr>
          <w:lang w:bidi="ar-EG"/>
        </w:rPr>
      </w:pPr>
      <w:r>
        <w:rPr>
          <w:lang w:bidi="ar-EG"/>
        </w:rPr>
        <w:t xml:space="preserve">    vector&lt;pair&lt;int, int&gt;&gt; Line1 = { arr[mid + 1][mid - 1], arr[mid][mid], arr[mid - 1][mid + 1] };</w:t>
      </w:r>
    </w:p>
    <w:p w14:paraId="16FDA936" w14:textId="77777777" w:rsidR="00873B25" w:rsidRDefault="00873B25" w:rsidP="00873B25">
      <w:pPr>
        <w:rPr>
          <w:lang w:bidi="ar-EG"/>
        </w:rPr>
      </w:pPr>
      <w:r>
        <w:rPr>
          <w:lang w:bidi="ar-EG"/>
        </w:rPr>
        <w:t xml:space="preserve">    vector&lt;pair&lt;int, int&gt;&gt; Line2 = { arr[mid - 1][mid + 1], arr[mid][mid + 1], arr[mid + 1][mid + 1] };</w:t>
      </w:r>
    </w:p>
    <w:p w14:paraId="1C512C89" w14:textId="77777777" w:rsidR="00873B25" w:rsidRDefault="00873B25" w:rsidP="00873B25">
      <w:pPr>
        <w:rPr>
          <w:lang w:bidi="ar-EG"/>
        </w:rPr>
      </w:pPr>
      <w:r>
        <w:rPr>
          <w:lang w:bidi="ar-EG"/>
        </w:rPr>
        <w:t xml:space="preserve">    if (mid + 2 &lt; n) Line2.push_back(arr[mid + 2][mid + 1]);</w:t>
      </w:r>
    </w:p>
    <w:p w14:paraId="71265088" w14:textId="77777777" w:rsidR="00873B25" w:rsidRDefault="00873B25" w:rsidP="00873B25">
      <w:pPr>
        <w:rPr>
          <w:lang w:bidi="ar-EG"/>
        </w:rPr>
      </w:pPr>
    </w:p>
    <w:p w14:paraId="65EC61E9" w14:textId="77777777" w:rsidR="00873B25" w:rsidRDefault="00873B25" w:rsidP="00873B25">
      <w:pPr>
        <w:rPr>
          <w:lang w:bidi="ar-EG"/>
        </w:rPr>
      </w:pPr>
      <w:r>
        <w:rPr>
          <w:lang w:bidi="ar-EG"/>
        </w:rPr>
        <w:t xml:space="preserve">    vector&lt;pair&lt;int, int&gt;&gt; Line3;</w:t>
      </w:r>
    </w:p>
    <w:p w14:paraId="38750A7A" w14:textId="77777777" w:rsidR="00873B25" w:rsidRDefault="00873B25" w:rsidP="00873B25">
      <w:pPr>
        <w:rPr>
          <w:lang w:bidi="ar-EG"/>
        </w:rPr>
      </w:pPr>
      <w:r>
        <w:rPr>
          <w:lang w:bidi="ar-EG"/>
        </w:rPr>
        <w:lastRenderedPageBreak/>
        <w:t xml:space="preserve">    if (mid + 2 &lt; n) Line3.push_back(arr[mid + 2][mid + 1]);</w:t>
      </w:r>
    </w:p>
    <w:p w14:paraId="7D1FB432" w14:textId="77777777" w:rsidR="00873B25" w:rsidRDefault="00873B25" w:rsidP="00873B25">
      <w:pPr>
        <w:rPr>
          <w:lang w:bidi="ar-EG"/>
        </w:rPr>
      </w:pPr>
      <w:r>
        <w:rPr>
          <w:lang w:bidi="ar-EG"/>
        </w:rPr>
        <w:t xml:space="preserve">    Line3.insert(Line3.end(), { arr[mid + 1][mid], arr[mid][mid - 1] });</w:t>
      </w:r>
    </w:p>
    <w:p w14:paraId="4450E61D" w14:textId="77777777" w:rsidR="00873B25" w:rsidRDefault="00873B25" w:rsidP="00873B25">
      <w:pPr>
        <w:rPr>
          <w:lang w:bidi="ar-EG"/>
        </w:rPr>
      </w:pPr>
      <w:r>
        <w:rPr>
          <w:lang w:bidi="ar-EG"/>
        </w:rPr>
        <w:t xml:space="preserve">    if (mid - 2 &gt;= 0) Line3.push_back(arr[mid - 1][mid - 2]);</w:t>
      </w:r>
    </w:p>
    <w:p w14:paraId="6E98BB6D" w14:textId="77777777" w:rsidR="00873B25" w:rsidRDefault="00873B25" w:rsidP="00873B25">
      <w:pPr>
        <w:rPr>
          <w:lang w:bidi="ar-EG"/>
        </w:rPr>
      </w:pPr>
    </w:p>
    <w:p w14:paraId="745B3D14" w14:textId="77777777" w:rsidR="00873B25" w:rsidRDefault="00873B25" w:rsidP="00873B25">
      <w:pPr>
        <w:rPr>
          <w:lang w:bidi="ar-EG"/>
        </w:rPr>
      </w:pPr>
      <w:r>
        <w:rPr>
          <w:lang w:bidi="ar-EG"/>
        </w:rPr>
        <w:t xml:space="preserve">    vector&lt;pair&lt;int, int&gt;&gt; Line4;</w:t>
      </w:r>
    </w:p>
    <w:p w14:paraId="6B432B76" w14:textId="77777777" w:rsidR="00873B25" w:rsidRDefault="00873B25" w:rsidP="00873B25">
      <w:pPr>
        <w:rPr>
          <w:lang w:bidi="ar-EG"/>
        </w:rPr>
      </w:pPr>
      <w:r>
        <w:rPr>
          <w:lang w:bidi="ar-EG"/>
        </w:rPr>
        <w:t xml:space="preserve">    if (mid - 2 &gt;= 0) Line4.push_back(arr[mid - 1][mid - 2]);</w:t>
      </w:r>
    </w:p>
    <w:p w14:paraId="0AE7502C" w14:textId="77777777" w:rsidR="00873B25" w:rsidRDefault="00873B25" w:rsidP="00873B25">
      <w:pPr>
        <w:rPr>
          <w:lang w:bidi="ar-EG"/>
        </w:rPr>
      </w:pPr>
      <w:r>
        <w:rPr>
          <w:lang w:bidi="ar-EG"/>
        </w:rPr>
        <w:t xml:space="preserve">    Line4.insert(Line4.end(), { arr[mid - 1][mid - 1], arr[mid - 1][mid], arr[mid - 1][mid + 1] });</w:t>
      </w:r>
    </w:p>
    <w:p w14:paraId="66FB56AA" w14:textId="77777777" w:rsidR="00873B25" w:rsidRDefault="00873B25" w:rsidP="00873B25">
      <w:pPr>
        <w:rPr>
          <w:lang w:bidi="ar-EG"/>
        </w:rPr>
      </w:pPr>
      <w:r>
        <w:rPr>
          <w:lang w:bidi="ar-EG"/>
        </w:rPr>
        <w:t xml:space="preserve">    if (mid + 2 &lt; n) Line4.push_back(arr[mid - 1][mid + 2]);</w:t>
      </w:r>
    </w:p>
    <w:p w14:paraId="533897D1" w14:textId="77777777" w:rsidR="00873B25" w:rsidRDefault="00873B25" w:rsidP="00873B25">
      <w:pPr>
        <w:rPr>
          <w:lang w:bidi="ar-EG"/>
        </w:rPr>
      </w:pPr>
    </w:p>
    <w:p w14:paraId="3D250185" w14:textId="77777777" w:rsidR="00873B25" w:rsidRDefault="00873B25" w:rsidP="00873B25">
      <w:pPr>
        <w:rPr>
          <w:lang w:bidi="ar-EG"/>
        </w:rPr>
      </w:pPr>
      <w:r>
        <w:rPr>
          <w:lang w:bidi="ar-EG"/>
        </w:rPr>
        <w:t xml:space="preserve">    Lines.push_back(Line1);</w:t>
      </w:r>
    </w:p>
    <w:p w14:paraId="4FB827ED" w14:textId="77777777" w:rsidR="00873B25" w:rsidRDefault="00873B25" w:rsidP="00873B25">
      <w:pPr>
        <w:rPr>
          <w:lang w:bidi="ar-EG"/>
        </w:rPr>
      </w:pPr>
      <w:r>
        <w:rPr>
          <w:lang w:bidi="ar-EG"/>
        </w:rPr>
        <w:t xml:space="preserve">    Lines.push_back(Line2);</w:t>
      </w:r>
    </w:p>
    <w:p w14:paraId="66E09C6A" w14:textId="77777777" w:rsidR="00873B25" w:rsidRDefault="00873B25" w:rsidP="00873B25">
      <w:pPr>
        <w:rPr>
          <w:lang w:bidi="ar-EG"/>
        </w:rPr>
      </w:pPr>
      <w:r>
        <w:rPr>
          <w:lang w:bidi="ar-EG"/>
        </w:rPr>
        <w:t xml:space="preserve">    Lines.push_back(Line3);</w:t>
      </w:r>
    </w:p>
    <w:p w14:paraId="51DD8F3C" w14:textId="77777777" w:rsidR="00873B25" w:rsidRDefault="00873B25" w:rsidP="00873B25">
      <w:pPr>
        <w:rPr>
          <w:lang w:bidi="ar-EG"/>
        </w:rPr>
      </w:pPr>
      <w:r>
        <w:rPr>
          <w:lang w:bidi="ar-EG"/>
        </w:rPr>
        <w:t xml:space="preserve">    Lines.push_back(Line4);</w:t>
      </w:r>
    </w:p>
    <w:p w14:paraId="3BCCCCE2" w14:textId="77777777" w:rsidR="00873B25" w:rsidRDefault="00873B25" w:rsidP="00873B25">
      <w:pPr>
        <w:rPr>
          <w:lang w:bidi="ar-EG"/>
        </w:rPr>
      </w:pPr>
    </w:p>
    <w:p w14:paraId="3ADCDD02" w14:textId="77777777" w:rsidR="00873B25" w:rsidRDefault="00873B25" w:rsidP="00873B25">
      <w:pPr>
        <w:rPr>
          <w:lang w:bidi="ar-EG"/>
        </w:rPr>
      </w:pPr>
      <w:r>
        <w:rPr>
          <w:lang w:bidi="ar-EG"/>
        </w:rPr>
        <w:t xml:space="preserve">    if (n == 4) {</w:t>
      </w:r>
    </w:p>
    <w:p w14:paraId="46176693" w14:textId="77777777" w:rsidR="00873B25" w:rsidRDefault="00873B25" w:rsidP="00873B25">
      <w:pPr>
        <w:rPr>
          <w:lang w:bidi="ar-EG"/>
        </w:rPr>
      </w:pPr>
      <w:r>
        <w:rPr>
          <w:lang w:bidi="ar-EG"/>
        </w:rPr>
        <w:t xml:space="preserve">        vector&lt;pair&lt;int, int&gt;&gt; line;</w:t>
      </w:r>
    </w:p>
    <w:p w14:paraId="0AC6EEDF" w14:textId="77777777" w:rsidR="00873B25" w:rsidRDefault="00873B25" w:rsidP="00873B25">
      <w:pPr>
        <w:rPr>
          <w:lang w:bidi="ar-EG"/>
        </w:rPr>
      </w:pPr>
      <w:r>
        <w:rPr>
          <w:lang w:bidi="ar-EG"/>
        </w:rPr>
        <w:t xml:space="preserve">        int r = mid - 1, c = mid + 2;</w:t>
      </w:r>
    </w:p>
    <w:p w14:paraId="0CC68FD8" w14:textId="77777777" w:rsidR="00873B25" w:rsidRDefault="00873B25" w:rsidP="00873B25">
      <w:pPr>
        <w:rPr>
          <w:lang w:bidi="ar-EG"/>
        </w:rPr>
      </w:pPr>
      <w:r>
        <w:rPr>
          <w:lang w:bidi="ar-EG"/>
        </w:rPr>
        <w:t xml:space="preserve">        pair&lt;int, int&gt; result = dpMove("Down", r, c, 3, Lines, line, arr, visited);</w:t>
      </w:r>
    </w:p>
    <w:p w14:paraId="3889191A" w14:textId="77777777" w:rsidR="00873B25" w:rsidRDefault="00873B25" w:rsidP="00873B25">
      <w:pPr>
        <w:rPr>
          <w:lang w:bidi="ar-EG"/>
        </w:rPr>
      </w:pPr>
      <w:r>
        <w:rPr>
          <w:lang w:bidi="ar-EG"/>
        </w:rPr>
        <w:t xml:space="preserve">        r = result.first; c = result.second;</w:t>
      </w:r>
    </w:p>
    <w:p w14:paraId="7E94C6CB" w14:textId="77777777" w:rsidR="00873B25" w:rsidRDefault="00873B25" w:rsidP="00873B25">
      <w:pPr>
        <w:rPr>
          <w:lang w:bidi="ar-EG"/>
        </w:rPr>
      </w:pPr>
    </w:p>
    <w:p w14:paraId="2C9B5D79" w14:textId="77777777" w:rsidR="00873B25" w:rsidRDefault="00873B25" w:rsidP="00873B25">
      <w:pPr>
        <w:rPr>
          <w:lang w:bidi="ar-EG"/>
        </w:rPr>
      </w:pPr>
      <w:r>
        <w:rPr>
          <w:lang w:bidi="ar-EG"/>
        </w:rPr>
        <w:t xml:space="preserve">        line.clear();</w:t>
      </w:r>
    </w:p>
    <w:p w14:paraId="5F5DAB05" w14:textId="77777777" w:rsidR="00873B25" w:rsidRDefault="00873B25" w:rsidP="00873B25">
      <w:pPr>
        <w:rPr>
          <w:lang w:bidi="ar-EG"/>
        </w:rPr>
      </w:pPr>
      <w:r>
        <w:rPr>
          <w:lang w:bidi="ar-EG"/>
        </w:rPr>
        <w:t xml:space="preserve">        result = dpMove("Left", r, c, 3, Lines, line, arr, visited);</w:t>
      </w:r>
    </w:p>
    <w:p w14:paraId="2776C445" w14:textId="77777777" w:rsidR="00873B25" w:rsidRDefault="00873B25" w:rsidP="00873B25">
      <w:pPr>
        <w:rPr>
          <w:lang w:bidi="ar-EG"/>
        </w:rPr>
      </w:pPr>
      <w:r>
        <w:rPr>
          <w:lang w:bidi="ar-EG"/>
        </w:rPr>
        <w:t xml:space="preserve">        r = result.first; c = result.second;</w:t>
      </w:r>
    </w:p>
    <w:p w14:paraId="125462A9" w14:textId="77777777" w:rsidR="00873B25" w:rsidRDefault="00873B25" w:rsidP="00873B25">
      <w:pPr>
        <w:rPr>
          <w:lang w:bidi="ar-EG"/>
        </w:rPr>
      </w:pPr>
      <w:r>
        <w:rPr>
          <w:lang w:bidi="ar-EG"/>
        </w:rPr>
        <w:t xml:space="preserve">    }</w:t>
      </w:r>
    </w:p>
    <w:p w14:paraId="4A59ADD5" w14:textId="77777777" w:rsidR="00873B25" w:rsidRDefault="00873B25" w:rsidP="00873B25">
      <w:pPr>
        <w:rPr>
          <w:lang w:bidi="ar-EG"/>
        </w:rPr>
      </w:pPr>
      <w:r>
        <w:rPr>
          <w:lang w:bidi="ar-EG"/>
        </w:rPr>
        <w:t xml:space="preserve">    else if (n &gt; 4) {</w:t>
      </w:r>
    </w:p>
    <w:p w14:paraId="6D6EA64F" w14:textId="77777777" w:rsidR="00873B25" w:rsidRDefault="00873B25" w:rsidP="00873B25">
      <w:pPr>
        <w:rPr>
          <w:lang w:bidi="ar-EG"/>
        </w:rPr>
      </w:pPr>
      <w:r>
        <w:rPr>
          <w:lang w:bidi="ar-EG"/>
        </w:rPr>
        <w:lastRenderedPageBreak/>
        <w:t xml:space="preserve">        vector&lt;pair&lt;int, int&gt;&gt; Line5;</w:t>
      </w:r>
    </w:p>
    <w:p w14:paraId="48EF0E0C" w14:textId="77777777" w:rsidR="00873B25" w:rsidRDefault="00873B25" w:rsidP="00873B25">
      <w:pPr>
        <w:rPr>
          <w:lang w:bidi="ar-EG"/>
        </w:rPr>
      </w:pPr>
      <w:r>
        <w:rPr>
          <w:lang w:bidi="ar-EG"/>
        </w:rPr>
        <w:t xml:space="preserve">        for (int i = 0; i &lt; 4; i++) Line5.push_back(arr[mid - 1 + i][mid + 2]);</w:t>
      </w:r>
    </w:p>
    <w:p w14:paraId="15FACB30" w14:textId="77777777" w:rsidR="00873B25" w:rsidRDefault="00873B25" w:rsidP="00873B25">
      <w:pPr>
        <w:rPr>
          <w:lang w:bidi="ar-EG"/>
        </w:rPr>
      </w:pPr>
      <w:r>
        <w:rPr>
          <w:lang w:bidi="ar-EG"/>
        </w:rPr>
        <w:t xml:space="preserve">        Lines.push_back(Line5);</w:t>
      </w:r>
    </w:p>
    <w:p w14:paraId="5151A855" w14:textId="77777777" w:rsidR="00873B25" w:rsidRDefault="00873B25" w:rsidP="00873B25">
      <w:pPr>
        <w:rPr>
          <w:lang w:bidi="ar-EG"/>
        </w:rPr>
      </w:pPr>
    </w:p>
    <w:p w14:paraId="44B3B20D" w14:textId="77777777" w:rsidR="00873B25" w:rsidRDefault="00873B25" w:rsidP="00873B25">
      <w:pPr>
        <w:rPr>
          <w:lang w:bidi="ar-EG"/>
        </w:rPr>
      </w:pPr>
      <w:r>
        <w:rPr>
          <w:lang w:bidi="ar-EG"/>
        </w:rPr>
        <w:t xml:space="preserve">        int r = mid + 2, c = mid + 2, x = 4, dir = 0;</w:t>
      </w:r>
    </w:p>
    <w:p w14:paraId="3CC26926" w14:textId="77777777" w:rsidR="00873B25" w:rsidRDefault="00873B25" w:rsidP="00873B25">
      <w:pPr>
        <w:rPr>
          <w:lang w:bidi="ar-EG"/>
        </w:rPr>
      </w:pPr>
      <w:r>
        <w:rPr>
          <w:lang w:bidi="ar-EG"/>
        </w:rPr>
        <w:t xml:space="preserve">        while (x &lt; n - 1) {</w:t>
      </w:r>
    </w:p>
    <w:p w14:paraId="0948BB23" w14:textId="77777777" w:rsidR="00873B25" w:rsidRDefault="00873B25" w:rsidP="00873B25">
      <w:pPr>
        <w:rPr>
          <w:lang w:bidi="ar-EG"/>
        </w:rPr>
      </w:pPr>
      <w:r>
        <w:rPr>
          <w:lang w:bidi="ar-EG"/>
        </w:rPr>
        <w:t xml:space="preserve">            vector&lt;pair&lt;int, int&gt;&gt; line;</w:t>
      </w:r>
    </w:p>
    <w:p w14:paraId="463FE982" w14:textId="77777777" w:rsidR="00873B25" w:rsidRDefault="00873B25" w:rsidP="00873B25">
      <w:pPr>
        <w:rPr>
          <w:lang w:bidi="ar-EG"/>
        </w:rPr>
      </w:pPr>
      <w:r>
        <w:rPr>
          <w:lang w:bidi="ar-EG"/>
        </w:rPr>
        <w:t xml:space="preserve">            pair&lt;int, int&gt; result;</w:t>
      </w:r>
    </w:p>
    <w:p w14:paraId="1CEDF81F" w14:textId="77777777" w:rsidR="00873B25" w:rsidRDefault="00873B25" w:rsidP="00873B25">
      <w:pPr>
        <w:rPr>
          <w:lang w:bidi="ar-EG"/>
        </w:rPr>
      </w:pPr>
    </w:p>
    <w:p w14:paraId="70547335" w14:textId="77777777" w:rsidR="00873B25" w:rsidRDefault="00873B25" w:rsidP="00873B25">
      <w:pPr>
        <w:rPr>
          <w:lang w:bidi="ar-EG"/>
        </w:rPr>
      </w:pPr>
      <w:r>
        <w:rPr>
          <w:lang w:bidi="ar-EG"/>
        </w:rPr>
        <w:t xml:space="preserve">            if (dir == 0) {</w:t>
      </w:r>
    </w:p>
    <w:p w14:paraId="72D4B010" w14:textId="77777777" w:rsidR="00873B25" w:rsidRDefault="00873B25" w:rsidP="00873B25">
      <w:pPr>
        <w:rPr>
          <w:lang w:bidi="ar-EG"/>
        </w:rPr>
      </w:pPr>
      <w:r>
        <w:rPr>
          <w:lang w:bidi="ar-EG"/>
        </w:rPr>
        <w:t xml:space="preserve">                result = dpMove("Left", r, c, x, Lines, line, arr, visited);</w:t>
      </w:r>
    </w:p>
    <w:p w14:paraId="647340BC" w14:textId="77777777" w:rsidR="00873B25" w:rsidRDefault="00873B25" w:rsidP="00873B25">
      <w:pPr>
        <w:rPr>
          <w:lang w:bidi="ar-EG"/>
        </w:rPr>
      </w:pPr>
      <w:r>
        <w:rPr>
          <w:lang w:bidi="ar-EG"/>
        </w:rPr>
        <w:t xml:space="preserve">                r = result.first; c = result.second;</w:t>
      </w:r>
    </w:p>
    <w:p w14:paraId="34874DEE" w14:textId="77777777" w:rsidR="00873B25" w:rsidRDefault="00873B25" w:rsidP="00873B25">
      <w:pPr>
        <w:rPr>
          <w:lang w:bidi="ar-EG"/>
        </w:rPr>
      </w:pPr>
      <w:r>
        <w:rPr>
          <w:lang w:bidi="ar-EG"/>
        </w:rPr>
        <w:t xml:space="preserve">                dir = 1;</w:t>
      </w:r>
    </w:p>
    <w:p w14:paraId="45C570F0" w14:textId="77777777" w:rsidR="00873B25" w:rsidRDefault="00873B25" w:rsidP="00873B25">
      <w:pPr>
        <w:rPr>
          <w:lang w:bidi="ar-EG"/>
        </w:rPr>
      </w:pPr>
      <w:r>
        <w:rPr>
          <w:lang w:bidi="ar-EG"/>
        </w:rPr>
        <w:t xml:space="preserve">            }</w:t>
      </w:r>
    </w:p>
    <w:p w14:paraId="428A79FC" w14:textId="77777777" w:rsidR="00873B25" w:rsidRDefault="00873B25" w:rsidP="00873B25">
      <w:pPr>
        <w:rPr>
          <w:lang w:bidi="ar-EG"/>
        </w:rPr>
      </w:pPr>
      <w:r>
        <w:rPr>
          <w:lang w:bidi="ar-EG"/>
        </w:rPr>
        <w:t xml:space="preserve">            else if (dir == 1) {</w:t>
      </w:r>
    </w:p>
    <w:p w14:paraId="5576875F" w14:textId="77777777" w:rsidR="00873B25" w:rsidRDefault="00873B25" w:rsidP="00873B25">
      <w:pPr>
        <w:rPr>
          <w:lang w:bidi="ar-EG"/>
        </w:rPr>
      </w:pPr>
      <w:r>
        <w:rPr>
          <w:lang w:bidi="ar-EG"/>
        </w:rPr>
        <w:t xml:space="preserve">                result = dpMove("Up", r, c, x, Lines, line, arr, visited);</w:t>
      </w:r>
    </w:p>
    <w:p w14:paraId="3F3424A6" w14:textId="77777777" w:rsidR="00873B25" w:rsidRDefault="00873B25" w:rsidP="00873B25">
      <w:pPr>
        <w:rPr>
          <w:lang w:bidi="ar-EG"/>
        </w:rPr>
      </w:pPr>
      <w:r>
        <w:rPr>
          <w:lang w:bidi="ar-EG"/>
        </w:rPr>
        <w:t xml:space="preserve">                r = result.first; c = result.second;</w:t>
      </w:r>
    </w:p>
    <w:p w14:paraId="4E6EC5AD" w14:textId="77777777" w:rsidR="00873B25" w:rsidRDefault="00873B25" w:rsidP="00873B25">
      <w:pPr>
        <w:rPr>
          <w:lang w:bidi="ar-EG"/>
        </w:rPr>
      </w:pPr>
      <w:r>
        <w:rPr>
          <w:lang w:bidi="ar-EG"/>
        </w:rPr>
        <w:t xml:space="preserve">                dir = 2;</w:t>
      </w:r>
    </w:p>
    <w:p w14:paraId="0AA261BB" w14:textId="77777777" w:rsidR="00873B25" w:rsidRDefault="00873B25" w:rsidP="00873B25">
      <w:pPr>
        <w:rPr>
          <w:lang w:bidi="ar-EG"/>
        </w:rPr>
      </w:pPr>
      <w:r>
        <w:rPr>
          <w:lang w:bidi="ar-EG"/>
        </w:rPr>
        <w:t xml:space="preserve">                x++;</w:t>
      </w:r>
    </w:p>
    <w:p w14:paraId="128BFB48" w14:textId="77777777" w:rsidR="00873B25" w:rsidRDefault="00873B25" w:rsidP="00873B25">
      <w:pPr>
        <w:rPr>
          <w:lang w:bidi="ar-EG"/>
        </w:rPr>
      </w:pPr>
      <w:r>
        <w:rPr>
          <w:lang w:bidi="ar-EG"/>
        </w:rPr>
        <w:t xml:space="preserve">            }</w:t>
      </w:r>
    </w:p>
    <w:p w14:paraId="1F33C36A" w14:textId="77777777" w:rsidR="00873B25" w:rsidRDefault="00873B25" w:rsidP="00873B25">
      <w:pPr>
        <w:rPr>
          <w:lang w:bidi="ar-EG"/>
        </w:rPr>
      </w:pPr>
      <w:r>
        <w:rPr>
          <w:lang w:bidi="ar-EG"/>
        </w:rPr>
        <w:t xml:space="preserve">            else if (dir == 2) {</w:t>
      </w:r>
    </w:p>
    <w:p w14:paraId="1FDC6D36" w14:textId="77777777" w:rsidR="00873B25" w:rsidRDefault="00873B25" w:rsidP="00873B25">
      <w:pPr>
        <w:rPr>
          <w:lang w:bidi="ar-EG"/>
        </w:rPr>
      </w:pPr>
      <w:r>
        <w:rPr>
          <w:lang w:bidi="ar-EG"/>
        </w:rPr>
        <w:t xml:space="preserve">                result = dpMove("Right", r, c, x, Lines, line, arr, visited);</w:t>
      </w:r>
    </w:p>
    <w:p w14:paraId="665670D4" w14:textId="77777777" w:rsidR="00873B25" w:rsidRDefault="00873B25" w:rsidP="00873B25">
      <w:pPr>
        <w:rPr>
          <w:lang w:bidi="ar-EG"/>
        </w:rPr>
      </w:pPr>
      <w:r>
        <w:rPr>
          <w:lang w:bidi="ar-EG"/>
        </w:rPr>
        <w:t xml:space="preserve">                r = result.first; c = result.second;</w:t>
      </w:r>
    </w:p>
    <w:p w14:paraId="1D336868" w14:textId="77777777" w:rsidR="00873B25" w:rsidRDefault="00873B25" w:rsidP="00873B25">
      <w:pPr>
        <w:rPr>
          <w:lang w:bidi="ar-EG"/>
        </w:rPr>
      </w:pPr>
      <w:r>
        <w:rPr>
          <w:lang w:bidi="ar-EG"/>
        </w:rPr>
        <w:t xml:space="preserve">                dir = 3;</w:t>
      </w:r>
    </w:p>
    <w:p w14:paraId="58392D21" w14:textId="77777777" w:rsidR="00873B25" w:rsidRDefault="00873B25" w:rsidP="00873B25">
      <w:pPr>
        <w:rPr>
          <w:lang w:bidi="ar-EG"/>
        </w:rPr>
      </w:pPr>
      <w:r>
        <w:rPr>
          <w:lang w:bidi="ar-EG"/>
        </w:rPr>
        <w:t xml:space="preserve">            }</w:t>
      </w:r>
    </w:p>
    <w:p w14:paraId="2485328B" w14:textId="77777777" w:rsidR="00873B25" w:rsidRDefault="00873B25" w:rsidP="00873B25">
      <w:pPr>
        <w:rPr>
          <w:lang w:bidi="ar-EG"/>
        </w:rPr>
      </w:pPr>
      <w:r>
        <w:rPr>
          <w:lang w:bidi="ar-EG"/>
        </w:rPr>
        <w:t xml:space="preserve">            else if (dir == 3) {</w:t>
      </w:r>
    </w:p>
    <w:p w14:paraId="24F0B306" w14:textId="77777777" w:rsidR="00873B25" w:rsidRDefault="00873B25" w:rsidP="00873B25">
      <w:pPr>
        <w:rPr>
          <w:lang w:bidi="ar-EG"/>
        </w:rPr>
      </w:pPr>
      <w:r>
        <w:rPr>
          <w:lang w:bidi="ar-EG"/>
        </w:rPr>
        <w:lastRenderedPageBreak/>
        <w:t xml:space="preserve">                result = dpMove("Down", r, c, x, Lines, line, arr, visited);</w:t>
      </w:r>
    </w:p>
    <w:p w14:paraId="4110AD52" w14:textId="77777777" w:rsidR="00873B25" w:rsidRDefault="00873B25" w:rsidP="00873B25">
      <w:pPr>
        <w:rPr>
          <w:lang w:bidi="ar-EG"/>
        </w:rPr>
      </w:pPr>
      <w:r>
        <w:rPr>
          <w:lang w:bidi="ar-EG"/>
        </w:rPr>
        <w:t xml:space="preserve">                r = result.first; c = result.second; dir = 0;</w:t>
      </w:r>
    </w:p>
    <w:p w14:paraId="37D5E8D9" w14:textId="77777777" w:rsidR="00873B25" w:rsidRDefault="00873B25" w:rsidP="00873B25">
      <w:pPr>
        <w:rPr>
          <w:lang w:bidi="ar-EG"/>
        </w:rPr>
      </w:pPr>
      <w:r>
        <w:rPr>
          <w:lang w:bidi="ar-EG"/>
        </w:rPr>
        <w:t xml:space="preserve">                x++;</w:t>
      </w:r>
    </w:p>
    <w:p w14:paraId="2452A04E" w14:textId="77777777" w:rsidR="00873B25" w:rsidRDefault="00873B25" w:rsidP="00873B25">
      <w:pPr>
        <w:rPr>
          <w:lang w:bidi="ar-EG"/>
        </w:rPr>
      </w:pPr>
      <w:r>
        <w:rPr>
          <w:lang w:bidi="ar-EG"/>
        </w:rPr>
        <w:t xml:space="preserve">            }</w:t>
      </w:r>
    </w:p>
    <w:p w14:paraId="10DC9127" w14:textId="77777777" w:rsidR="00873B25" w:rsidRDefault="00873B25" w:rsidP="00873B25">
      <w:pPr>
        <w:rPr>
          <w:lang w:bidi="ar-EG"/>
        </w:rPr>
      </w:pPr>
      <w:r>
        <w:rPr>
          <w:lang w:bidi="ar-EG"/>
        </w:rPr>
        <w:t xml:space="preserve">        }if (x == n - 1) {</w:t>
      </w:r>
    </w:p>
    <w:p w14:paraId="78B93D36" w14:textId="77777777" w:rsidR="00873B25" w:rsidRDefault="00873B25" w:rsidP="00873B25">
      <w:pPr>
        <w:rPr>
          <w:lang w:bidi="ar-EG"/>
        </w:rPr>
      </w:pPr>
      <w:r>
        <w:rPr>
          <w:lang w:bidi="ar-EG"/>
        </w:rPr>
        <w:t xml:space="preserve">            vector&lt;pair&lt;int, int&gt;&gt; li;</w:t>
      </w:r>
    </w:p>
    <w:p w14:paraId="756E3BB9" w14:textId="77777777" w:rsidR="00873B25" w:rsidRDefault="00873B25" w:rsidP="00873B25">
      <w:pPr>
        <w:rPr>
          <w:lang w:bidi="ar-EG"/>
        </w:rPr>
      </w:pPr>
      <w:r>
        <w:rPr>
          <w:lang w:bidi="ar-EG"/>
        </w:rPr>
        <w:t xml:space="preserve">            pair&lt;int, int&gt; result;</w:t>
      </w:r>
    </w:p>
    <w:p w14:paraId="20F612D5" w14:textId="77777777" w:rsidR="00873B25" w:rsidRDefault="00873B25" w:rsidP="00873B25">
      <w:pPr>
        <w:rPr>
          <w:lang w:bidi="ar-EG"/>
        </w:rPr>
      </w:pPr>
    </w:p>
    <w:p w14:paraId="1B3D3B24" w14:textId="77777777" w:rsidR="00873B25" w:rsidRDefault="00873B25" w:rsidP="00873B25">
      <w:pPr>
        <w:rPr>
          <w:lang w:bidi="ar-EG"/>
        </w:rPr>
      </w:pPr>
      <w:r>
        <w:rPr>
          <w:lang w:bidi="ar-EG"/>
        </w:rPr>
        <w:t xml:space="preserve">            if (n % 2 != 0) {</w:t>
      </w:r>
    </w:p>
    <w:p w14:paraId="17128BAE" w14:textId="77777777" w:rsidR="00873B25" w:rsidRDefault="00873B25" w:rsidP="00873B25">
      <w:pPr>
        <w:rPr>
          <w:lang w:bidi="ar-EG"/>
        </w:rPr>
      </w:pPr>
      <w:r>
        <w:rPr>
          <w:lang w:bidi="ar-EG"/>
        </w:rPr>
        <w:t xml:space="preserve">                result = dpMove("Left", r, c, x, Lines, li, arr, visited);</w:t>
      </w:r>
    </w:p>
    <w:p w14:paraId="3D853D25" w14:textId="77777777" w:rsidR="00873B25" w:rsidRDefault="00873B25" w:rsidP="00873B25">
      <w:pPr>
        <w:rPr>
          <w:lang w:bidi="ar-EG"/>
        </w:rPr>
      </w:pPr>
      <w:r>
        <w:rPr>
          <w:lang w:bidi="ar-EG"/>
        </w:rPr>
        <w:t xml:space="preserve">                r = result.first; c = result.second;</w:t>
      </w:r>
    </w:p>
    <w:p w14:paraId="3B87915A" w14:textId="77777777" w:rsidR="00873B25" w:rsidRDefault="00873B25" w:rsidP="00873B25">
      <w:pPr>
        <w:rPr>
          <w:lang w:bidi="ar-EG"/>
        </w:rPr>
      </w:pPr>
    </w:p>
    <w:p w14:paraId="5AE00C86" w14:textId="77777777" w:rsidR="00873B25" w:rsidRDefault="00873B25" w:rsidP="00873B25">
      <w:pPr>
        <w:rPr>
          <w:lang w:bidi="ar-EG"/>
        </w:rPr>
      </w:pPr>
      <w:r>
        <w:rPr>
          <w:lang w:bidi="ar-EG"/>
        </w:rPr>
        <w:t xml:space="preserve">                li.clear();</w:t>
      </w:r>
    </w:p>
    <w:p w14:paraId="604D60EC" w14:textId="77777777" w:rsidR="00873B25" w:rsidRDefault="00873B25" w:rsidP="00873B25">
      <w:pPr>
        <w:rPr>
          <w:lang w:bidi="ar-EG"/>
        </w:rPr>
      </w:pPr>
      <w:r>
        <w:rPr>
          <w:lang w:bidi="ar-EG"/>
        </w:rPr>
        <w:t xml:space="preserve">                result = dpMove("Up", r, c, x, Lines, li, arr, visited);</w:t>
      </w:r>
    </w:p>
    <w:p w14:paraId="138C1B53" w14:textId="77777777" w:rsidR="00873B25" w:rsidRDefault="00873B25" w:rsidP="00873B25">
      <w:pPr>
        <w:rPr>
          <w:lang w:bidi="ar-EG"/>
        </w:rPr>
      </w:pPr>
      <w:r>
        <w:rPr>
          <w:lang w:bidi="ar-EG"/>
        </w:rPr>
        <w:t xml:space="preserve">                r = result.first; c = result.second;</w:t>
      </w:r>
    </w:p>
    <w:p w14:paraId="0100ED9D" w14:textId="77777777" w:rsidR="00873B25" w:rsidRDefault="00873B25" w:rsidP="00873B25">
      <w:pPr>
        <w:rPr>
          <w:lang w:bidi="ar-EG"/>
        </w:rPr>
      </w:pPr>
    </w:p>
    <w:p w14:paraId="1BA844D4" w14:textId="77777777" w:rsidR="00873B25" w:rsidRDefault="00873B25" w:rsidP="00873B25">
      <w:pPr>
        <w:rPr>
          <w:lang w:bidi="ar-EG"/>
        </w:rPr>
      </w:pPr>
      <w:r>
        <w:rPr>
          <w:lang w:bidi="ar-EG"/>
        </w:rPr>
        <w:t xml:space="preserve">                li.clear();</w:t>
      </w:r>
    </w:p>
    <w:p w14:paraId="2165339D" w14:textId="77777777" w:rsidR="00873B25" w:rsidRDefault="00873B25" w:rsidP="00873B25">
      <w:pPr>
        <w:rPr>
          <w:lang w:bidi="ar-EG"/>
        </w:rPr>
      </w:pPr>
      <w:r>
        <w:rPr>
          <w:lang w:bidi="ar-EG"/>
        </w:rPr>
        <w:t xml:space="preserve">                result = dpMove("Right", r, c, x, Lines, li, arr, visited);</w:t>
      </w:r>
    </w:p>
    <w:p w14:paraId="4279CEA9" w14:textId="77777777" w:rsidR="00873B25" w:rsidRDefault="00873B25" w:rsidP="00873B25">
      <w:pPr>
        <w:rPr>
          <w:lang w:bidi="ar-EG"/>
        </w:rPr>
      </w:pPr>
      <w:r>
        <w:rPr>
          <w:lang w:bidi="ar-EG"/>
        </w:rPr>
        <w:t xml:space="preserve">                r = result.first; c = result.second;</w:t>
      </w:r>
    </w:p>
    <w:p w14:paraId="55FA0990" w14:textId="77777777" w:rsidR="00873B25" w:rsidRDefault="00873B25" w:rsidP="00873B25">
      <w:pPr>
        <w:rPr>
          <w:lang w:bidi="ar-EG"/>
        </w:rPr>
      </w:pPr>
      <w:r>
        <w:rPr>
          <w:lang w:bidi="ar-EG"/>
        </w:rPr>
        <w:t xml:space="preserve">            }</w:t>
      </w:r>
    </w:p>
    <w:p w14:paraId="744DCB80" w14:textId="77777777" w:rsidR="00873B25" w:rsidRDefault="00873B25" w:rsidP="00873B25">
      <w:pPr>
        <w:rPr>
          <w:lang w:bidi="ar-EG"/>
        </w:rPr>
      </w:pPr>
      <w:r>
        <w:rPr>
          <w:lang w:bidi="ar-EG"/>
        </w:rPr>
        <w:t xml:space="preserve">            else {</w:t>
      </w:r>
    </w:p>
    <w:p w14:paraId="6784E6CF" w14:textId="77777777" w:rsidR="00873B25" w:rsidRDefault="00873B25" w:rsidP="00873B25">
      <w:pPr>
        <w:rPr>
          <w:lang w:bidi="ar-EG"/>
        </w:rPr>
      </w:pPr>
      <w:r>
        <w:rPr>
          <w:lang w:bidi="ar-EG"/>
        </w:rPr>
        <w:t xml:space="preserve">                result = dpMove("Right", r, c, x, Lines, li, arr, visited);</w:t>
      </w:r>
    </w:p>
    <w:p w14:paraId="70977008" w14:textId="77777777" w:rsidR="00873B25" w:rsidRDefault="00873B25" w:rsidP="00873B25">
      <w:pPr>
        <w:rPr>
          <w:lang w:bidi="ar-EG"/>
        </w:rPr>
      </w:pPr>
      <w:r>
        <w:rPr>
          <w:lang w:bidi="ar-EG"/>
        </w:rPr>
        <w:t xml:space="preserve">                r = result.first; c = result.second;</w:t>
      </w:r>
    </w:p>
    <w:p w14:paraId="7CB1E521" w14:textId="77777777" w:rsidR="00873B25" w:rsidRDefault="00873B25" w:rsidP="00873B25">
      <w:pPr>
        <w:rPr>
          <w:lang w:bidi="ar-EG"/>
        </w:rPr>
      </w:pPr>
    </w:p>
    <w:p w14:paraId="4FB01780" w14:textId="77777777" w:rsidR="00873B25" w:rsidRDefault="00873B25" w:rsidP="00873B25">
      <w:pPr>
        <w:rPr>
          <w:lang w:bidi="ar-EG"/>
        </w:rPr>
      </w:pPr>
      <w:r>
        <w:rPr>
          <w:lang w:bidi="ar-EG"/>
        </w:rPr>
        <w:t xml:space="preserve">                li.clear();</w:t>
      </w:r>
    </w:p>
    <w:p w14:paraId="318274B9" w14:textId="77777777" w:rsidR="00873B25" w:rsidRDefault="00873B25" w:rsidP="00873B25">
      <w:pPr>
        <w:rPr>
          <w:lang w:bidi="ar-EG"/>
        </w:rPr>
      </w:pPr>
      <w:r>
        <w:rPr>
          <w:lang w:bidi="ar-EG"/>
        </w:rPr>
        <w:t xml:space="preserve">                result = dpMove("Down", r, c, x, Lines, li, arr, visited);</w:t>
      </w:r>
    </w:p>
    <w:p w14:paraId="74C4B445" w14:textId="77777777" w:rsidR="00873B25" w:rsidRDefault="00873B25" w:rsidP="00873B25">
      <w:pPr>
        <w:rPr>
          <w:lang w:bidi="ar-EG"/>
        </w:rPr>
      </w:pPr>
      <w:r>
        <w:rPr>
          <w:lang w:bidi="ar-EG"/>
        </w:rPr>
        <w:lastRenderedPageBreak/>
        <w:t xml:space="preserve">                r = result.first; c = result.second;</w:t>
      </w:r>
    </w:p>
    <w:p w14:paraId="3944BDD1" w14:textId="77777777" w:rsidR="00873B25" w:rsidRDefault="00873B25" w:rsidP="00873B25">
      <w:pPr>
        <w:rPr>
          <w:lang w:bidi="ar-EG"/>
        </w:rPr>
      </w:pPr>
    </w:p>
    <w:p w14:paraId="1D32D36B" w14:textId="77777777" w:rsidR="00873B25" w:rsidRDefault="00873B25" w:rsidP="00873B25">
      <w:pPr>
        <w:rPr>
          <w:lang w:bidi="ar-EG"/>
        </w:rPr>
      </w:pPr>
      <w:r>
        <w:rPr>
          <w:lang w:bidi="ar-EG"/>
        </w:rPr>
        <w:t xml:space="preserve">                li.clear();</w:t>
      </w:r>
    </w:p>
    <w:p w14:paraId="41E57734" w14:textId="77777777" w:rsidR="00873B25" w:rsidRDefault="00873B25" w:rsidP="00873B25">
      <w:pPr>
        <w:rPr>
          <w:lang w:bidi="ar-EG"/>
        </w:rPr>
      </w:pPr>
      <w:r>
        <w:rPr>
          <w:lang w:bidi="ar-EG"/>
        </w:rPr>
        <w:t xml:space="preserve">                result = dpMove("Left", r, c, x, Lines, li, arr, visited);</w:t>
      </w:r>
    </w:p>
    <w:p w14:paraId="1B1ADCBC" w14:textId="77777777" w:rsidR="00873B25" w:rsidRDefault="00873B25" w:rsidP="00873B25">
      <w:pPr>
        <w:rPr>
          <w:lang w:bidi="ar-EG"/>
        </w:rPr>
      </w:pPr>
      <w:r>
        <w:rPr>
          <w:lang w:bidi="ar-EG"/>
        </w:rPr>
        <w:t xml:space="preserve">                r = result.first; c = result.second;</w:t>
      </w:r>
    </w:p>
    <w:p w14:paraId="7092DFC7" w14:textId="77777777" w:rsidR="00873B25" w:rsidRDefault="00873B25" w:rsidP="00873B25">
      <w:pPr>
        <w:rPr>
          <w:lang w:bidi="ar-EG"/>
        </w:rPr>
      </w:pPr>
      <w:r>
        <w:rPr>
          <w:lang w:bidi="ar-EG"/>
        </w:rPr>
        <w:t xml:space="preserve">            }</w:t>
      </w:r>
    </w:p>
    <w:p w14:paraId="4D9FBA12" w14:textId="77777777" w:rsidR="00873B25" w:rsidRDefault="00873B25" w:rsidP="00873B25">
      <w:pPr>
        <w:rPr>
          <w:lang w:bidi="ar-EG"/>
        </w:rPr>
      </w:pPr>
      <w:r>
        <w:rPr>
          <w:lang w:bidi="ar-EG"/>
        </w:rPr>
        <w:t xml:space="preserve">        }</w:t>
      </w:r>
    </w:p>
    <w:p w14:paraId="03B22A39" w14:textId="77777777" w:rsidR="00873B25" w:rsidRDefault="00873B25" w:rsidP="00873B25">
      <w:pPr>
        <w:rPr>
          <w:lang w:bidi="ar-EG"/>
        </w:rPr>
      </w:pPr>
      <w:r>
        <w:rPr>
          <w:lang w:bidi="ar-EG"/>
        </w:rPr>
        <w:t xml:space="preserve">    }</w:t>
      </w:r>
    </w:p>
    <w:p w14:paraId="650A6C7A" w14:textId="77777777" w:rsidR="00873B25" w:rsidRDefault="00873B25" w:rsidP="00873B25">
      <w:pPr>
        <w:rPr>
          <w:lang w:bidi="ar-EG"/>
        </w:rPr>
      </w:pPr>
    </w:p>
    <w:p w14:paraId="5BF05EC2" w14:textId="77777777" w:rsidR="00873B25" w:rsidRDefault="00873B25" w:rsidP="00873B25">
      <w:pPr>
        <w:rPr>
          <w:lang w:bidi="ar-EG"/>
        </w:rPr>
      </w:pPr>
      <w:r>
        <w:rPr>
          <w:lang w:bidi="ar-EG"/>
        </w:rPr>
        <w:t xml:space="preserve">    for (const auto&amp; row : Lines)</w:t>
      </w:r>
    </w:p>
    <w:p w14:paraId="2F701B88" w14:textId="77777777" w:rsidR="00873B25" w:rsidRDefault="00873B25" w:rsidP="00873B25">
      <w:pPr>
        <w:rPr>
          <w:lang w:bidi="ar-EG"/>
        </w:rPr>
      </w:pPr>
      <w:r>
        <w:rPr>
          <w:lang w:bidi="ar-EG"/>
        </w:rPr>
        <w:t xml:space="preserve">        printLines(row);</w:t>
      </w:r>
    </w:p>
    <w:p w14:paraId="7ADD0F30" w14:textId="77777777" w:rsidR="00873B25" w:rsidRDefault="00873B25" w:rsidP="00873B25">
      <w:pPr>
        <w:rPr>
          <w:lang w:bidi="ar-EG"/>
        </w:rPr>
      </w:pPr>
    </w:p>
    <w:p w14:paraId="0D9C9C07" w14:textId="77777777" w:rsidR="00873B25" w:rsidRDefault="00873B25" w:rsidP="00873B25">
      <w:pPr>
        <w:rPr>
          <w:lang w:bidi="ar-EG"/>
        </w:rPr>
      </w:pPr>
      <w:r>
        <w:rPr>
          <w:lang w:bidi="ar-EG"/>
        </w:rPr>
        <w:t xml:space="preserve">    cout &lt;&lt; "\nTotal Number of Lines: " &lt;&lt; Lines.size() &lt;&lt; endl;</w:t>
      </w:r>
    </w:p>
    <w:p w14:paraId="4C1A681F" w14:textId="77777777" w:rsidR="00873B25" w:rsidRDefault="00873B25" w:rsidP="00873B25">
      <w:pPr>
        <w:rPr>
          <w:lang w:bidi="ar-EG"/>
        </w:rPr>
      </w:pPr>
      <w:r>
        <w:rPr>
          <w:lang w:bidi="ar-EG"/>
        </w:rPr>
        <w:t>}</w:t>
      </w:r>
    </w:p>
    <w:p w14:paraId="2C195437" w14:textId="77777777" w:rsidR="00873B25" w:rsidRDefault="00873B25" w:rsidP="00873B25">
      <w:pPr>
        <w:rPr>
          <w:lang w:bidi="ar-EG"/>
        </w:rPr>
      </w:pPr>
    </w:p>
    <w:p w14:paraId="62C08B7C" w14:textId="77777777" w:rsidR="00873B25" w:rsidRDefault="00873B25" w:rsidP="00873B25">
      <w:pPr>
        <w:rPr>
          <w:lang w:bidi="ar-EG"/>
        </w:rPr>
      </w:pPr>
      <w:r>
        <w:rPr>
          <w:lang w:bidi="ar-EG"/>
        </w:rPr>
        <w:t>int main() {</w:t>
      </w:r>
    </w:p>
    <w:p w14:paraId="0FB3F528" w14:textId="77777777" w:rsidR="00873B25" w:rsidRDefault="00873B25" w:rsidP="00873B25">
      <w:pPr>
        <w:rPr>
          <w:lang w:bidi="ar-EG"/>
        </w:rPr>
      </w:pPr>
      <w:r>
        <w:rPr>
          <w:lang w:bidi="ar-EG"/>
        </w:rPr>
        <w:t xml:space="preserve">    int n;</w:t>
      </w:r>
    </w:p>
    <w:p w14:paraId="05D0C299" w14:textId="77777777" w:rsidR="00873B25" w:rsidRDefault="00873B25" w:rsidP="00873B25">
      <w:pPr>
        <w:rPr>
          <w:lang w:bidi="ar-EG"/>
        </w:rPr>
      </w:pPr>
      <w:r>
        <w:rPr>
          <w:lang w:bidi="ar-EG"/>
        </w:rPr>
        <w:t xml:space="preserve">    cout &lt;&lt; "Enter the Order of the dots: ";</w:t>
      </w:r>
    </w:p>
    <w:p w14:paraId="34C60A80" w14:textId="77777777" w:rsidR="00873B25" w:rsidRDefault="00873B25" w:rsidP="00873B25">
      <w:pPr>
        <w:rPr>
          <w:lang w:bidi="ar-EG"/>
        </w:rPr>
      </w:pPr>
      <w:r>
        <w:rPr>
          <w:lang w:bidi="ar-EG"/>
        </w:rPr>
        <w:t xml:space="preserve">    cin &gt;&gt; n;</w:t>
      </w:r>
    </w:p>
    <w:p w14:paraId="2C8D9CB4" w14:textId="77777777" w:rsidR="00873B25" w:rsidRDefault="00873B25" w:rsidP="00873B25">
      <w:pPr>
        <w:rPr>
          <w:lang w:bidi="ar-EG"/>
        </w:rPr>
      </w:pPr>
      <w:r>
        <w:rPr>
          <w:lang w:bidi="ar-EG"/>
        </w:rPr>
        <w:t xml:space="preserve">    findPath(n);</w:t>
      </w:r>
    </w:p>
    <w:p w14:paraId="4FC174D0" w14:textId="77777777" w:rsidR="00873B25" w:rsidRDefault="00873B25" w:rsidP="00873B25">
      <w:pPr>
        <w:rPr>
          <w:lang w:bidi="ar-EG"/>
        </w:rPr>
      </w:pPr>
      <w:r>
        <w:rPr>
          <w:lang w:bidi="ar-EG"/>
        </w:rPr>
        <w:t xml:space="preserve">    return 0;</w:t>
      </w:r>
    </w:p>
    <w:p w14:paraId="62AF8C0D" w14:textId="4BAB3E15" w:rsidR="00873B25" w:rsidRDefault="00873B25" w:rsidP="00873B25">
      <w:pPr>
        <w:rPr>
          <w:rtl/>
          <w:lang w:bidi="ar-EG"/>
        </w:rPr>
      </w:pPr>
      <w:r>
        <w:rPr>
          <w:lang w:bidi="ar-EG"/>
        </w:rPr>
        <w:t>}</w:t>
      </w:r>
    </w:p>
    <w:p w14:paraId="596057B4" w14:textId="77777777" w:rsidR="00873B25" w:rsidRPr="00873B25" w:rsidRDefault="00873B25" w:rsidP="00873B25">
      <w:pPr>
        <w:pStyle w:val="Heading2"/>
        <w:rPr>
          <w:lang w:bidi="ar-EG"/>
        </w:rPr>
      </w:pPr>
      <w:bookmarkStart w:id="138" w:name="_Toc197894179"/>
      <w:r w:rsidRPr="00873B25">
        <w:rPr>
          <w:lang w:bidi="ar-EG"/>
        </w:rPr>
        <w:t>Complexity Analysis</w:t>
      </w:r>
      <w:bookmarkEnd w:id="138"/>
      <w:r w:rsidRPr="00873B25">
        <w:rPr>
          <w:lang w:bidi="ar-EG"/>
        </w:rPr>
        <w:t xml:space="preserve"> </w:t>
      </w:r>
    </w:p>
    <w:p w14:paraId="601180F6" w14:textId="0F7EB42C" w:rsidR="00873B25" w:rsidRPr="00873B25" w:rsidRDefault="00873B25" w:rsidP="00873B25">
      <w:pPr>
        <w:rPr>
          <w:rFonts w:asciiTheme="majorHAnsi" w:hAnsiTheme="majorHAnsi" w:cstheme="majorHAnsi"/>
          <w:b/>
          <w:bCs/>
          <w:sz w:val="24"/>
          <w:szCs w:val="24"/>
          <w:lang w:bidi="ar-EG"/>
        </w:rPr>
      </w:pPr>
      <w:r w:rsidRPr="00873B25">
        <w:rPr>
          <w:rFonts w:asciiTheme="majorHAnsi" w:hAnsiTheme="majorHAnsi" w:cstheme="majorHAnsi"/>
          <w:b/>
          <w:bCs/>
          <w:sz w:val="24"/>
          <w:szCs w:val="24"/>
          <w:lang w:bidi="ar-EG"/>
        </w:rPr>
        <w:t>Time Complexity:</w:t>
      </w:r>
    </w:p>
    <w:p w14:paraId="1A8D3EC7" w14:textId="77777777" w:rsidR="00873B25" w:rsidRPr="00D80C73" w:rsidRDefault="00873B25">
      <w:pPr>
        <w:pStyle w:val="ListParagraph"/>
        <w:numPr>
          <w:ilvl w:val="0"/>
          <w:numId w:val="24"/>
        </w:numPr>
        <w:rPr>
          <w:rFonts w:asciiTheme="majorHAnsi" w:hAnsiTheme="majorHAnsi" w:cstheme="majorHAnsi"/>
          <w:sz w:val="24"/>
          <w:szCs w:val="24"/>
          <w:lang w:bidi="ar-EG"/>
        </w:rPr>
      </w:pPr>
      <w:r w:rsidRPr="00D80C73">
        <w:rPr>
          <w:rFonts w:asciiTheme="majorHAnsi" w:hAnsiTheme="majorHAnsi" w:cstheme="majorHAnsi"/>
          <w:sz w:val="24"/>
          <w:szCs w:val="24"/>
          <w:lang w:bidi="ar-EG"/>
        </w:rPr>
        <w:t xml:space="preserve">The time complexity of the algorithm depends on: </w:t>
      </w:r>
    </w:p>
    <w:p w14:paraId="37AE10DD" w14:textId="2EAA6338" w:rsidR="00873B25" w:rsidRPr="00D80C73" w:rsidRDefault="00873B25">
      <w:pPr>
        <w:pStyle w:val="ListParagraph"/>
        <w:numPr>
          <w:ilvl w:val="0"/>
          <w:numId w:val="24"/>
        </w:numPr>
        <w:rPr>
          <w:rFonts w:asciiTheme="majorHAnsi" w:hAnsiTheme="majorHAnsi" w:cstheme="majorHAnsi"/>
          <w:sz w:val="24"/>
          <w:szCs w:val="24"/>
          <w:lang w:bidi="ar-EG"/>
        </w:rPr>
      </w:pPr>
      <w:r w:rsidRPr="00D80C73">
        <w:rPr>
          <w:rFonts w:asciiTheme="majorHAnsi" w:hAnsiTheme="majorHAnsi" w:cstheme="majorHAnsi"/>
          <w:sz w:val="24"/>
          <w:szCs w:val="24"/>
          <w:lang w:bidi="ar-EG"/>
        </w:rPr>
        <w:t xml:space="preserve">The total number of recursive/memoized dpMove calls. </w:t>
      </w:r>
    </w:p>
    <w:p w14:paraId="2BC9CD72" w14:textId="64C15F0A" w:rsidR="00873B25" w:rsidRPr="00D80C73" w:rsidRDefault="00873B25">
      <w:pPr>
        <w:pStyle w:val="ListParagraph"/>
        <w:numPr>
          <w:ilvl w:val="0"/>
          <w:numId w:val="24"/>
        </w:numPr>
        <w:rPr>
          <w:rFonts w:asciiTheme="majorHAnsi" w:hAnsiTheme="majorHAnsi" w:cstheme="majorHAnsi"/>
          <w:sz w:val="24"/>
          <w:szCs w:val="24"/>
          <w:lang w:bidi="ar-EG"/>
        </w:rPr>
      </w:pPr>
      <w:r w:rsidRPr="00D80C73">
        <w:rPr>
          <w:rFonts w:asciiTheme="majorHAnsi" w:hAnsiTheme="majorHAnsi" w:cstheme="majorHAnsi"/>
          <w:sz w:val="24"/>
          <w:szCs w:val="24"/>
          <w:lang w:bidi="ar-EG"/>
        </w:rPr>
        <w:t xml:space="preserve">Each call covers x steps in a direction and processes x points. </w:t>
      </w:r>
    </w:p>
    <w:p w14:paraId="77DB5C1D" w14:textId="50DDDB7D" w:rsidR="00873B25" w:rsidRPr="00D80C73" w:rsidRDefault="00873B25">
      <w:pPr>
        <w:pStyle w:val="ListParagraph"/>
        <w:numPr>
          <w:ilvl w:val="0"/>
          <w:numId w:val="24"/>
        </w:numPr>
        <w:rPr>
          <w:rFonts w:asciiTheme="majorHAnsi" w:hAnsiTheme="majorHAnsi" w:cstheme="majorHAnsi"/>
          <w:sz w:val="24"/>
          <w:szCs w:val="24"/>
          <w:lang w:bidi="ar-EG"/>
        </w:rPr>
      </w:pPr>
      <w:r w:rsidRPr="00D80C73">
        <w:rPr>
          <w:rFonts w:asciiTheme="majorHAnsi" w:hAnsiTheme="majorHAnsi" w:cstheme="majorHAnsi"/>
          <w:sz w:val="24"/>
          <w:szCs w:val="24"/>
          <w:lang w:bidi="ar-EG"/>
        </w:rPr>
        <w:lastRenderedPageBreak/>
        <w:t xml:space="preserve">The main loop runs until the number of drawn lines reaches 2n - 2. </w:t>
      </w:r>
    </w:p>
    <w:p w14:paraId="3569AC3D" w14:textId="77777777" w:rsidR="00873B25" w:rsidRPr="00873B25" w:rsidRDefault="00873B25" w:rsidP="00873B25">
      <w:pPr>
        <w:rPr>
          <w:rFonts w:asciiTheme="majorHAnsi" w:hAnsiTheme="majorHAnsi" w:cstheme="majorHAnsi"/>
          <w:sz w:val="24"/>
          <w:szCs w:val="24"/>
          <w:lang w:bidi="ar-EG"/>
        </w:rPr>
      </w:pPr>
      <w:r w:rsidRPr="00873B25">
        <w:rPr>
          <w:rFonts w:asciiTheme="majorHAnsi" w:hAnsiTheme="majorHAnsi" w:cstheme="majorHAnsi"/>
          <w:sz w:val="24"/>
          <w:szCs w:val="24"/>
          <w:lang w:bidi="ar-EG"/>
        </w:rPr>
        <w:t xml:space="preserve">Let’s estimate: </w:t>
      </w:r>
    </w:p>
    <w:p w14:paraId="3201629F" w14:textId="679A36C7" w:rsidR="00873B25" w:rsidRPr="00D80C73" w:rsidRDefault="00873B25">
      <w:pPr>
        <w:pStyle w:val="ListParagraph"/>
        <w:numPr>
          <w:ilvl w:val="0"/>
          <w:numId w:val="25"/>
        </w:numPr>
        <w:rPr>
          <w:rFonts w:asciiTheme="majorHAnsi" w:hAnsiTheme="majorHAnsi" w:cstheme="majorHAnsi"/>
          <w:sz w:val="24"/>
          <w:szCs w:val="24"/>
          <w:lang w:bidi="ar-EG"/>
        </w:rPr>
      </w:pPr>
      <w:r w:rsidRPr="00D80C73">
        <w:rPr>
          <w:rFonts w:asciiTheme="majorHAnsi" w:hAnsiTheme="majorHAnsi" w:cstheme="majorHAnsi"/>
          <w:sz w:val="24"/>
          <w:szCs w:val="24"/>
          <w:lang w:bidi="ar-EG"/>
        </w:rPr>
        <w:t xml:space="preserve">The number of dpMove calls is approximately 2n - 2. </w:t>
      </w:r>
    </w:p>
    <w:p w14:paraId="7A314C05" w14:textId="4DDE4B90" w:rsidR="00873B25" w:rsidRPr="00D80C73" w:rsidRDefault="00873B25">
      <w:pPr>
        <w:pStyle w:val="ListParagraph"/>
        <w:numPr>
          <w:ilvl w:val="0"/>
          <w:numId w:val="25"/>
        </w:numPr>
        <w:rPr>
          <w:rFonts w:asciiTheme="majorHAnsi" w:hAnsiTheme="majorHAnsi" w:cstheme="majorHAnsi"/>
          <w:sz w:val="24"/>
          <w:szCs w:val="24"/>
          <w:lang w:bidi="ar-EG"/>
        </w:rPr>
      </w:pPr>
      <w:r w:rsidRPr="00D80C73">
        <w:rPr>
          <w:rFonts w:asciiTheme="majorHAnsi" w:hAnsiTheme="majorHAnsi" w:cstheme="majorHAnsi"/>
          <w:sz w:val="24"/>
          <w:szCs w:val="24"/>
          <w:lang w:bidi="ar-EG"/>
        </w:rPr>
        <w:t xml:space="preserve">Each dpMove processes O(n) points at most. </w:t>
      </w:r>
    </w:p>
    <w:p w14:paraId="0082DE6B" w14:textId="7237FD49" w:rsidR="00873B25" w:rsidRPr="00D80C73" w:rsidRDefault="00D80C73">
      <w:pPr>
        <w:pStyle w:val="ListParagraph"/>
        <w:numPr>
          <w:ilvl w:val="0"/>
          <w:numId w:val="25"/>
        </w:numPr>
        <w:rPr>
          <w:rFonts w:asciiTheme="majorHAnsi" w:hAnsiTheme="majorHAnsi" w:cstheme="majorHAnsi"/>
          <w:sz w:val="24"/>
          <w:szCs w:val="24"/>
          <w:lang w:bidi="ar-EG"/>
        </w:rPr>
      </w:pPr>
      <w:r w:rsidRPr="00D80C73">
        <w:rPr>
          <w:rFonts w:asciiTheme="majorHAnsi" w:hAnsiTheme="majorHAnsi" w:cstheme="majorHAnsi"/>
          <w:sz w:val="24"/>
          <w:szCs w:val="24"/>
          <w:lang w:bidi="ar-EG"/>
        </w:rPr>
        <w:t>T</w:t>
      </w:r>
      <w:r w:rsidR="00873B25" w:rsidRPr="00D80C73">
        <w:rPr>
          <w:rFonts w:asciiTheme="majorHAnsi" w:hAnsiTheme="majorHAnsi" w:cstheme="majorHAnsi"/>
          <w:sz w:val="24"/>
          <w:szCs w:val="24"/>
          <w:lang w:bidi="ar-EG"/>
        </w:rPr>
        <w:t>he visited state matrix is encoded as a string in O(n</w:t>
      </w:r>
      <w:r w:rsidRPr="00D80C73">
        <w:rPr>
          <w:rFonts w:asciiTheme="majorHAnsi" w:hAnsiTheme="majorHAnsi" w:cstheme="majorHAnsi"/>
          <w:sz w:val="24"/>
          <w:szCs w:val="24"/>
          <w:lang w:bidi="ar-EG"/>
        </w:rPr>
        <w:t>^2</w:t>
      </w:r>
      <w:r w:rsidR="00873B25" w:rsidRPr="00D80C73">
        <w:rPr>
          <w:rFonts w:asciiTheme="majorHAnsi" w:hAnsiTheme="majorHAnsi" w:cstheme="majorHAnsi"/>
          <w:sz w:val="24"/>
          <w:szCs w:val="24"/>
          <w:lang w:bidi="ar-EG"/>
        </w:rPr>
        <w:t>) time (used in</w:t>
      </w:r>
      <w:r>
        <w:rPr>
          <w:rFonts w:asciiTheme="majorHAnsi" w:hAnsiTheme="majorHAnsi" w:cstheme="majorHAnsi"/>
          <w:sz w:val="24"/>
          <w:szCs w:val="24"/>
          <w:lang w:bidi="ar-EG"/>
        </w:rPr>
        <w:t xml:space="preserve"> </w:t>
      </w:r>
      <w:r w:rsidR="00873B25" w:rsidRPr="00D80C73">
        <w:rPr>
          <w:rFonts w:asciiTheme="majorHAnsi" w:hAnsiTheme="majorHAnsi" w:cstheme="majorHAnsi"/>
          <w:sz w:val="24"/>
          <w:szCs w:val="24"/>
          <w:lang w:bidi="ar-EG"/>
        </w:rPr>
        <w:t xml:space="preserve">memoization key). </w:t>
      </w:r>
    </w:p>
    <w:p w14:paraId="5BF6C616" w14:textId="1CAFC3F6" w:rsidR="00873B25" w:rsidRPr="00873B25" w:rsidRDefault="00D80C73" w:rsidP="00D80C73">
      <w:pPr>
        <w:rPr>
          <w:rFonts w:asciiTheme="majorHAnsi" w:hAnsiTheme="majorHAnsi" w:cstheme="majorHAnsi"/>
          <w:sz w:val="24"/>
          <w:szCs w:val="24"/>
          <w:lang w:bidi="ar-EG"/>
        </w:rPr>
      </w:pPr>
      <w:r>
        <w:rPr>
          <w:rFonts w:asciiTheme="majorHAnsi" w:hAnsiTheme="majorHAnsi" w:cstheme="majorHAnsi"/>
          <w:sz w:val="24"/>
          <w:szCs w:val="24"/>
          <w:lang w:bidi="ar-EG"/>
        </w:rPr>
        <w:t>I</w:t>
      </w:r>
      <w:r w:rsidR="00873B25" w:rsidRPr="00873B25">
        <w:rPr>
          <w:rFonts w:asciiTheme="majorHAnsi" w:hAnsiTheme="majorHAnsi" w:cstheme="majorHAnsi"/>
          <w:sz w:val="24"/>
          <w:szCs w:val="24"/>
          <w:lang w:bidi="ar-EG"/>
        </w:rPr>
        <w:t>n the worst case</w:t>
      </w:r>
      <w:r>
        <w:rPr>
          <w:rFonts w:asciiTheme="majorHAnsi" w:hAnsiTheme="majorHAnsi" w:cstheme="majorHAnsi"/>
          <w:sz w:val="24"/>
          <w:szCs w:val="24"/>
          <w:lang w:bidi="ar-EG"/>
        </w:rPr>
        <w:t xml:space="preserve">: </w:t>
      </w:r>
      <w:r w:rsidR="00873B25" w:rsidRPr="00873B25">
        <w:rPr>
          <w:rFonts w:asciiTheme="majorHAnsi" w:hAnsiTheme="majorHAnsi" w:cstheme="majorHAnsi"/>
          <w:sz w:val="24"/>
          <w:szCs w:val="24"/>
          <w:lang w:bidi="ar-EG"/>
        </w:rPr>
        <w:t>Time Complexity = O(n</w:t>
      </w:r>
      <w:r>
        <w:rPr>
          <w:rFonts w:asciiTheme="majorHAnsi" w:hAnsiTheme="majorHAnsi" w:cstheme="majorHAnsi"/>
          <w:sz w:val="24"/>
          <w:szCs w:val="24"/>
          <w:lang w:bidi="ar-EG"/>
        </w:rPr>
        <w:t>^3</w:t>
      </w:r>
      <w:r w:rsidR="00873B25" w:rsidRPr="00873B25">
        <w:rPr>
          <w:rFonts w:asciiTheme="majorHAnsi" w:hAnsiTheme="majorHAnsi" w:cstheme="majorHAnsi"/>
          <w:sz w:val="24"/>
          <w:szCs w:val="24"/>
          <w:lang w:bidi="ar-EG"/>
        </w:rPr>
        <w:t xml:space="preserve">) </w:t>
      </w:r>
    </w:p>
    <w:p w14:paraId="251A1DB9" w14:textId="2B9CC7B4" w:rsidR="00873B25" w:rsidRPr="00D80C73" w:rsidRDefault="00873B25" w:rsidP="00873B25">
      <w:pPr>
        <w:rPr>
          <w:rFonts w:asciiTheme="majorHAnsi" w:hAnsiTheme="majorHAnsi" w:cstheme="majorHAnsi"/>
          <w:b/>
          <w:bCs/>
          <w:sz w:val="24"/>
          <w:szCs w:val="24"/>
          <w:lang w:bidi="ar-EG"/>
        </w:rPr>
      </w:pPr>
      <w:r w:rsidRPr="00D80C73">
        <w:rPr>
          <w:rFonts w:asciiTheme="majorHAnsi" w:hAnsiTheme="majorHAnsi" w:cstheme="majorHAnsi"/>
          <w:b/>
          <w:bCs/>
          <w:sz w:val="24"/>
          <w:szCs w:val="24"/>
          <w:lang w:bidi="ar-EG"/>
        </w:rPr>
        <w:t>Space Complexity</w:t>
      </w:r>
      <w:r w:rsidR="00D80C73" w:rsidRPr="00D80C73">
        <w:rPr>
          <w:rFonts w:asciiTheme="majorHAnsi" w:hAnsiTheme="majorHAnsi" w:cstheme="majorHAnsi"/>
          <w:b/>
          <w:bCs/>
          <w:sz w:val="24"/>
          <w:szCs w:val="24"/>
          <w:lang w:bidi="ar-EG"/>
        </w:rPr>
        <w:t>:</w:t>
      </w:r>
      <w:r w:rsidRPr="00D80C73">
        <w:rPr>
          <w:rFonts w:asciiTheme="majorHAnsi" w:hAnsiTheme="majorHAnsi" w:cstheme="majorHAnsi"/>
          <w:b/>
          <w:bCs/>
          <w:sz w:val="24"/>
          <w:szCs w:val="24"/>
          <w:lang w:bidi="ar-EG"/>
        </w:rPr>
        <w:t xml:space="preserve"> </w:t>
      </w:r>
    </w:p>
    <w:p w14:paraId="75F312FA" w14:textId="6D3B9058" w:rsidR="00873B25" w:rsidRPr="00D80C73" w:rsidRDefault="00873B25">
      <w:pPr>
        <w:pStyle w:val="ListParagraph"/>
        <w:numPr>
          <w:ilvl w:val="0"/>
          <w:numId w:val="26"/>
        </w:numPr>
        <w:rPr>
          <w:rFonts w:asciiTheme="majorHAnsi" w:hAnsiTheme="majorHAnsi" w:cstheme="majorHAnsi"/>
          <w:sz w:val="24"/>
          <w:szCs w:val="24"/>
          <w:lang w:bidi="ar-EG"/>
        </w:rPr>
      </w:pPr>
      <w:r w:rsidRPr="00D80C73">
        <w:rPr>
          <w:rFonts w:asciiTheme="majorHAnsi" w:hAnsiTheme="majorHAnsi" w:cstheme="majorHAnsi"/>
          <w:sz w:val="24"/>
          <w:szCs w:val="24"/>
          <w:lang w:bidi="ar-EG"/>
        </w:rPr>
        <w:t>Visited Matrix: O(n</w:t>
      </w:r>
      <w:r w:rsidR="00D80C73" w:rsidRPr="00D80C73">
        <w:rPr>
          <w:rFonts w:asciiTheme="majorHAnsi" w:hAnsiTheme="majorHAnsi" w:cstheme="majorHAnsi"/>
          <w:sz w:val="24"/>
          <w:szCs w:val="24"/>
          <w:lang w:bidi="ar-EG"/>
        </w:rPr>
        <w:t>^2</w:t>
      </w:r>
      <w:r w:rsidRPr="00D80C73">
        <w:rPr>
          <w:rFonts w:asciiTheme="majorHAnsi" w:hAnsiTheme="majorHAnsi" w:cstheme="majorHAnsi"/>
          <w:sz w:val="24"/>
          <w:szCs w:val="24"/>
          <w:lang w:bidi="ar-EG"/>
        </w:rPr>
        <w:t xml:space="preserve">) </w:t>
      </w:r>
    </w:p>
    <w:p w14:paraId="092BF9AF" w14:textId="6F0697A0" w:rsidR="00873B25" w:rsidRPr="00D80C73" w:rsidRDefault="00873B25">
      <w:pPr>
        <w:pStyle w:val="ListParagraph"/>
        <w:numPr>
          <w:ilvl w:val="0"/>
          <w:numId w:val="26"/>
        </w:numPr>
        <w:rPr>
          <w:rFonts w:asciiTheme="majorHAnsi" w:hAnsiTheme="majorHAnsi" w:cstheme="majorHAnsi"/>
          <w:sz w:val="24"/>
          <w:szCs w:val="24"/>
          <w:lang w:bidi="ar-EG"/>
        </w:rPr>
      </w:pPr>
      <w:r w:rsidRPr="00D80C73">
        <w:rPr>
          <w:rFonts w:asciiTheme="majorHAnsi" w:hAnsiTheme="majorHAnsi" w:cstheme="majorHAnsi"/>
          <w:sz w:val="24"/>
          <w:szCs w:val="24"/>
          <w:lang w:bidi="ar-EG"/>
        </w:rPr>
        <w:t>Memoization Map: in worst case stores up to O(n</w:t>
      </w:r>
      <w:r w:rsidR="00D80C73" w:rsidRPr="00D80C73">
        <w:rPr>
          <w:rFonts w:asciiTheme="majorHAnsi" w:hAnsiTheme="majorHAnsi" w:cstheme="majorHAnsi"/>
          <w:sz w:val="24"/>
          <w:szCs w:val="24"/>
          <w:lang w:bidi="ar-EG"/>
        </w:rPr>
        <w:t>^3</w:t>
      </w:r>
      <w:r w:rsidRPr="00D80C73">
        <w:rPr>
          <w:rFonts w:asciiTheme="majorHAnsi" w:hAnsiTheme="majorHAnsi" w:cstheme="majorHAnsi"/>
          <w:sz w:val="24"/>
          <w:szCs w:val="24"/>
          <w:lang w:bidi="ar-EG"/>
        </w:rPr>
        <w:t xml:space="preserve">) unique states (due to </w:t>
      </w:r>
    </w:p>
    <w:p w14:paraId="77166199" w14:textId="77777777" w:rsidR="00873B25" w:rsidRPr="00D80C73" w:rsidRDefault="00873B25">
      <w:pPr>
        <w:pStyle w:val="ListParagraph"/>
        <w:numPr>
          <w:ilvl w:val="0"/>
          <w:numId w:val="26"/>
        </w:numPr>
        <w:rPr>
          <w:rFonts w:asciiTheme="majorHAnsi" w:hAnsiTheme="majorHAnsi" w:cstheme="majorHAnsi"/>
          <w:sz w:val="24"/>
          <w:szCs w:val="24"/>
          <w:lang w:bidi="ar-EG"/>
        </w:rPr>
      </w:pPr>
      <w:r w:rsidRPr="00D80C73">
        <w:rPr>
          <w:rFonts w:asciiTheme="majorHAnsi" w:hAnsiTheme="majorHAnsi" w:cstheme="majorHAnsi"/>
          <w:sz w:val="24"/>
          <w:szCs w:val="24"/>
          <w:lang w:bidi="ar-EG"/>
        </w:rPr>
        <w:t xml:space="preserve">matrix-based keys). </w:t>
      </w:r>
    </w:p>
    <w:p w14:paraId="2FD7A6BD" w14:textId="17B7248F" w:rsidR="00873B25" w:rsidRPr="00D80C73" w:rsidRDefault="00873B25">
      <w:pPr>
        <w:pStyle w:val="ListParagraph"/>
        <w:numPr>
          <w:ilvl w:val="0"/>
          <w:numId w:val="26"/>
        </w:numPr>
        <w:rPr>
          <w:rFonts w:asciiTheme="majorHAnsi" w:hAnsiTheme="majorHAnsi" w:cstheme="majorHAnsi"/>
          <w:sz w:val="24"/>
          <w:szCs w:val="24"/>
          <w:lang w:bidi="ar-EG"/>
        </w:rPr>
      </w:pPr>
      <w:r w:rsidRPr="00D80C73">
        <w:rPr>
          <w:rFonts w:asciiTheme="majorHAnsi" w:hAnsiTheme="majorHAnsi" w:cstheme="majorHAnsi"/>
          <w:sz w:val="24"/>
          <w:szCs w:val="24"/>
          <w:lang w:bidi="ar-EG"/>
        </w:rPr>
        <w:t xml:space="preserve">Lines Storage: each line has up to n points, and total lines = 2n - 2 </w:t>
      </w:r>
      <w:r w:rsidR="00D80C73" w:rsidRPr="00D80C73">
        <w:rPr>
          <w:rFonts w:ascii="Cambria Math" w:hAnsi="Cambria Math" w:cs="Cambria Math"/>
          <w:sz w:val="24"/>
          <w:szCs w:val="24"/>
          <w:lang w:bidi="ar-EG"/>
        </w:rPr>
        <w:t xml:space="preserve">so </w:t>
      </w:r>
      <w:r w:rsidRPr="00D80C73">
        <w:rPr>
          <w:rFonts w:asciiTheme="majorHAnsi" w:hAnsiTheme="majorHAnsi" w:cstheme="majorHAnsi"/>
          <w:sz w:val="24"/>
          <w:szCs w:val="24"/>
          <w:lang w:bidi="ar-EG"/>
        </w:rPr>
        <w:t>total space</w:t>
      </w:r>
      <w:r w:rsidR="00D80C73">
        <w:rPr>
          <w:rFonts w:asciiTheme="majorHAnsi" w:hAnsiTheme="majorHAnsi" w:cstheme="majorHAnsi"/>
          <w:sz w:val="24"/>
          <w:szCs w:val="24"/>
          <w:lang w:bidi="ar-EG"/>
        </w:rPr>
        <w:t xml:space="preserve"> =</w:t>
      </w:r>
      <w:r w:rsidRPr="00D80C73">
        <w:rPr>
          <w:rFonts w:asciiTheme="majorHAnsi" w:hAnsiTheme="majorHAnsi" w:cstheme="majorHAnsi"/>
          <w:sz w:val="24"/>
          <w:szCs w:val="24"/>
          <w:lang w:bidi="ar-EG"/>
        </w:rPr>
        <w:t>O(n</w:t>
      </w:r>
      <w:r w:rsidR="00D80C73" w:rsidRPr="00D80C73">
        <w:rPr>
          <w:rFonts w:asciiTheme="majorHAnsi" w:hAnsiTheme="majorHAnsi" w:cstheme="majorHAnsi"/>
          <w:sz w:val="24"/>
          <w:szCs w:val="24"/>
          <w:lang w:bidi="ar-EG"/>
        </w:rPr>
        <w:t>^2)</w:t>
      </w:r>
      <w:r w:rsidRPr="00D80C73">
        <w:rPr>
          <w:rFonts w:asciiTheme="majorHAnsi" w:hAnsiTheme="majorHAnsi" w:cstheme="majorHAnsi"/>
          <w:sz w:val="24"/>
          <w:szCs w:val="24"/>
          <w:lang w:bidi="ar-EG"/>
        </w:rPr>
        <w:t xml:space="preserve"> </w:t>
      </w:r>
    </w:p>
    <w:p w14:paraId="678C4391" w14:textId="4FE97B29" w:rsidR="00873B25" w:rsidRPr="00873B25" w:rsidRDefault="00873B25" w:rsidP="00873B25">
      <w:pPr>
        <w:rPr>
          <w:rFonts w:asciiTheme="majorHAnsi" w:hAnsiTheme="majorHAnsi" w:cstheme="majorHAnsi"/>
          <w:sz w:val="24"/>
          <w:szCs w:val="24"/>
          <w:rtl/>
          <w:lang w:bidi="ar-EG"/>
        </w:rPr>
      </w:pPr>
      <w:r w:rsidRPr="00873B25">
        <w:rPr>
          <w:rFonts w:asciiTheme="majorHAnsi" w:hAnsiTheme="majorHAnsi" w:cstheme="majorHAnsi"/>
          <w:sz w:val="24"/>
          <w:szCs w:val="24"/>
          <w:lang w:bidi="ar-EG"/>
        </w:rPr>
        <w:t>Total Space Complexity = O(n</w:t>
      </w:r>
      <w:r w:rsidR="00D80C73">
        <w:rPr>
          <w:rFonts w:asciiTheme="majorHAnsi" w:hAnsiTheme="majorHAnsi" w:cstheme="majorHAnsi"/>
          <w:sz w:val="24"/>
          <w:szCs w:val="24"/>
          <w:lang w:bidi="ar-EG"/>
        </w:rPr>
        <w:t>^3</w:t>
      </w:r>
      <w:r w:rsidRPr="00873B25">
        <w:rPr>
          <w:rFonts w:asciiTheme="majorHAnsi" w:hAnsiTheme="majorHAnsi" w:cstheme="majorHAnsi"/>
          <w:sz w:val="24"/>
          <w:szCs w:val="24"/>
          <w:lang w:bidi="ar-EG"/>
        </w:rPr>
        <w:t>)</w:t>
      </w:r>
    </w:p>
    <w:p w14:paraId="238E9C7A" w14:textId="77777777" w:rsidR="008B601C" w:rsidRDefault="008B601C" w:rsidP="008B601C"/>
    <w:p w14:paraId="08D87951" w14:textId="77777777" w:rsidR="002C641A" w:rsidRDefault="002C641A" w:rsidP="008B601C">
      <w:pPr>
        <w:rPr>
          <w:rFonts w:asciiTheme="majorHAnsi" w:hAnsiTheme="majorHAnsi" w:cstheme="majorHAnsi"/>
          <w:sz w:val="24"/>
          <w:szCs w:val="24"/>
        </w:rPr>
      </w:pPr>
    </w:p>
    <w:p w14:paraId="05530672" w14:textId="548F703F" w:rsidR="00826216" w:rsidRDefault="00D80C73" w:rsidP="00D80C73">
      <w:pPr>
        <w:pStyle w:val="Heading2"/>
      </w:pPr>
      <w:bookmarkStart w:id="139" w:name="_Toc197894180"/>
      <w:r w:rsidRPr="00D80C73">
        <w:t>Comparison with Another Technique</w:t>
      </w:r>
      <w:bookmarkEnd w:id="139"/>
    </w:p>
    <w:p w14:paraId="1041630F" w14:textId="0B6C380E" w:rsidR="00D80C73" w:rsidRPr="00741968" w:rsidRDefault="00D80C73" w:rsidP="00AF0EE5">
      <w:pPr>
        <w:pStyle w:val="Caption"/>
        <w:keepNext/>
        <w:jc w:val="center"/>
        <w:rPr>
          <w:rFonts w:asciiTheme="majorHAnsi" w:hAnsiTheme="majorHAnsi" w:cstheme="majorHAnsi"/>
          <w:sz w:val="24"/>
          <w:szCs w:val="24"/>
        </w:rPr>
      </w:pPr>
      <w:bookmarkStart w:id="140" w:name="_Toc197894223"/>
      <w:r w:rsidRPr="00741968">
        <w:rPr>
          <w:rFonts w:asciiTheme="majorHAnsi" w:hAnsiTheme="majorHAnsi" w:cstheme="majorHAnsi"/>
          <w:sz w:val="24"/>
          <w:szCs w:val="24"/>
        </w:rPr>
        <w:t xml:space="preserve">Table </w:t>
      </w:r>
      <w:r w:rsidRPr="00741968">
        <w:rPr>
          <w:rFonts w:asciiTheme="majorHAnsi" w:hAnsiTheme="majorHAnsi" w:cstheme="majorHAnsi"/>
          <w:sz w:val="24"/>
          <w:szCs w:val="24"/>
        </w:rPr>
        <w:fldChar w:fldCharType="begin"/>
      </w:r>
      <w:r w:rsidRPr="00741968">
        <w:rPr>
          <w:rFonts w:asciiTheme="majorHAnsi" w:hAnsiTheme="majorHAnsi" w:cstheme="majorHAnsi"/>
          <w:sz w:val="24"/>
          <w:szCs w:val="24"/>
        </w:rPr>
        <w:instrText xml:space="preserve"> SEQ Table \* ARABIC </w:instrText>
      </w:r>
      <w:r w:rsidRPr="00741968">
        <w:rPr>
          <w:rFonts w:asciiTheme="majorHAnsi" w:hAnsiTheme="majorHAnsi" w:cstheme="majorHAnsi"/>
          <w:sz w:val="24"/>
          <w:szCs w:val="24"/>
        </w:rPr>
        <w:fldChar w:fldCharType="separate"/>
      </w:r>
      <w:r w:rsidR="006A2734">
        <w:rPr>
          <w:rFonts w:asciiTheme="majorHAnsi" w:hAnsiTheme="majorHAnsi" w:cstheme="majorHAnsi"/>
          <w:noProof/>
          <w:sz w:val="24"/>
          <w:szCs w:val="24"/>
        </w:rPr>
        <w:t>6</w:t>
      </w:r>
      <w:r w:rsidRPr="00741968">
        <w:rPr>
          <w:rFonts w:asciiTheme="majorHAnsi" w:hAnsiTheme="majorHAnsi" w:cstheme="majorHAnsi"/>
          <w:sz w:val="24"/>
          <w:szCs w:val="24"/>
        </w:rPr>
        <w:fldChar w:fldCharType="end"/>
      </w:r>
      <w:r w:rsidRPr="00741968">
        <w:rPr>
          <w:rFonts w:asciiTheme="majorHAnsi" w:hAnsiTheme="majorHAnsi" w:cstheme="majorHAnsi"/>
          <w:sz w:val="24"/>
          <w:szCs w:val="24"/>
        </w:rPr>
        <w:t>: Comparison</w:t>
      </w:r>
      <w:bookmarkEnd w:id="140"/>
    </w:p>
    <w:tbl>
      <w:tblPr>
        <w:tblStyle w:val="TableGrid"/>
        <w:tblW w:w="9634" w:type="dxa"/>
        <w:tblLook w:val="04A0" w:firstRow="1" w:lastRow="0" w:firstColumn="1" w:lastColumn="0" w:noHBand="0" w:noVBand="1"/>
      </w:tblPr>
      <w:tblGrid>
        <w:gridCol w:w="2876"/>
        <w:gridCol w:w="3215"/>
        <w:gridCol w:w="3543"/>
      </w:tblGrid>
      <w:tr w:rsidR="00D80C73" w14:paraId="0E34A732" w14:textId="77777777" w:rsidTr="00D80C73">
        <w:tc>
          <w:tcPr>
            <w:tcW w:w="2876" w:type="dxa"/>
          </w:tcPr>
          <w:p w14:paraId="02798CB8" w14:textId="405040C0" w:rsidR="00D80C73" w:rsidRPr="00D80C73" w:rsidRDefault="00D80C73" w:rsidP="00D80C73">
            <w:pPr>
              <w:jc w:val="center"/>
              <w:rPr>
                <w:rFonts w:asciiTheme="majorHAnsi" w:hAnsiTheme="majorHAnsi" w:cstheme="majorHAnsi"/>
                <w:b/>
                <w:bCs/>
                <w:sz w:val="24"/>
                <w:szCs w:val="24"/>
              </w:rPr>
            </w:pPr>
            <w:r w:rsidRPr="00D80C73">
              <w:rPr>
                <w:rFonts w:asciiTheme="majorHAnsi" w:hAnsiTheme="majorHAnsi" w:cstheme="majorHAnsi"/>
                <w:b/>
                <w:bCs/>
                <w:sz w:val="24"/>
                <w:szCs w:val="24"/>
              </w:rPr>
              <w:t>Feature</w:t>
            </w:r>
          </w:p>
        </w:tc>
        <w:tc>
          <w:tcPr>
            <w:tcW w:w="3215" w:type="dxa"/>
          </w:tcPr>
          <w:p w14:paraId="0C182E03" w14:textId="72633858" w:rsidR="00D80C73" w:rsidRPr="00D80C73" w:rsidRDefault="00D80C73" w:rsidP="00D80C73">
            <w:pPr>
              <w:jc w:val="center"/>
              <w:rPr>
                <w:rFonts w:asciiTheme="majorHAnsi" w:hAnsiTheme="majorHAnsi" w:cstheme="majorHAnsi"/>
                <w:b/>
                <w:bCs/>
                <w:sz w:val="24"/>
                <w:szCs w:val="24"/>
              </w:rPr>
            </w:pPr>
            <w:r w:rsidRPr="00D80C73">
              <w:rPr>
                <w:rFonts w:asciiTheme="majorHAnsi" w:hAnsiTheme="majorHAnsi" w:cstheme="majorHAnsi"/>
                <w:b/>
                <w:bCs/>
                <w:sz w:val="24"/>
                <w:szCs w:val="24"/>
              </w:rPr>
              <w:t>Dynamic Programming Approach</w:t>
            </w:r>
          </w:p>
        </w:tc>
        <w:tc>
          <w:tcPr>
            <w:tcW w:w="3543" w:type="dxa"/>
          </w:tcPr>
          <w:p w14:paraId="23C3B53A" w14:textId="61D0CC68" w:rsidR="00D80C73" w:rsidRPr="00D80C73" w:rsidRDefault="00D80C73" w:rsidP="00D80C73">
            <w:pPr>
              <w:jc w:val="center"/>
              <w:rPr>
                <w:rFonts w:asciiTheme="majorHAnsi" w:hAnsiTheme="majorHAnsi" w:cstheme="majorHAnsi"/>
                <w:b/>
                <w:bCs/>
                <w:sz w:val="24"/>
                <w:szCs w:val="24"/>
              </w:rPr>
            </w:pPr>
            <w:r w:rsidRPr="00D80C73">
              <w:rPr>
                <w:rFonts w:asciiTheme="majorHAnsi" w:hAnsiTheme="majorHAnsi" w:cstheme="majorHAnsi"/>
                <w:b/>
                <w:bCs/>
                <w:sz w:val="24"/>
                <w:szCs w:val="24"/>
              </w:rPr>
              <w:t>Brute Force Search /</w:t>
            </w:r>
          </w:p>
          <w:p w14:paraId="16A9E14B" w14:textId="260C48C4" w:rsidR="00D80C73" w:rsidRPr="00D80C73" w:rsidRDefault="00D80C73" w:rsidP="00D80C73">
            <w:pPr>
              <w:jc w:val="center"/>
              <w:rPr>
                <w:rFonts w:asciiTheme="majorHAnsi" w:hAnsiTheme="majorHAnsi" w:cstheme="majorHAnsi"/>
                <w:b/>
                <w:bCs/>
                <w:sz w:val="24"/>
                <w:szCs w:val="24"/>
              </w:rPr>
            </w:pPr>
            <w:r w:rsidRPr="00D80C73">
              <w:rPr>
                <w:rFonts w:asciiTheme="majorHAnsi" w:hAnsiTheme="majorHAnsi" w:cstheme="majorHAnsi"/>
                <w:b/>
                <w:bCs/>
                <w:sz w:val="24"/>
                <w:szCs w:val="24"/>
              </w:rPr>
              <w:t>Backtracking</w:t>
            </w:r>
          </w:p>
        </w:tc>
      </w:tr>
      <w:tr w:rsidR="00D80C73" w14:paraId="05C7CFBD" w14:textId="77777777" w:rsidTr="00D80C73">
        <w:tc>
          <w:tcPr>
            <w:tcW w:w="2876" w:type="dxa"/>
          </w:tcPr>
          <w:p w14:paraId="14FEF329" w14:textId="24476007" w:rsidR="00D80C73" w:rsidRPr="00D80C73" w:rsidRDefault="00D80C73" w:rsidP="00D80C73">
            <w:pPr>
              <w:rPr>
                <w:rFonts w:asciiTheme="majorHAnsi" w:hAnsiTheme="majorHAnsi" w:cstheme="majorHAnsi"/>
                <w:b/>
                <w:bCs/>
                <w:sz w:val="24"/>
                <w:szCs w:val="24"/>
              </w:rPr>
            </w:pPr>
            <w:r w:rsidRPr="00D80C73">
              <w:rPr>
                <w:rFonts w:asciiTheme="majorHAnsi" w:hAnsiTheme="majorHAnsi" w:cstheme="majorHAnsi"/>
                <w:b/>
                <w:bCs/>
                <w:sz w:val="24"/>
                <w:szCs w:val="24"/>
              </w:rPr>
              <w:t>Efficiency</w:t>
            </w:r>
          </w:p>
        </w:tc>
        <w:tc>
          <w:tcPr>
            <w:tcW w:w="3215" w:type="dxa"/>
          </w:tcPr>
          <w:p w14:paraId="6D8C9D43" w14:textId="77777777" w:rsidR="00D80C73" w:rsidRPr="00D80C73" w:rsidRDefault="00D80C73" w:rsidP="00D80C73">
            <w:pPr>
              <w:rPr>
                <w:rFonts w:asciiTheme="majorHAnsi" w:hAnsiTheme="majorHAnsi" w:cstheme="majorHAnsi"/>
                <w:b/>
                <w:bCs/>
                <w:sz w:val="24"/>
                <w:szCs w:val="24"/>
              </w:rPr>
            </w:pPr>
            <w:r w:rsidRPr="00D80C73">
              <w:rPr>
                <w:rFonts w:asciiTheme="majorHAnsi" w:hAnsiTheme="majorHAnsi" w:cstheme="majorHAnsi"/>
                <w:b/>
                <w:bCs/>
                <w:sz w:val="24"/>
                <w:szCs w:val="24"/>
              </w:rPr>
              <w:t xml:space="preserve">Uses memoization to avoid </w:t>
            </w:r>
          </w:p>
          <w:p w14:paraId="13C31A64" w14:textId="467A077B" w:rsidR="00D80C73" w:rsidRPr="00D80C73" w:rsidRDefault="00D80C73" w:rsidP="00D80C73">
            <w:pPr>
              <w:rPr>
                <w:rFonts w:asciiTheme="majorHAnsi" w:hAnsiTheme="majorHAnsi" w:cstheme="majorHAnsi"/>
                <w:b/>
                <w:bCs/>
                <w:sz w:val="24"/>
                <w:szCs w:val="24"/>
              </w:rPr>
            </w:pPr>
            <w:r w:rsidRPr="00D80C73">
              <w:rPr>
                <w:rFonts w:asciiTheme="majorHAnsi" w:hAnsiTheme="majorHAnsi" w:cstheme="majorHAnsi"/>
                <w:b/>
                <w:bCs/>
                <w:sz w:val="24"/>
                <w:szCs w:val="24"/>
              </w:rPr>
              <w:t>redundant work</w:t>
            </w:r>
          </w:p>
        </w:tc>
        <w:tc>
          <w:tcPr>
            <w:tcW w:w="3543" w:type="dxa"/>
          </w:tcPr>
          <w:p w14:paraId="7D0E955F" w14:textId="77777777" w:rsidR="00D80C73" w:rsidRPr="00D80C73" w:rsidRDefault="00D80C73" w:rsidP="00D80C73">
            <w:pPr>
              <w:rPr>
                <w:rFonts w:asciiTheme="majorHAnsi" w:hAnsiTheme="majorHAnsi" w:cstheme="majorHAnsi"/>
                <w:b/>
                <w:bCs/>
                <w:sz w:val="24"/>
                <w:szCs w:val="24"/>
              </w:rPr>
            </w:pPr>
            <w:r w:rsidRPr="00D80C73">
              <w:rPr>
                <w:rFonts w:asciiTheme="majorHAnsi" w:hAnsiTheme="majorHAnsi" w:cstheme="majorHAnsi"/>
                <w:b/>
                <w:bCs/>
                <w:sz w:val="24"/>
                <w:szCs w:val="24"/>
              </w:rPr>
              <w:t xml:space="preserve">Explores all possibilities without </w:t>
            </w:r>
          </w:p>
          <w:p w14:paraId="3ED829C9" w14:textId="3385461D" w:rsidR="00D80C73" w:rsidRPr="00D80C73" w:rsidRDefault="00D80C73" w:rsidP="00D80C73">
            <w:pPr>
              <w:rPr>
                <w:rFonts w:asciiTheme="majorHAnsi" w:hAnsiTheme="majorHAnsi" w:cstheme="majorHAnsi"/>
                <w:b/>
                <w:bCs/>
                <w:sz w:val="24"/>
                <w:szCs w:val="24"/>
              </w:rPr>
            </w:pPr>
            <w:r w:rsidRPr="00D80C73">
              <w:rPr>
                <w:rFonts w:asciiTheme="majorHAnsi" w:hAnsiTheme="majorHAnsi" w:cstheme="majorHAnsi"/>
                <w:b/>
                <w:bCs/>
                <w:sz w:val="24"/>
                <w:szCs w:val="24"/>
              </w:rPr>
              <w:t>pruning</w:t>
            </w:r>
          </w:p>
        </w:tc>
      </w:tr>
      <w:tr w:rsidR="00D80C73" w14:paraId="6C7B865A" w14:textId="77777777" w:rsidTr="00D80C73">
        <w:tc>
          <w:tcPr>
            <w:tcW w:w="2876" w:type="dxa"/>
          </w:tcPr>
          <w:p w14:paraId="5D793B02" w14:textId="613BB692" w:rsidR="00D80C73" w:rsidRPr="00D80C73" w:rsidRDefault="00D80C73" w:rsidP="00D80C73">
            <w:pPr>
              <w:rPr>
                <w:rFonts w:asciiTheme="majorHAnsi" w:hAnsiTheme="majorHAnsi" w:cstheme="majorHAnsi"/>
                <w:b/>
                <w:bCs/>
                <w:sz w:val="24"/>
                <w:szCs w:val="24"/>
              </w:rPr>
            </w:pPr>
            <w:r w:rsidRPr="00D80C73">
              <w:rPr>
                <w:rFonts w:asciiTheme="majorHAnsi" w:hAnsiTheme="majorHAnsi" w:cstheme="majorHAnsi"/>
                <w:b/>
                <w:bCs/>
                <w:sz w:val="24"/>
                <w:szCs w:val="24"/>
              </w:rPr>
              <w:t>Scalability</w:t>
            </w:r>
          </w:p>
        </w:tc>
        <w:tc>
          <w:tcPr>
            <w:tcW w:w="3215" w:type="dxa"/>
          </w:tcPr>
          <w:p w14:paraId="0ED9A228" w14:textId="5665C254" w:rsidR="00D80C73" w:rsidRPr="00D80C73" w:rsidRDefault="00D80C73" w:rsidP="00D80C73">
            <w:pPr>
              <w:rPr>
                <w:rFonts w:asciiTheme="majorHAnsi" w:hAnsiTheme="majorHAnsi" w:cstheme="majorHAnsi"/>
                <w:b/>
                <w:bCs/>
                <w:sz w:val="24"/>
                <w:szCs w:val="24"/>
              </w:rPr>
            </w:pPr>
            <w:r w:rsidRPr="00D80C73">
              <w:rPr>
                <w:rFonts w:asciiTheme="majorHAnsi" w:hAnsiTheme="majorHAnsi" w:cstheme="majorHAnsi"/>
                <w:b/>
                <w:bCs/>
                <w:sz w:val="24"/>
                <w:szCs w:val="24"/>
              </w:rPr>
              <w:t>Scales to large n</w:t>
            </w:r>
          </w:p>
        </w:tc>
        <w:tc>
          <w:tcPr>
            <w:tcW w:w="3543" w:type="dxa"/>
          </w:tcPr>
          <w:p w14:paraId="3313B857" w14:textId="77777777" w:rsidR="00D80C73" w:rsidRPr="00D80C73" w:rsidRDefault="00D80C73" w:rsidP="00D80C73">
            <w:pPr>
              <w:rPr>
                <w:rFonts w:asciiTheme="majorHAnsi" w:hAnsiTheme="majorHAnsi" w:cstheme="majorHAnsi"/>
                <w:b/>
                <w:bCs/>
                <w:sz w:val="24"/>
                <w:szCs w:val="24"/>
              </w:rPr>
            </w:pPr>
            <w:r w:rsidRPr="00D80C73">
              <w:rPr>
                <w:rFonts w:asciiTheme="majorHAnsi" w:hAnsiTheme="majorHAnsi" w:cstheme="majorHAnsi"/>
                <w:b/>
                <w:bCs/>
                <w:sz w:val="24"/>
                <w:szCs w:val="24"/>
              </w:rPr>
              <w:t xml:space="preserve">Not feasible for n &gt; 6 due to </w:t>
            </w:r>
          </w:p>
          <w:p w14:paraId="4E2E979F" w14:textId="1693B9B9" w:rsidR="00D80C73" w:rsidRPr="00D80C73" w:rsidRDefault="00D80C73" w:rsidP="00D80C73">
            <w:pPr>
              <w:rPr>
                <w:rFonts w:asciiTheme="majorHAnsi" w:hAnsiTheme="majorHAnsi" w:cstheme="majorHAnsi"/>
                <w:b/>
                <w:bCs/>
                <w:sz w:val="24"/>
                <w:szCs w:val="24"/>
              </w:rPr>
            </w:pPr>
            <w:r w:rsidRPr="00D80C73">
              <w:rPr>
                <w:rFonts w:asciiTheme="majorHAnsi" w:hAnsiTheme="majorHAnsi" w:cstheme="majorHAnsi"/>
                <w:b/>
                <w:bCs/>
                <w:sz w:val="24"/>
                <w:szCs w:val="24"/>
              </w:rPr>
              <w:t>combinatorics</w:t>
            </w:r>
          </w:p>
        </w:tc>
      </w:tr>
      <w:tr w:rsidR="00D80C73" w14:paraId="6E8B8D5A" w14:textId="77777777" w:rsidTr="00D80C73">
        <w:tc>
          <w:tcPr>
            <w:tcW w:w="2876" w:type="dxa"/>
          </w:tcPr>
          <w:p w14:paraId="59DE117F" w14:textId="3BB349DC" w:rsidR="00D80C73" w:rsidRPr="00D80C73" w:rsidRDefault="00D80C73" w:rsidP="00D80C73">
            <w:pPr>
              <w:rPr>
                <w:rFonts w:asciiTheme="majorHAnsi" w:hAnsiTheme="majorHAnsi" w:cstheme="majorHAnsi"/>
                <w:b/>
                <w:bCs/>
                <w:sz w:val="24"/>
                <w:szCs w:val="24"/>
              </w:rPr>
            </w:pPr>
            <w:r w:rsidRPr="00D80C73">
              <w:rPr>
                <w:rFonts w:asciiTheme="majorHAnsi" w:hAnsiTheme="majorHAnsi" w:cstheme="majorHAnsi"/>
                <w:b/>
                <w:bCs/>
                <w:sz w:val="24"/>
                <w:szCs w:val="24"/>
              </w:rPr>
              <w:t>Correctness Guarantee</w:t>
            </w:r>
          </w:p>
        </w:tc>
        <w:tc>
          <w:tcPr>
            <w:tcW w:w="3215" w:type="dxa"/>
          </w:tcPr>
          <w:p w14:paraId="67633287" w14:textId="77777777" w:rsidR="00D80C73" w:rsidRPr="00D80C73" w:rsidRDefault="00D80C73" w:rsidP="00D80C73">
            <w:pPr>
              <w:rPr>
                <w:rFonts w:asciiTheme="majorHAnsi" w:hAnsiTheme="majorHAnsi" w:cstheme="majorHAnsi"/>
                <w:b/>
                <w:bCs/>
                <w:sz w:val="24"/>
                <w:szCs w:val="24"/>
              </w:rPr>
            </w:pPr>
            <w:r w:rsidRPr="00D80C73">
              <w:rPr>
                <w:rFonts w:asciiTheme="majorHAnsi" w:hAnsiTheme="majorHAnsi" w:cstheme="majorHAnsi"/>
                <w:b/>
                <w:bCs/>
                <w:sz w:val="24"/>
                <w:szCs w:val="24"/>
              </w:rPr>
              <w:t xml:space="preserve">High if memoized states are </w:t>
            </w:r>
          </w:p>
          <w:p w14:paraId="37521712" w14:textId="639659A1" w:rsidR="00D80C73" w:rsidRPr="00D80C73" w:rsidRDefault="00D80C73" w:rsidP="00D80C73">
            <w:pPr>
              <w:rPr>
                <w:rFonts w:asciiTheme="majorHAnsi" w:hAnsiTheme="majorHAnsi" w:cstheme="majorHAnsi"/>
                <w:b/>
                <w:bCs/>
                <w:sz w:val="24"/>
                <w:szCs w:val="24"/>
              </w:rPr>
            </w:pPr>
            <w:r w:rsidRPr="00D80C73">
              <w:rPr>
                <w:rFonts w:asciiTheme="majorHAnsi" w:hAnsiTheme="majorHAnsi" w:cstheme="majorHAnsi"/>
                <w:b/>
                <w:bCs/>
                <w:sz w:val="24"/>
                <w:szCs w:val="24"/>
              </w:rPr>
              <w:t>well managed</w:t>
            </w:r>
          </w:p>
        </w:tc>
        <w:tc>
          <w:tcPr>
            <w:tcW w:w="3543" w:type="dxa"/>
          </w:tcPr>
          <w:p w14:paraId="33FD90B0" w14:textId="77777777" w:rsidR="00D80C73" w:rsidRPr="00D80C73" w:rsidRDefault="00D80C73" w:rsidP="00D80C73">
            <w:pPr>
              <w:rPr>
                <w:rFonts w:asciiTheme="majorHAnsi" w:hAnsiTheme="majorHAnsi" w:cstheme="majorHAnsi"/>
                <w:b/>
                <w:bCs/>
                <w:sz w:val="24"/>
                <w:szCs w:val="24"/>
              </w:rPr>
            </w:pPr>
            <w:r w:rsidRPr="00D80C73">
              <w:rPr>
                <w:rFonts w:asciiTheme="majorHAnsi" w:hAnsiTheme="majorHAnsi" w:cstheme="majorHAnsi"/>
                <w:b/>
                <w:bCs/>
                <w:sz w:val="24"/>
                <w:szCs w:val="24"/>
              </w:rPr>
              <w:t xml:space="preserve">May not always terminate or find </w:t>
            </w:r>
          </w:p>
          <w:p w14:paraId="634BD086" w14:textId="21A4734D" w:rsidR="00D80C73" w:rsidRPr="00D80C73" w:rsidRDefault="00D80C73" w:rsidP="00D80C73">
            <w:pPr>
              <w:rPr>
                <w:rFonts w:asciiTheme="majorHAnsi" w:hAnsiTheme="majorHAnsi" w:cstheme="majorHAnsi"/>
                <w:b/>
                <w:bCs/>
                <w:sz w:val="24"/>
                <w:szCs w:val="24"/>
              </w:rPr>
            </w:pPr>
            <w:r w:rsidRPr="00D80C73">
              <w:rPr>
                <w:rFonts w:asciiTheme="majorHAnsi" w:hAnsiTheme="majorHAnsi" w:cstheme="majorHAnsi"/>
                <w:b/>
                <w:bCs/>
                <w:sz w:val="24"/>
                <w:szCs w:val="24"/>
              </w:rPr>
              <w:t>optimal path</w:t>
            </w:r>
          </w:p>
        </w:tc>
      </w:tr>
      <w:tr w:rsidR="00D80C73" w14:paraId="2BA78F37" w14:textId="77777777" w:rsidTr="00D80C73">
        <w:tc>
          <w:tcPr>
            <w:tcW w:w="2876" w:type="dxa"/>
          </w:tcPr>
          <w:p w14:paraId="5EF3ECEB" w14:textId="4AD7EA90" w:rsidR="00D80C73" w:rsidRPr="00D80C73" w:rsidRDefault="00D80C73" w:rsidP="00D80C73">
            <w:pPr>
              <w:rPr>
                <w:rFonts w:asciiTheme="majorHAnsi" w:hAnsiTheme="majorHAnsi" w:cstheme="majorHAnsi"/>
                <w:b/>
                <w:bCs/>
                <w:sz w:val="24"/>
                <w:szCs w:val="24"/>
              </w:rPr>
            </w:pPr>
            <w:r w:rsidRPr="00D80C73">
              <w:rPr>
                <w:rFonts w:asciiTheme="majorHAnsi" w:hAnsiTheme="majorHAnsi" w:cstheme="majorHAnsi"/>
                <w:b/>
                <w:bCs/>
                <w:sz w:val="24"/>
                <w:szCs w:val="24"/>
              </w:rPr>
              <w:t>Implementation</w:t>
            </w:r>
          </w:p>
          <w:p w14:paraId="7ABAAC61" w14:textId="4ED4D77A" w:rsidR="00D80C73" w:rsidRPr="00D80C73" w:rsidRDefault="00D80C73" w:rsidP="00D80C73">
            <w:pPr>
              <w:rPr>
                <w:rFonts w:asciiTheme="majorHAnsi" w:hAnsiTheme="majorHAnsi" w:cstheme="majorHAnsi"/>
                <w:b/>
                <w:bCs/>
                <w:sz w:val="24"/>
                <w:szCs w:val="24"/>
              </w:rPr>
            </w:pPr>
            <w:r w:rsidRPr="00D80C73">
              <w:rPr>
                <w:rFonts w:asciiTheme="majorHAnsi" w:hAnsiTheme="majorHAnsi" w:cstheme="majorHAnsi"/>
                <w:b/>
                <w:bCs/>
                <w:sz w:val="24"/>
                <w:szCs w:val="24"/>
              </w:rPr>
              <w:t>Complexity</w:t>
            </w:r>
          </w:p>
        </w:tc>
        <w:tc>
          <w:tcPr>
            <w:tcW w:w="3215" w:type="dxa"/>
          </w:tcPr>
          <w:p w14:paraId="6673FAA6" w14:textId="76E3649D" w:rsidR="00D80C73" w:rsidRPr="00D80C73" w:rsidRDefault="00D80C73" w:rsidP="00D80C73">
            <w:pPr>
              <w:rPr>
                <w:rFonts w:asciiTheme="majorHAnsi" w:hAnsiTheme="majorHAnsi" w:cstheme="majorHAnsi"/>
                <w:b/>
                <w:bCs/>
                <w:sz w:val="24"/>
                <w:szCs w:val="24"/>
              </w:rPr>
            </w:pPr>
            <w:r w:rsidRPr="00D80C73">
              <w:rPr>
                <w:rFonts w:asciiTheme="majorHAnsi" w:hAnsiTheme="majorHAnsi" w:cstheme="majorHAnsi"/>
                <w:b/>
                <w:bCs/>
                <w:sz w:val="24"/>
                <w:szCs w:val="24"/>
              </w:rPr>
              <w:t>Moderate</w:t>
            </w:r>
          </w:p>
        </w:tc>
        <w:tc>
          <w:tcPr>
            <w:tcW w:w="3543" w:type="dxa"/>
          </w:tcPr>
          <w:p w14:paraId="7FA98777" w14:textId="77777777" w:rsidR="00D80C73" w:rsidRPr="00D80C73" w:rsidRDefault="00D80C73" w:rsidP="00D80C73">
            <w:pPr>
              <w:rPr>
                <w:rFonts w:asciiTheme="majorHAnsi" w:hAnsiTheme="majorHAnsi" w:cstheme="majorHAnsi"/>
                <w:b/>
                <w:bCs/>
                <w:sz w:val="24"/>
                <w:szCs w:val="24"/>
              </w:rPr>
            </w:pPr>
            <w:r w:rsidRPr="00D80C73">
              <w:rPr>
                <w:rFonts w:asciiTheme="majorHAnsi" w:hAnsiTheme="majorHAnsi" w:cstheme="majorHAnsi"/>
                <w:b/>
                <w:bCs/>
                <w:sz w:val="24"/>
                <w:szCs w:val="24"/>
              </w:rPr>
              <w:t xml:space="preserve">High due to recursion, </w:t>
            </w:r>
          </w:p>
          <w:p w14:paraId="0A63A46D" w14:textId="25BEE53B" w:rsidR="00D80C73" w:rsidRPr="00D80C73" w:rsidRDefault="00D80C73" w:rsidP="00D80C73">
            <w:pPr>
              <w:rPr>
                <w:rFonts w:asciiTheme="majorHAnsi" w:hAnsiTheme="majorHAnsi" w:cstheme="majorHAnsi"/>
                <w:b/>
                <w:bCs/>
                <w:sz w:val="24"/>
                <w:szCs w:val="24"/>
              </w:rPr>
            </w:pPr>
            <w:r w:rsidRPr="00D80C73">
              <w:rPr>
                <w:rFonts w:asciiTheme="majorHAnsi" w:hAnsiTheme="majorHAnsi" w:cstheme="majorHAnsi"/>
                <w:b/>
                <w:bCs/>
                <w:sz w:val="24"/>
                <w:szCs w:val="24"/>
              </w:rPr>
              <w:t>backtracking, and pruning logic</w:t>
            </w:r>
          </w:p>
        </w:tc>
      </w:tr>
      <w:tr w:rsidR="00D80C73" w14:paraId="5E028CF2" w14:textId="77777777" w:rsidTr="00D80C73">
        <w:tc>
          <w:tcPr>
            <w:tcW w:w="2876" w:type="dxa"/>
          </w:tcPr>
          <w:p w14:paraId="562DEB80" w14:textId="2E602828" w:rsidR="00D80C73" w:rsidRPr="00D80C73" w:rsidRDefault="00D80C73" w:rsidP="00D80C73">
            <w:pPr>
              <w:rPr>
                <w:rFonts w:asciiTheme="majorHAnsi" w:hAnsiTheme="majorHAnsi" w:cstheme="majorHAnsi"/>
                <w:b/>
                <w:bCs/>
                <w:sz w:val="24"/>
                <w:szCs w:val="24"/>
              </w:rPr>
            </w:pPr>
            <w:r w:rsidRPr="00D80C73">
              <w:rPr>
                <w:rFonts w:asciiTheme="majorHAnsi" w:hAnsiTheme="majorHAnsi" w:cstheme="majorHAnsi"/>
                <w:b/>
                <w:bCs/>
                <w:sz w:val="24"/>
                <w:szCs w:val="24"/>
              </w:rPr>
              <w:t>Optimality</w:t>
            </w:r>
          </w:p>
        </w:tc>
        <w:tc>
          <w:tcPr>
            <w:tcW w:w="3215" w:type="dxa"/>
          </w:tcPr>
          <w:p w14:paraId="56783DB4" w14:textId="77777777" w:rsidR="00D80C73" w:rsidRPr="00D80C73" w:rsidRDefault="00D80C73" w:rsidP="00D80C73">
            <w:pPr>
              <w:rPr>
                <w:rFonts w:asciiTheme="majorHAnsi" w:hAnsiTheme="majorHAnsi" w:cstheme="majorHAnsi"/>
                <w:b/>
                <w:bCs/>
                <w:sz w:val="24"/>
                <w:szCs w:val="24"/>
              </w:rPr>
            </w:pPr>
            <w:r w:rsidRPr="00D80C73">
              <w:rPr>
                <w:rFonts w:asciiTheme="majorHAnsi" w:hAnsiTheme="majorHAnsi" w:cstheme="majorHAnsi"/>
                <w:b/>
                <w:bCs/>
                <w:sz w:val="24"/>
                <w:szCs w:val="24"/>
              </w:rPr>
              <w:t xml:space="preserve">Can be adjusted to minimize </w:t>
            </w:r>
          </w:p>
          <w:p w14:paraId="3AB06205" w14:textId="5DE40E49" w:rsidR="00D80C73" w:rsidRPr="00D80C73" w:rsidRDefault="00D80C73" w:rsidP="00D80C73">
            <w:pPr>
              <w:rPr>
                <w:rFonts w:asciiTheme="majorHAnsi" w:hAnsiTheme="majorHAnsi" w:cstheme="majorHAnsi"/>
                <w:b/>
                <w:bCs/>
                <w:sz w:val="24"/>
                <w:szCs w:val="24"/>
              </w:rPr>
            </w:pPr>
            <w:r w:rsidRPr="00D80C73">
              <w:rPr>
                <w:rFonts w:asciiTheme="majorHAnsi" w:hAnsiTheme="majorHAnsi" w:cstheme="majorHAnsi"/>
                <w:b/>
                <w:bCs/>
                <w:sz w:val="24"/>
                <w:szCs w:val="24"/>
              </w:rPr>
              <w:t>lines</w:t>
            </w:r>
          </w:p>
        </w:tc>
        <w:tc>
          <w:tcPr>
            <w:tcW w:w="3543" w:type="dxa"/>
          </w:tcPr>
          <w:p w14:paraId="749D877F" w14:textId="77777777" w:rsidR="00D80C73" w:rsidRPr="00D80C73" w:rsidRDefault="00D80C73" w:rsidP="00D80C73">
            <w:pPr>
              <w:rPr>
                <w:rFonts w:asciiTheme="majorHAnsi" w:hAnsiTheme="majorHAnsi" w:cstheme="majorHAnsi"/>
                <w:b/>
                <w:bCs/>
                <w:sz w:val="24"/>
                <w:szCs w:val="24"/>
              </w:rPr>
            </w:pPr>
            <w:r w:rsidRPr="00D80C73">
              <w:rPr>
                <w:rFonts w:asciiTheme="majorHAnsi" w:hAnsiTheme="majorHAnsi" w:cstheme="majorHAnsi"/>
                <w:b/>
                <w:bCs/>
                <w:sz w:val="24"/>
                <w:szCs w:val="24"/>
              </w:rPr>
              <w:t xml:space="preserve">May find optimal but at heavy </w:t>
            </w:r>
          </w:p>
          <w:p w14:paraId="1BAD2F76" w14:textId="5A64173C" w:rsidR="00D80C73" w:rsidRPr="00D80C73" w:rsidRDefault="00D80C73" w:rsidP="00D80C73">
            <w:pPr>
              <w:rPr>
                <w:rFonts w:asciiTheme="majorHAnsi" w:hAnsiTheme="majorHAnsi" w:cstheme="majorHAnsi"/>
                <w:b/>
                <w:bCs/>
                <w:sz w:val="24"/>
                <w:szCs w:val="24"/>
              </w:rPr>
            </w:pPr>
            <w:r w:rsidRPr="00D80C73">
              <w:rPr>
                <w:rFonts w:asciiTheme="majorHAnsi" w:hAnsiTheme="majorHAnsi" w:cstheme="majorHAnsi"/>
                <w:b/>
                <w:bCs/>
                <w:sz w:val="24"/>
                <w:szCs w:val="24"/>
              </w:rPr>
              <w:t>computation cost</w:t>
            </w:r>
          </w:p>
        </w:tc>
      </w:tr>
    </w:tbl>
    <w:p w14:paraId="4A46DACC" w14:textId="77777777" w:rsidR="00D80C73" w:rsidRDefault="00D80C73" w:rsidP="00D80C73"/>
    <w:p w14:paraId="22762B7B" w14:textId="09320BB7" w:rsidR="00AF0EE5" w:rsidRDefault="00AF0EE5" w:rsidP="00AF0EE5">
      <w:pPr>
        <w:spacing w:after="0"/>
        <w:rPr>
          <w:rFonts w:asciiTheme="majorHAnsi" w:hAnsiTheme="majorHAnsi" w:cstheme="majorHAnsi"/>
          <w:b/>
          <w:bCs/>
          <w:sz w:val="24"/>
          <w:szCs w:val="24"/>
        </w:rPr>
      </w:pPr>
      <w:r>
        <w:rPr>
          <w:rFonts w:asciiTheme="majorHAnsi" w:hAnsiTheme="majorHAnsi" w:cstheme="majorHAnsi"/>
          <w:b/>
          <w:bCs/>
          <w:sz w:val="24"/>
          <w:szCs w:val="24"/>
        </w:rPr>
        <w:t xml:space="preserve">Pseudocode for </w:t>
      </w:r>
      <w:r w:rsidRPr="00AF0EE5">
        <w:rPr>
          <w:rFonts w:asciiTheme="majorHAnsi" w:hAnsiTheme="majorHAnsi" w:cstheme="majorHAnsi"/>
          <w:b/>
          <w:bCs/>
          <w:sz w:val="24"/>
          <w:szCs w:val="24"/>
        </w:rPr>
        <w:t>Brute-force Backtracking</w:t>
      </w:r>
      <w:r>
        <w:rPr>
          <w:rFonts w:asciiTheme="majorHAnsi" w:hAnsiTheme="majorHAnsi" w:cstheme="majorHAnsi"/>
          <w:b/>
          <w:bCs/>
          <w:sz w:val="24"/>
          <w:szCs w:val="24"/>
        </w:rPr>
        <w:t>:</w:t>
      </w:r>
    </w:p>
    <w:p w14:paraId="6BDCFCD1" w14:textId="77777777" w:rsidR="00AF0EE5" w:rsidRPr="00AF0EE5" w:rsidRDefault="00AF0EE5" w:rsidP="00AF0EE5">
      <w:pPr>
        <w:spacing w:after="0"/>
        <w:rPr>
          <w:rFonts w:asciiTheme="majorHAnsi" w:hAnsiTheme="majorHAnsi" w:cstheme="majorHAnsi"/>
          <w:sz w:val="24"/>
          <w:szCs w:val="24"/>
        </w:rPr>
      </w:pPr>
      <w:r w:rsidRPr="00AF0EE5">
        <w:rPr>
          <w:rFonts w:asciiTheme="majorHAnsi" w:hAnsiTheme="majorHAnsi" w:cstheme="majorHAnsi"/>
          <w:sz w:val="24"/>
          <w:szCs w:val="24"/>
        </w:rPr>
        <w:lastRenderedPageBreak/>
        <w:t>function solve(i, j, visited, currentLine, direction, lineCount):</w:t>
      </w:r>
    </w:p>
    <w:p w14:paraId="17DBD7D6" w14:textId="77777777" w:rsidR="00AF0EE5" w:rsidRPr="00AF0EE5" w:rsidRDefault="00AF0EE5" w:rsidP="00AF0EE5">
      <w:pPr>
        <w:spacing w:after="0"/>
        <w:rPr>
          <w:rFonts w:asciiTheme="majorHAnsi" w:hAnsiTheme="majorHAnsi" w:cstheme="majorHAnsi"/>
          <w:sz w:val="24"/>
          <w:szCs w:val="24"/>
        </w:rPr>
      </w:pPr>
      <w:r w:rsidRPr="00AF0EE5">
        <w:rPr>
          <w:rFonts w:asciiTheme="majorHAnsi" w:hAnsiTheme="majorHAnsi" w:cstheme="majorHAnsi"/>
          <w:sz w:val="24"/>
          <w:szCs w:val="24"/>
        </w:rPr>
        <w:t xml:space="preserve">    if all points are visited:</w:t>
      </w:r>
    </w:p>
    <w:p w14:paraId="67F3F499" w14:textId="77777777" w:rsidR="00AF0EE5" w:rsidRPr="00AF0EE5" w:rsidRDefault="00AF0EE5" w:rsidP="00AF0EE5">
      <w:pPr>
        <w:spacing w:after="0"/>
        <w:rPr>
          <w:rFonts w:asciiTheme="majorHAnsi" w:hAnsiTheme="majorHAnsi" w:cstheme="majorHAnsi"/>
          <w:sz w:val="24"/>
          <w:szCs w:val="24"/>
        </w:rPr>
      </w:pPr>
      <w:r w:rsidRPr="00AF0EE5">
        <w:rPr>
          <w:rFonts w:asciiTheme="majorHAnsi" w:hAnsiTheme="majorHAnsi" w:cstheme="majorHAnsi"/>
          <w:sz w:val="24"/>
          <w:szCs w:val="24"/>
        </w:rPr>
        <w:t xml:space="preserve">        if lineCount &lt;= 2n - 2:</w:t>
      </w:r>
    </w:p>
    <w:p w14:paraId="14FB72D8" w14:textId="77777777" w:rsidR="00AF0EE5" w:rsidRPr="00AF0EE5" w:rsidRDefault="00AF0EE5" w:rsidP="00AF0EE5">
      <w:pPr>
        <w:spacing w:after="0"/>
        <w:rPr>
          <w:rFonts w:asciiTheme="majorHAnsi" w:hAnsiTheme="majorHAnsi" w:cstheme="majorHAnsi"/>
          <w:sz w:val="24"/>
          <w:szCs w:val="24"/>
        </w:rPr>
      </w:pPr>
      <w:r w:rsidRPr="00AF0EE5">
        <w:rPr>
          <w:rFonts w:asciiTheme="majorHAnsi" w:hAnsiTheme="majorHAnsi" w:cstheme="majorHAnsi"/>
          <w:sz w:val="24"/>
          <w:szCs w:val="24"/>
        </w:rPr>
        <w:t xml:space="preserve">            record solution</w:t>
      </w:r>
    </w:p>
    <w:p w14:paraId="0D71731B" w14:textId="77777777" w:rsidR="00AF0EE5" w:rsidRPr="00AF0EE5" w:rsidRDefault="00AF0EE5" w:rsidP="00AF0EE5">
      <w:pPr>
        <w:spacing w:after="0"/>
        <w:rPr>
          <w:rFonts w:asciiTheme="majorHAnsi" w:hAnsiTheme="majorHAnsi" w:cstheme="majorHAnsi"/>
          <w:sz w:val="24"/>
          <w:szCs w:val="24"/>
        </w:rPr>
      </w:pPr>
      <w:r w:rsidRPr="00AF0EE5">
        <w:rPr>
          <w:rFonts w:asciiTheme="majorHAnsi" w:hAnsiTheme="majorHAnsi" w:cstheme="majorHAnsi"/>
          <w:sz w:val="24"/>
          <w:szCs w:val="24"/>
        </w:rPr>
        <w:t xml:space="preserve">        return</w:t>
      </w:r>
    </w:p>
    <w:p w14:paraId="545993D8" w14:textId="77777777" w:rsidR="00AF0EE5" w:rsidRPr="00AF0EE5" w:rsidRDefault="00AF0EE5" w:rsidP="00AF0EE5">
      <w:pPr>
        <w:spacing w:after="0"/>
        <w:rPr>
          <w:rFonts w:asciiTheme="majorHAnsi" w:hAnsiTheme="majorHAnsi" w:cstheme="majorHAnsi"/>
          <w:sz w:val="24"/>
          <w:szCs w:val="24"/>
        </w:rPr>
      </w:pPr>
    </w:p>
    <w:p w14:paraId="0B89B8C9" w14:textId="77777777" w:rsidR="00AF0EE5" w:rsidRPr="00AF0EE5" w:rsidRDefault="00AF0EE5" w:rsidP="00AF0EE5">
      <w:pPr>
        <w:spacing w:after="0"/>
        <w:rPr>
          <w:rFonts w:asciiTheme="majorHAnsi" w:hAnsiTheme="majorHAnsi" w:cstheme="majorHAnsi"/>
          <w:sz w:val="24"/>
          <w:szCs w:val="24"/>
        </w:rPr>
      </w:pPr>
      <w:r w:rsidRPr="00AF0EE5">
        <w:rPr>
          <w:rFonts w:asciiTheme="majorHAnsi" w:hAnsiTheme="majorHAnsi" w:cstheme="majorHAnsi"/>
          <w:sz w:val="24"/>
          <w:szCs w:val="24"/>
        </w:rPr>
        <w:t xml:space="preserve">    for each dir in [UP, DOWN, LEFT, RIGHT]:</w:t>
      </w:r>
    </w:p>
    <w:p w14:paraId="3D82BF67" w14:textId="77777777" w:rsidR="00AF0EE5" w:rsidRPr="00AF0EE5" w:rsidRDefault="00AF0EE5" w:rsidP="00AF0EE5">
      <w:pPr>
        <w:spacing w:after="0"/>
        <w:rPr>
          <w:rFonts w:asciiTheme="majorHAnsi" w:hAnsiTheme="majorHAnsi" w:cstheme="majorHAnsi"/>
          <w:sz w:val="24"/>
          <w:szCs w:val="24"/>
        </w:rPr>
      </w:pPr>
      <w:r w:rsidRPr="00AF0EE5">
        <w:rPr>
          <w:rFonts w:asciiTheme="majorHAnsi" w:hAnsiTheme="majorHAnsi" w:cstheme="majorHAnsi"/>
          <w:sz w:val="24"/>
          <w:szCs w:val="24"/>
        </w:rPr>
        <w:t xml:space="preserve">        if dir == direction:</w:t>
      </w:r>
    </w:p>
    <w:p w14:paraId="5BF597BA" w14:textId="77777777" w:rsidR="00AF0EE5" w:rsidRPr="00AF0EE5" w:rsidRDefault="00AF0EE5" w:rsidP="00AF0EE5">
      <w:pPr>
        <w:spacing w:after="0"/>
        <w:rPr>
          <w:rFonts w:asciiTheme="majorHAnsi" w:hAnsiTheme="majorHAnsi" w:cstheme="majorHAnsi"/>
          <w:sz w:val="24"/>
          <w:szCs w:val="24"/>
        </w:rPr>
      </w:pPr>
      <w:r w:rsidRPr="00AF0EE5">
        <w:rPr>
          <w:rFonts w:asciiTheme="majorHAnsi" w:hAnsiTheme="majorHAnsi" w:cstheme="majorHAnsi"/>
          <w:sz w:val="24"/>
          <w:szCs w:val="24"/>
        </w:rPr>
        <w:t xml:space="preserve">            next_i, next_j = move(i, j, dir)</w:t>
      </w:r>
    </w:p>
    <w:p w14:paraId="77CA9515" w14:textId="77777777" w:rsidR="00AF0EE5" w:rsidRPr="00AF0EE5" w:rsidRDefault="00AF0EE5" w:rsidP="00AF0EE5">
      <w:pPr>
        <w:spacing w:after="0"/>
        <w:rPr>
          <w:rFonts w:asciiTheme="majorHAnsi" w:hAnsiTheme="majorHAnsi" w:cstheme="majorHAnsi"/>
          <w:sz w:val="24"/>
          <w:szCs w:val="24"/>
        </w:rPr>
      </w:pPr>
      <w:r w:rsidRPr="00AF0EE5">
        <w:rPr>
          <w:rFonts w:asciiTheme="majorHAnsi" w:hAnsiTheme="majorHAnsi" w:cstheme="majorHAnsi"/>
          <w:sz w:val="24"/>
          <w:szCs w:val="24"/>
        </w:rPr>
        <w:t xml:space="preserve">            if valid(next_i, next_j) and not visited[next_i][next_j]:</w:t>
      </w:r>
    </w:p>
    <w:p w14:paraId="31C630A7" w14:textId="77777777" w:rsidR="00AF0EE5" w:rsidRPr="00AF0EE5" w:rsidRDefault="00AF0EE5" w:rsidP="00AF0EE5">
      <w:pPr>
        <w:spacing w:after="0"/>
        <w:rPr>
          <w:rFonts w:asciiTheme="majorHAnsi" w:hAnsiTheme="majorHAnsi" w:cstheme="majorHAnsi"/>
          <w:sz w:val="24"/>
          <w:szCs w:val="24"/>
        </w:rPr>
      </w:pPr>
      <w:r w:rsidRPr="00AF0EE5">
        <w:rPr>
          <w:rFonts w:asciiTheme="majorHAnsi" w:hAnsiTheme="majorHAnsi" w:cstheme="majorHAnsi"/>
          <w:sz w:val="24"/>
          <w:szCs w:val="24"/>
        </w:rPr>
        <w:t xml:space="preserve">                visited[next_i][next_j] = true</w:t>
      </w:r>
    </w:p>
    <w:p w14:paraId="1B455169" w14:textId="77777777" w:rsidR="00AF0EE5" w:rsidRPr="00AF0EE5" w:rsidRDefault="00AF0EE5" w:rsidP="00AF0EE5">
      <w:pPr>
        <w:spacing w:after="0"/>
        <w:rPr>
          <w:rFonts w:asciiTheme="majorHAnsi" w:hAnsiTheme="majorHAnsi" w:cstheme="majorHAnsi"/>
          <w:sz w:val="24"/>
          <w:szCs w:val="24"/>
        </w:rPr>
      </w:pPr>
      <w:r w:rsidRPr="00AF0EE5">
        <w:rPr>
          <w:rFonts w:asciiTheme="majorHAnsi" w:hAnsiTheme="majorHAnsi" w:cstheme="majorHAnsi"/>
          <w:sz w:val="24"/>
          <w:szCs w:val="24"/>
        </w:rPr>
        <w:t xml:space="preserve">                currentLine.append((next_i, next_j))</w:t>
      </w:r>
    </w:p>
    <w:p w14:paraId="4D50DB59" w14:textId="77777777" w:rsidR="00AF0EE5" w:rsidRPr="00AF0EE5" w:rsidRDefault="00AF0EE5" w:rsidP="00AF0EE5">
      <w:pPr>
        <w:spacing w:after="0"/>
        <w:rPr>
          <w:rFonts w:asciiTheme="majorHAnsi" w:hAnsiTheme="majorHAnsi" w:cstheme="majorHAnsi"/>
          <w:sz w:val="24"/>
          <w:szCs w:val="24"/>
        </w:rPr>
      </w:pPr>
      <w:r w:rsidRPr="00AF0EE5">
        <w:rPr>
          <w:rFonts w:asciiTheme="majorHAnsi" w:hAnsiTheme="majorHAnsi" w:cstheme="majorHAnsi"/>
          <w:sz w:val="24"/>
          <w:szCs w:val="24"/>
        </w:rPr>
        <w:t xml:space="preserve">                solve(next_i, next_j, visited, currentLine, dir, lineCount)</w:t>
      </w:r>
    </w:p>
    <w:p w14:paraId="31FBB3A2" w14:textId="77777777" w:rsidR="00AF0EE5" w:rsidRPr="00AF0EE5" w:rsidRDefault="00AF0EE5" w:rsidP="00AF0EE5">
      <w:pPr>
        <w:spacing w:after="0"/>
        <w:rPr>
          <w:rFonts w:asciiTheme="majorHAnsi" w:hAnsiTheme="majorHAnsi" w:cstheme="majorHAnsi"/>
          <w:sz w:val="24"/>
          <w:szCs w:val="24"/>
        </w:rPr>
      </w:pPr>
      <w:r w:rsidRPr="00AF0EE5">
        <w:rPr>
          <w:rFonts w:asciiTheme="majorHAnsi" w:hAnsiTheme="majorHAnsi" w:cstheme="majorHAnsi"/>
          <w:sz w:val="24"/>
          <w:szCs w:val="24"/>
        </w:rPr>
        <w:t xml:space="preserve">                currentLine.pop()</w:t>
      </w:r>
    </w:p>
    <w:p w14:paraId="20272093" w14:textId="77777777" w:rsidR="00AF0EE5" w:rsidRPr="00AF0EE5" w:rsidRDefault="00AF0EE5" w:rsidP="00AF0EE5">
      <w:pPr>
        <w:spacing w:after="0"/>
        <w:rPr>
          <w:rFonts w:asciiTheme="majorHAnsi" w:hAnsiTheme="majorHAnsi" w:cstheme="majorHAnsi"/>
          <w:sz w:val="24"/>
          <w:szCs w:val="24"/>
        </w:rPr>
      </w:pPr>
      <w:r w:rsidRPr="00AF0EE5">
        <w:rPr>
          <w:rFonts w:asciiTheme="majorHAnsi" w:hAnsiTheme="majorHAnsi" w:cstheme="majorHAnsi"/>
          <w:sz w:val="24"/>
          <w:szCs w:val="24"/>
        </w:rPr>
        <w:t xml:space="preserve">                visited[next_i][next_j] = false</w:t>
      </w:r>
    </w:p>
    <w:p w14:paraId="18196F43" w14:textId="77777777" w:rsidR="00AF0EE5" w:rsidRPr="00AF0EE5" w:rsidRDefault="00AF0EE5" w:rsidP="00AF0EE5">
      <w:pPr>
        <w:spacing w:after="0"/>
        <w:rPr>
          <w:rFonts w:asciiTheme="majorHAnsi" w:hAnsiTheme="majorHAnsi" w:cstheme="majorHAnsi"/>
          <w:sz w:val="24"/>
          <w:szCs w:val="24"/>
        </w:rPr>
      </w:pPr>
      <w:r w:rsidRPr="00AF0EE5">
        <w:rPr>
          <w:rFonts w:asciiTheme="majorHAnsi" w:hAnsiTheme="majorHAnsi" w:cstheme="majorHAnsi"/>
          <w:sz w:val="24"/>
          <w:szCs w:val="24"/>
        </w:rPr>
        <w:t xml:space="preserve">        else:</w:t>
      </w:r>
    </w:p>
    <w:p w14:paraId="22CE183C" w14:textId="77777777" w:rsidR="00AF0EE5" w:rsidRPr="00AF0EE5" w:rsidRDefault="00AF0EE5" w:rsidP="00AF0EE5">
      <w:pPr>
        <w:spacing w:after="0"/>
        <w:rPr>
          <w:rFonts w:asciiTheme="majorHAnsi" w:hAnsiTheme="majorHAnsi" w:cstheme="majorHAnsi"/>
          <w:sz w:val="24"/>
          <w:szCs w:val="24"/>
        </w:rPr>
      </w:pPr>
      <w:r w:rsidRPr="00AF0EE5">
        <w:rPr>
          <w:rFonts w:asciiTheme="majorHAnsi" w:hAnsiTheme="majorHAnsi" w:cstheme="majorHAnsi"/>
          <w:sz w:val="24"/>
          <w:szCs w:val="24"/>
        </w:rPr>
        <w:t xml:space="preserve">            # Start a new line (change direction)</w:t>
      </w:r>
    </w:p>
    <w:p w14:paraId="578486CB" w14:textId="77777777" w:rsidR="00AF0EE5" w:rsidRPr="00AF0EE5" w:rsidRDefault="00AF0EE5" w:rsidP="00AF0EE5">
      <w:pPr>
        <w:spacing w:after="0"/>
        <w:rPr>
          <w:rFonts w:asciiTheme="majorHAnsi" w:hAnsiTheme="majorHAnsi" w:cstheme="majorHAnsi"/>
          <w:sz w:val="24"/>
          <w:szCs w:val="24"/>
        </w:rPr>
      </w:pPr>
      <w:r w:rsidRPr="00AF0EE5">
        <w:rPr>
          <w:rFonts w:asciiTheme="majorHAnsi" w:hAnsiTheme="majorHAnsi" w:cstheme="majorHAnsi"/>
          <w:sz w:val="24"/>
          <w:szCs w:val="24"/>
        </w:rPr>
        <w:t xml:space="preserve">            if lineCount + 1 &lt; 2n - 1:</w:t>
      </w:r>
    </w:p>
    <w:p w14:paraId="12340126" w14:textId="77777777" w:rsidR="00AF0EE5" w:rsidRPr="00AF0EE5" w:rsidRDefault="00AF0EE5" w:rsidP="00AF0EE5">
      <w:pPr>
        <w:spacing w:after="0"/>
        <w:rPr>
          <w:rFonts w:asciiTheme="majorHAnsi" w:hAnsiTheme="majorHAnsi" w:cstheme="majorHAnsi"/>
          <w:sz w:val="24"/>
          <w:szCs w:val="24"/>
        </w:rPr>
      </w:pPr>
      <w:r w:rsidRPr="00AF0EE5">
        <w:rPr>
          <w:rFonts w:asciiTheme="majorHAnsi" w:hAnsiTheme="majorHAnsi" w:cstheme="majorHAnsi"/>
          <w:sz w:val="24"/>
          <w:szCs w:val="24"/>
        </w:rPr>
        <w:t xml:space="preserve">                next_i, next_j = move(i, j, dir)</w:t>
      </w:r>
    </w:p>
    <w:p w14:paraId="701CDBC1" w14:textId="77777777" w:rsidR="00AF0EE5" w:rsidRPr="00AF0EE5" w:rsidRDefault="00AF0EE5" w:rsidP="00AF0EE5">
      <w:pPr>
        <w:spacing w:after="0"/>
        <w:rPr>
          <w:rFonts w:asciiTheme="majorHAnsi" w:hAnsiTheme="majorHAnsi" w:cstheme="majorHAnsi"/>
          <w:sz w:val="24"/>
          <w:szCs w:val="24"/>
        </w:rPr>
      </w:pPr>
      <w:r w:rsidRPr="00AF0EE5">
        <w:rPr>
          <w:rFonts w:asciiTheme="majorHAnsi" w:hAnsiTheme="majorHAnsi" w:cstheme="majorHAnsi"/>
          <w:sz w:val="24"/>
          <w:szCs w:val="24"/>
        </w:rPr>
        <w:t xml:space="preserve">                if valid(next_i, next_j) and not visited[next_i][next_j]:</w:t>
      </w:r>
    </w:p>
    <w:p w14:paraId="1E2769DC" w14:textId="77777777" w:rsidR="00AF0EE5" w:rsidRPr="00AF0EE5" w:rsidRDefault="00AF0EE5" w:rsidP="00AF0EE5">
      <w:pPr>
        <w:spacing w:after="0"/>
        <w:rPr>
          <w:rFonts w:asciiTheme="majorHAnsi" w:hAnsiTheme="majorHAnsi" w:cstheme="majorHAnsi"/>
          <w:sz w:val="24"/>
          <w:szCs w:val="24"/>
        </w:rPr>
      </w:pPr>
      <w:r w:rsidRPr="00AF0EE5">
        <w:rPr>
          <w:rFonts w:asciiTheme="majorHAnsi" w:hAnsiTheme="majorHAnsi" w:cstheme="majorHAnsi"/>
          <w:sz w:val="24"/>
          <w:szCs w:val="24"/>
        </w:rPr>
        <w:t xml:space="preserve">                    visited[next_i][next_j] = true</w:t>
      </w:r>
    </w:p>
    <w:p w14:paraId="6914E261" w14:textId="77777777" w:rsidR="00AF0EE5" w:rsidRPr="00AF0EE5" w:rsidRDefault="00AF0EE5" w:rsidP="00AF0EE5">
      <w:pPr>
        <w:spacing w:after="0"/>
        <w:rPr>
          <w:rFonts w:asciiTheme="majorHAnsi" w:hAnsiTheme="majorHAnsi" w:cstheme="majorHAnsi"/>
          <w:sz w:val="24"/>
          <w:szCs w:val="24"/>
        </w:rPr>
      </w:pPr>
      <w:r w:rsidRPr="00AF0EE5">
        <w:rPr>
          <w:rFonts w:asciiTheme="majorHAnsi" w:hAnsiTheme="majorHAnsi" w:cstheme="majorHAnsi"/>
          <w:sz w:val="24"/>
          <w:szCs w:val="24"/>
        </w:rPr>
        <w:t xml:space="preserve">                    newLine = [(i, j), (next_i, next_j)]</w:t>
      </w:r>
    </w:p>
    <w:p w14:paraId="613D8BB0" w14:textId="77777777" w:rsidR="00AF0EE5" w:rsidRPr="00AF0EE5" w:rsidRDefault="00AF0EE5" w:rsidP="00AF0EE5">
      <w:pPr>
        <w:spacing w:after="0"/>
        <w:rPr>
          <w:rFonts w:asciiTheme="majorHAnsi" w:hAnsiTheme="majorHAnsi" w:cstheme="majorHAnsi"/>
          <w:sz w:val="24"/>
          <w:szCs w:val="24"/>
        </w:rPr>
      </w:pPr>
      <w:r w:rsidRPr="00AF0EE5">
        <w:rPr>
          <w:rFonts w:asciiTheme="majorHAnsi" w:hAnsiTheme="majorHAnsi" w:cstheme="majorHAnsi"/>
          <w:sz w:val="24"/>
          <w:szCs w:val="24"/>
        </w:rPr>
        <w:t xml:space="preserve">                    solve(next_i, next_j, visited, newLine, dir, lineCount + 1)</w:t>
      </w:r>
    </w:p>
    <w:p w14:paraId="1124C0B9" w14:textId="77777777" w:rsidR="00AF0EE5" w:rsidRPr="00AF0EE5" w:rsidRDefault="00AF0EE5" w:rsidP="00AF0EE5">
      <w:pPr>
        <w:spacing w:after="0"/>
        <w:rPr>
          <w:rFonts w:asciiTheme="majorHAnsi" w:hAnsiTheme="majorHAnsi" w:cstheme="majorHAnsi"/>
          <w:sz w:val="24"/>
          <w:szCs w:val="24"/>
        </w:rPr>
      </w:pPr>
      <w:r w:rsidRPr="00AF0EE5">
        <w:rPr>
          <w:rFonts w:asciiTheme="majorHAnsi" w:hAnsiTheme="majorHAnsi" w:cstheme="majorHAnsi"/>
          <w:sz w:val="24"/>
          <w:szCs w:val="24"/>
        </w:rPr>
        <w:t xml:space="preserve">                    visited[next_i][next_j] = false</w:t>
      </w:r>
    </w:p>
    <w:p w14:paraId="4A022E42" w14:textId="77777777" w:rsidR="00AF0EE5" w:rsidRPr="00AF0EE5" w:rsidRDefault="00AF0EE5" w:rsidP="00AF0EE5">
      <w:pPr>
        <w:spacing w:after="0"/>
        <w:rPr>
          <w:rFonts w:asciiTheme="majorHAnsi" w:hAnsiTheme="majorHAnsi" w:cstheme="majorHAnsi"/>
          <w:sz w:val="24"/>
          <w:szCs w:val="24"/>
        </w:rPr>
      </w:pPr>
    </w:p>
    <w:p w14:paraId="50B56488" w14:textId="77777777" w:rsidR="00AF0EE5" w:rsidRPr="00AF0EE5" w:rsidRDefault="00AF0EE5" w:rsidP="00AF0EE5">
      <w:pPr>
        <w:spacing w:after="0"/>
        <w:rPr>
          <w:rFonts w:asciiTheme="majorHAnsi" w:hAnsiTheme="majorHAnsi" w:cstheme="majorHAnsi"/>
          <w:sz w:val="24"/>
          <w:szCs w:val="24"/>
        </w:rPr>
      </w:pPr>
      <w:r w:rsidRPr="00AF0EE5">
        <w:rPr>
          <w:rFonts w:asciiTheme="majorHAnsi" w:hAnsiTheme="majorHAnsi" w:cstheme="majorHAnsi"/>
          <w:sz w:val="24"/>
          <w:szCs w:val="24"/>
        </w:rPr>
        <w:t>function main(n):</w:t>
      </w:r>
    </w:p>
    <w:p w14:paraId="59DE84FB" w14:textId="77777777" w:rsidR="00AF0EE5" w:rsidRPr="00AF0EE5" w:rsidRDefault="00AF0EE5" w:rsidP="00AF0EE5">
      <w:pPr>
        <w:spacing w:after="0"/>
        <w:rPr>
          <w:rFonts w:asciiTheme="majorHAnsi" w:hAnsiTheme="majorHAnsi" w:cstheme="majorHAnsi"/>
          <w:sz w:val="24"/>
          <w:szCs w:val="24"/>
        </w:rPr>
      </w:pPr>
      <w:r w:rsidRPr="00AF0EE5">
        <w:rPr>
          <w:rFonts w:asciiTheme="majorHAnsi" w:hAnsiTheme="majorHAnsi" w:cstheme="majorHAnsi"/>
          <w:sz w:val="24"/>
          <w:szCs w:val="24"/>
        </w:rPr>
        <w:t xml:space="preserve">    initialize visited[n][n] to false</w:t>
      </w:r>
    </w:p>
    <w:p w14:paraId="48A06747" w14:textId="77777777" w:rsidR="00AF0EE5" w:rsidRPr="00AF0EE5" w:rsidRDefault="00AF0EE5" w:rsidP="00AF0EE5">
      <w:pPr>
        <w:spacing w:after="0"/>
        <w:rPr>
          <w:rFonts w:asciiTheme="majorHAnsi" w:hAnsiTheme="majorHAnsi" w:cstheme="majorHAnsi"/>
          <w:sz w:val="24"/>
          <w:szCs w:val="24"/>
        </w:rPr>
      </w:pPr>
      <w:r w:rsidRPr="00AF0EE5">
        <w:rPr>
          <w:rFonts w:asciiTheme="majorHAnsi" w:hAnsiTheme="majorHAnsi" w:cstheme="majorHAnsi"/>
          <w:sz w:val="24"/>
          <w:szCs w:val="24"/>
        </w:rPr>
        <w:t xml:space="preserve">    for each starting point (i, j):</w:t>
      </w:r>
    </w:p>
    <w:p w14:paraId="4CA6DD51" w14:textId="77777777" w:rsidR="00AF0EE5" w:rsidRPr="00AF0EE5" w:rsidRDefault="00AF0EE5" w:rsidP="00AF0EE5">
      <w:pPr>
        <w:spacing w:after="0"/>
        <w:rPr>
          <w:rFonts w:asciiTheme="majorHAnsi" w:hAnsiTheme="majorHAnsi" w:cstheme="majorHAnsi"/>
          <w:sz w:val="24"/>
          <w:szCs w:val="24"/>
        </w:rPr>
      </w:pPr>
      <w:r w:rsidRPr="00AF0EE5">
        <w:rPr>
          <w:rFonts w:asciiTheme="majorHAnsi" w:hAnsiTheme="majorHAnsi" w:cstheme="majorHAnsi"/>
          <w:sz w:val="24"/>
          <w:szCs w:val="24"/>
        </w:rPr>
        <w:t xml:space="preserve">        mark visited[i][j] = true</w:t>
      </w:r>
    </w:p>
    <w:p w14:paraId="3885540D" w14:textId="77777777" w:rsidR="00AF0EE5" w:rsidRPr="00AF0EE5" w:rsidRDefault="00AF0EE5" w:rsidP="00AF0EE5">
      <w:pPr>
        <w:spacing w:after="0"/>
        <w:rPr>
          <w:rFonts w:asciiTheme="majorHAnsi" w:hAnsiTheme="majorHAnsi" w:cstheme="majorHAnsi"/>
          <w:sz w:val="24"/>
          <w:szCs w:val="24"/>
        </w:rPr>
      </w:pPr>
      <w:r w:rsidRPr="00AF0EE5">
        <w:rPr>
          <w:rFonts w:asciiTheme="majorHAnsi" w:hAnsiTheme="majorHAnsi" w:cstheme="majorHAnsi"/>
          <w:sz w:val="24"/>
          <w:szCs w:val="24"/>
        </w:rPr>
        <w:t xml:space="preserve">        for direction in [UP, DOWN, LEFT, RIGHT]:</w:t>
      </w:r>
    </w:p>
    <w:p w14:paraId="6DF65894" w14:textId="77777777" w:rsidR="00AF0EE5" w:rsidRPr="00AF0EE5" w:rsidRDefault="00AF0EE5" w:rsidP="00AF0EE5">
      <w:pPr>
        <w:spacing w:after="0"/>
        <w:rPr>
          <w:rFonts w:asciiTheme="majorHAnsi" w:hAnsiTheme="majorHAnsi" w:cstheme="majorHAnsi"/>
          <w:sz w:val="24"/>
          <w:szCs w:val="24"/>
        </w:rPr>
      </w:pPr>
      <w:r w:rsidRPr="00AF0EE5">
        <w:rPr>
          <w:rFonts w:asciiTheme="majorHAnsi" w:hAnsiTheme="majorHAnsi" w:cstheme="majorHAnsi"/>
          <w:sz w:val="24"/>
          <w:szCs w:val="24"/>
        </w:rPr>
        <w:t xml:space="preserve">            next_i, next_j = move(i, j, direction)</w:t>
      </w:r>
    </w:p>
    <w:p w14:paraId="1EB10826" w14:textId="77777777" w:rsidR="00AF0EE5" w:rsidRPr="00AF0EE5" w:rsidRDefault="00AF0EE5" w:rsidP="00AF0EE5">
      <w:pPr>
        <w:spacing w:after="0"/>
        <w:rPr>
          <w:rFonts w:asciiTheme="majorHAnsi" w:hAnsiTheme="majorHAnsi" w:cstheme="majorHAnsi"/>
          <w:sz w:val="24"/>
          <w:szCs w:val="24"/>
        </w:rPr>
      </w:pPr>
      <w:r w:rsidRPr="00AF0EE5">
        <w:rPr>
          <w:rFonts w:asciiTheme="majorHAnsi" w:hAnsiTheme="majorHAnsi" w:cstheme="majorHAnsi"/>
          <w:sz w:val="24"/>
          <w:szCs w:val="24"/>
        </w:rPr>
        <w:t xml:space="preserve">            if valid(next_i, next_j):</w:t>
      </w:r>
    </w:p>
    <w:p w14:paraId="08926051" w14:textId="77777777" w:rsidR="00AF0EE5" w:rsidRPr="00AF0EE5" w:rsidRDefault="00AF0EE5" w:rsidP="00AF0EE5">
      <w:pPr>
        <w:spacing w:after="0"/>
        <w:rPr>
          <w:rFonts w:asciiTheme="majorHAnsi" w:hAnsiTheme="majorHAnsi" w:cstheme="majorHAnsi"/>
          <w:sz w:val="24"/>
          <w:szCs w:val="24"/>
        </w:rPr>
      </w:pPr>
      <w:r w:rsidRPr="00AF0EE5">
        <w:rPr>
          <w:rFonts w:asciiTheme="majorHAnsi" w:hAnsiTheme="majorHAnsi" w:cstheme="majorHAnsi"/>
          <w:sz w:val="24"/>
          <w:szCs w:val="24"/>
        </w:rPr>
        <w:t xml:space="preserve">                visited[next_i][next_j] = true</w:t>
      </w:r>
    </w:p>
    <w:p w14:paraId="7285B3FA" w14:textId="77777777" w:rsidR="00AF0EE5" w:rsidRPr="00AF0EE5" w:rsidRDefault="00AF0EE5" w:rsidP="00AF0EE5">
      <w:pPr>
        <w:spacing w:after="0"/>
        <w:rPr>
          <w:rFonts w:asciiTheme="majorHAnsi" w:hAnsiTheme="majorHAnsi" w:cstheme="majorHAnsi"/>
          <w:sz w:val="24"/>
          <w:szCs w:val="24"/>
        </w:rPr>
      </w:pPr>
      <w:r w:rsidRPr="00AF0EE5">
        <w:rPr>
          <w:rFonts w:asciiTheme="majorHAnsi" w:hAnsiTheme="majorHAnsi" w:cstheme="majorHAnsi"/>
          <w:sz w:val="24"/>
          <w:szCs w:val="24"/>
        </w:rPr>
        <w:t xml:space="preserve">                currentLine = [(i, j), (next_i, next_j)]</w:t>
      </w:r>
    </w:p>
    <w:p w14:paraId="0E5672A3" w14:textId="77777777" w:rsidR="00AF0EE5" w:rsidRPr="00AF0EE5" w:rsidRDefault="00AF0EE5" w:rsidP="00AF0EE5">
      <w:pPr>
        <w:spacing w:after="0"/>
        <w:rPr>
          <w:rFonts w:asciiTheme="majorHAnsi" w:hAnsiTheme="majorHAnsi" w:cstheme="majorHAnsi"/>
          <w:sz w:val="24"/>
          <w:szCs w:val="24"/>
        </w:rPr>
      </w:pPr>
      <w:r w:rsidRPr="00AF0EE5">
        <w:rPr>
          <w:rFonts w:asciiTheme="majorHAnsi" w:hAnsiTheme="majorHAnsi" w:cstheme="majorHAnsi"/>
          <w:sz w:val="24"/>
          <w:szCs w:val="24"/>
        </w:rPr>
        <w:t xml:space="preserve">                solve(next_i, next_j, visited, currentLine, direction, 1)</w:t>
      </w:r>
    </w:p>
    <w:p w14:paraId="25789196" w14:textId="77777777" w:rsidR="00AF0EE5" w:rsidRPr="00AF0EE5" w:rsidRDefault="00AF0EE5" w:rsidP="00AF0EE5">
      <w:pPr>
        <w:spacing w:after="0"/>
        <w:rPr>
          <w:rFonts w:asciiTheme="majorHAnsi" w:hAnsiTheme="majorHAnsi" w:cstheme="majorHAnsi"/>
          <w:sz w:val="24"/>
          <w:szCs w:val="24"/>
        </w:rPr>
      </w:pPr>
      <w:r w:rsidRPr="00AF0EE5">
        <w:rPr>
          <w:rFonts w:asciiTheme="majorHAnsi" w:hAnsiTheme="majorHAnsi" w:cstheme="majorHAnsi"/>
          <w:sz w:val="24"/>
          <w:szCs w:val="24"/>
        </w:rPr>
        <w:t xml:space="preserve">                visited[next_i][next_j] = false</w:t>
      </w:r>
    </w:p>
    <w:p w14:paraId="195744CB" w14:textId="1D75EE14" w:rsidR="00AF0EE5" w:rsidRDefault="00AF0EE5" w:rsidP="00AF0EE5">
      <w:pPr>
        <w:spacing w:after="0"/>
        <w:rPr>
          <w:rFonts w:asciiTheme="majorHAnsi" w:hAnsiTheme="majorHAnsi" w:cstheme="majorHAnsi"/>
          <w:sz w:val="24"/>
          <w:szCs w:val="24"/>
        </w:rPr>
      </w:pPr>
      <w:r w:rsidRPr="00AF0EE5">
        <w:rPr>
          <w:rFonts w:asciiTheme="majorHAnsi" w:hAnsiTheme="majorHAnsi" w:cstheme="majorHAnsi"/>
          <w:sz w:val="24"/>
          <w:szCs w:val="24"/>
        </w:rPr>
        <w:t xml:space="preserve">        visited[i][j] = false</w:t>
      </w:r>
    </w:p>
    <w:p w14:paraId="4DDC6243" w14:textId="77777777" w:rsidR="00AF0EE5" w:rsidRPr="00AF0EE5" w:rsidRDefault="00AF0EE5" w:rsidP="00AF0EE5">
      <w:pPr>
        <w:spacing w:after="0"/>
        <w:rPr>
          <w:rFonts w:asciiTheme="majorHAnsi" w:hAnsiTheme="majorHAnsi" w:cstheme="majorHAnsi"/>
          <w:sz w:val="24"/>
          <w:szCs w:val="24"/>
        </w:rPr>
      </w:pPr>
    </w:p>
    <w:p w14:paraId="2A6ED8FD" w14:textId="77777777" w:rsidR="00AF0EE5" w:rsidRPr="00AF0EE5" w:rsidRDefault="00AF0EE5" w:rsidP="00AF0EE5">
      <w:pPr>
        <w:spacing w:after="0"/>
        <w:rPr>
          <w:rFonts w:asciiTheme="majorHAnsi" w:hAnsiTheme="majorHAnsi" w:cstheme="majorHAnsi"/>
          <w:sz w:val="24"/>
          <w:szCs w:val="24"/>
        </w:rPr>
      </w:pPr>
      <w:r w:rsidRPr="00AF0EE5">
        <w:rPr>
          <w:rFonts w:asciiTheme="majorHAnsi" w:hAnsiTheme="majorHAnsi" w:cstheme="majorHAnsi"/>
          <w:sz w:val="24"/>
          <w:szCs w:val="24"/>
        </w:rPr>
        <w:lastRenderedPageBreak/>
        <w:t>In brute-force backtracking, we attempt all possible paths from the center, trying all directions at each step until we cover all required points or satisfy certain constraints.</w:t>
      </w:r>
    </w:p>
    <w:p w14:paraId="79872A70" w14:textId="77777777" w:rsidR="00AF0EE5" w:rsidRPr="00AF0EE5" w:rsidRDefault="00AF0EE5" w:rsidP="00AF0EE5">
      <w:pPr>
        <w:spacing w:after="0"/>
        <w:rPr>
          <w:rFonts w:asciiTheme="majorHAnsi" w:hAnsiTheme="majorHAnsi" w:cstheme="majorHAnsi"/>
          <w:sz w:val="24"/>
          <w:szCs w:val="24"/>
        </w:rPr>
      </w:pPr>
    </w:p>
    <w:p w14:paraId="6AD5A9F4" w14:textId="54B7C171" w:rsidR="00AF0EE5" w:rsidRPr="00AF0EE5" w:rsidRDefault="00AF0EE5" w:rsidP="00AF0EE5">
      <w:pPr>
        <w:spacing w:after="0"/>
        <w:rPr>
          <w:rFonts w:asciiTheme="majorHAnsi" w:hAnsiTheme="majorHAnsi" w:cstheme="majorHAnsi"/>
          <w:b/>
          <w:bCs/>
          <w:sz w:val="24"/>
          <w:szCs w:val="24"/>
        </w:rPr>
      </w:pPr>
      <w:r w:rsidRPr="00AF0EE5">
        <w:rPr>
          <w:rFonts w:asciiTheme="majorHAnsi" w:hAnsiTheme="majorHAnsi" w:cstheme="majorHAnsi"/>
          <w:b/>
          <w:bCs/>
          <w:sz w:val="24"/>
          <w:szCs w:val="24"/>
        </w:rPr>
        <w:t>Time Complexity:</w:t>
      </w:r>
    </w:p>
    <w:p w14:paraId="3AFAF650" w14:textId="5B9F4E33" w:rsidR="00AF0EE5" w:rsidRPr="00AF0EE5" w:rsidRDefault="00AF0EE5" w:rsidP="00AF0EE5">
      <w:pPr>
        <w:spacing w:after="0"/>
        <w:rPr>
          <w:rFonts w:asciiTheme="majorHAnsi" w:hAnsiTheme="majorHAnsi" w:cstheme="majorHAnsi"/>
          <w:sz w:val="24"/>
          <w:szCs w:val="24"/>
        </w:rPr>
      </w:pPr>
      <w:r w:rsidRPr="00AF0EE5">
        <w:rPr>
          <w:rFonts w:asciiTheme="majorHAnsi" w:hAnsiTheme="majorHAnsi" w:cstheme="majorHAnsi"/>
          <w:sz w:val="24"/>
          <w:szCs w:val="24"/>
        </w:rPr>
        <w:t>From each cell, 4 directions are tried.</w:t>
      </w:r>
      <w:r>
        <w:rPr>
          <w:rFonts w:asciiTheme="majorHAnsi" w:hAnsiTheme="majorHAnsi" w:cstheme="majorHAnsi"/>
          <w:sz w:val="24"/>
          <w:szCs w:val="24"/>
        </w:rPr>
        <w:t xml:space="preserve"> </w:t>
      </w:r>
      <w:r w:rsidRPr="00AF0EE5">
        <w:rPr>
          <w:rFonts w:asciiTheme="majorHAnsi" w:hAnsiTheme="majorHAnsi" w:cstheme="majorHAnsi"/>
          <w:sz w:val="24"/>
          <w:szCs w:val="24"/>
        </w:rPr>
        <w:t>Paths may have variable lengths up to n.</w:t>
      </w:r>
      <w:r>
        <w:rPr>
          <w:rFonts w:asciiTheme="majorHAnsi" w:hAnsiTheme="majorHAnsi" w:cstheme="majorHAnsi"/>
          <w:sz w:val="24"/>
          <w:szCs w:val="24"/>
        </w:rPr>
        <w:t xml:space="preserve"> </w:t>
      </w:r>
      <w:r w:rsidRPr="00AF0EE5">
        <w:rPr>
          <w:rFonts w:asciiTheme="majorHAnsi" w:hAnsiTheme="majorHAnsi" w:cstheme="majorHAnsi"/>
          <w:sz w:val="24"/>
          <w:szCs w:val="24"/>
        </w:rPr>
        <w:t>The number of possible unique paths is exponential, especially if each cell is visited only once.</w:t>
      </w:r>
    </w:p>
    <w:p w14:paraId="48C82577" w14:textId="2C9F03B7" w:rsidR="00AF0EE5" w:rsidRPr="00AF0EE5" w:rsidRDefault="00AF0EE5" w:rsidP="00AF0EE5">
      <w:pPr>
        <w:spacing w:after="0"/>
        <w:rPr>
          <w:rFonts w:asciiTheme="majorHAnsi" w:hAnsiTheme="majorHAnsi" w:cstheme="majorHAnsi"/>
          <w:sz w:val="24"/>
          <w:szCs w:val="24"/>
        </w:rPr>
      </w:pPr>
      <w:r w:rsidRPr="00AF0EE5">
        <w:rPr>
          <w:rFonts w:asciiTheme="majorHAnsi" w:hAnsiTheme="majorHAnsi" w:cstheme="majorHAnsi"/>
          <w:sz w:val="24"/>
          <w:szCs w:val="24"/>
        </w:rPr>
        <w:t>T</w:t>
      </w:r>
      <w:r>
        <w:rPr>
          <w:rFonts w:asciiTheme="majorHAnsi" w:hAnsiTheme="majorHAnsi" w:cstheme="majorHAnsi"/>
          <w:sz w:val="24"/>
          <w:szCs w:val="24"/>
        </w:rPr>
        <w:t>he</w:t>
      </w:r>
      <w:r w:rsidRPr="00AF0EE5">
        <w:rPr>
          <w:rFonts w:asciiTheme="majorHAnsi" w:hAnsiTheme="majorHAnsi" w:cstheme="majorHAnsi"/>
          <w:sz w:val="24"/>
          <w:szCs w:val="24"/>
        </w:rPr>
        <w:t xml:space="preserve"> worst-case time complexity is </w:t>
      </w:r>
      <w:r w:rsidRPr="00AF0EE5">
        <w:rPr>
          <w:rFonts w:asciiTheme="majorHAnsi" w:hAnsiTheme="majorHAnsi" w:cstheme="majorHAnsi"/>
          <w:b/>
          <w:bCs/>
          <w:sz w:val="24"/>
          <w:szCs w:val="24"/>
        </w:rPr>
        <w:t>O(4^(n^2))</w:t>
      </w:r>
      <w:r w:rsidRPr="00AF0EE5">
        <w:rPr>
          <w:rFonts w:asciiTheme="majorHAnsi" w:hAnsiTheme="majorHAnsi" w:cstheme="majorHAnsi"/>
          <w:sz w:val="24"/>
          <w:szCs w:val="24"/>
        </w:rPr>
        <w:t xml:space="preserve"> </w:t>
      </w:r>
      <w:r>
        <w:rPr>
          <w:rFonts w:asciiTheme="majorHAnsi" w:hAnsiTheme="majorHAnsi" w:cstheme="majorHAnsi"/>
          <w:sz w:val="24"/>
          <w:szCs w:val="24"/>
        </w:rPr>
        <w:t>,</w:t>
      </w:r>
      <w:r w:rsidRPr="00AF0EE5">
        <w:rPr>
          <w:rFonts w:asciiTheme="majorHAnsi" w:hAnsiTheme="majorHAnsi" w:cstheme="majorHAnsi"/>
          <w:sz w:val="24"/>
          <w:szCs w:val="24"/>
        </w:rPr>
        <w:t xml:space="preserve"> extremely inefficient for large n.</w:t>
      </w:r>
    </w:p>
    <w:p w14:paraId="41522E3B" w14:textId="77777777" w:rsidR="00AF0EE5" w:rsidRPr="00AF0EE5" w:rsidRDefault="00AF0EE5" w:rsidP="00AF0EE5">
      <w:pPr>
        <w:spacing w:after="0"/>
        <w:rPr>
          <w:rFonts w:asciiTheme="majorHAnsi" w:hAnsiTheme="majorHAnsi" w:cstheme="majorHAnsi"/>
          <w:sz w:val="24"/>
          <w:szCs w:val="24"/>
        </w:rPr>
      </w:pPr>
    </w:p>
    <w:p w14:paraId="72673257" w14:textId="0987E54E" w:rsidR="00AF0EE5" w:rsidRPr="00AF0EE5" w:rsidRDefault="00AF0EE5" w:rsidP="00AF0EE5">
      <w:pPr>
        <w:spacing w:after="0"/>
        <w:rPr>
          <w:rFonts w:asciiTheme="majorHAnsi" w:hAnsiTheme="majorHAnsi" w:cstheme="majorHAnsi"/>
          <w:b/>
          <w:bCs/>
          <w:sz w:val="24"/>
          <w:szCs w:val="24"/>
        </w:rPr>
      </w:pPr>
      <w:r w:rsidRPr="00AF0EE5">
        <w:rPr>
          <w:rFonts w:asciiTheme="majorHAnsi" w:hAnsiTheme="majorHAnsi" w:cstheme="majorHAnsi"/>
          <w:b/>
          <w:bCs/>
          <w:sz w:val="24"/>
          <w:szCs w:val="24"/>
        </w:rPr>
        <w:t>Space Complexity:</w:t>
      </w:r>
    </w:p>
    <w:p w14:paraId="7C032245" w14:textId="103BA8F6" w:rsidR="00AF0EE5" w:rsidRPr="00AF0EE5" w:rsidRDefault="00AF0EE5" w:rsidP="00AF0EE5">
      <w:pPr>
        <w:spacing w:after="0"/>
        <w:rPr>
          <w:rFonts w:asciiTheme="majorHAnsi" w:hAnsiTheme="majorHAnsi" w:cstheme="majorHAnsi"/>
          <w:sz w:val="24"/>
          <w:szCs w:val="24"/>
        </w:rPr>
      </w:pPr>
      <w:r w:rsidRPr="00AF0EE5">
        <w:rPr>
          <w:rFonts w:asciiTheme="majorHAnsi" w:hAnsiTheme="majorHAnsi" w:cstheme="majorHAnsi"/>
          <w:sz w:val="24"/>
          <w:szCs w:val="24"/>
        </w:rPr>
        <w:t>Visited matrix</w:t>
      </w:r>
      <w:r>
        <w:rPr>
          <w:rFonts w:asciiTheme="majorHAnsi" w:hAnsiTheme="majorHAnsi" w:cstheme="majorHAnsi"/>
          <w:sz w:val="24"/>
          <w:szCs w:val="24"/>
        </w:rPr>
        <w:t xml:space="preserve">: </w:t>
      </w:r>
      <w:r w:rsidRPr="00AF0EE5">
        <w:rPr>
          <w:rFonts w:asciiTheme="majorHAnsi" w:hAnsiTheme="majorHAnsi" w:cstheme="majorHAnsi"/>
          <w:sz w:val="24"/>
          <w:szCs w:val="24"/>
        </w:rPr>
        <w:t>O(n^2)</w:t>
      </w:r>
    </w:p>
    <w:p w14:paraId="1F46BC36" w14:textId="31EA3BF2" w:rsidR="00AF0EE5" w:rsidRPr="00AF0EE5" w:rsidRDefault="00AF0EE5" w:rsidP="00AF0EE5">
      <w:pPr>
        <w:spacing w:after="0"/>
        <w:rPr>
          <w:rFonts w:asciiTheme="majorHAnsi" w:hAnsiTheme="majorHAnsi" w:cstheme="majorHAnsi"/>
          <w:sz w:val="24"/>
          <w:szCs w:val="24"/>
        </w:rPr>
      </w:pPr>
      <w:r w:rsidRPr="00AF0EE5">
        <w:rPr>
          <w:rFonts w:asciiTheme="majorHAnsi" w:hAnsiTheme="majorHAnsi" w:cstheme="majorHAnsi"/>
          <w:sz w:val="24"/>
          <w:szCs w:val="24"/>
        </w:rPr>
        <w:t>Recursion stack depth</w:t>
      </w:r>
      <w:r>
        <w:rPr>
          <w:rFonts w:asciiTheme="majorHAnsi" w:hAnsiTheme="majorHAnsi" w:cstheme="majorHAnsi"/>
          <w:sz w:val="24"/>
          <w:szCs w:val="24"/>
        </w:rPr>
        <w:t xml:space="preserve">: </w:t>
      </w:r>
      <w:r w:rsidRPr="00AF0EE5">
        <w:rPr>
          <w:rFonts w:asciiTheme="majorHAnsi" w:hAnsiTheme="majorHAnsi" w:cstheme="majorHAnsi"/>
          <w:sz w:val="24"/>
          <w:szCs w:val="24"/>
        </w:rPr>
        <w:t>up to O(n^2)</w:t>
      </w:r>
    </w:p>
    <w:p w14:paraId="77AF22EE" w14:textId="42515598" w:rsidR="00AF0EE5" w:rsidRPr="00AF0EE5" w:rsidRDefault="00AF0EE5" w:rsidP="00AF0EE5">
      <w:pPr>
        <w:spacing w:after="0"/>
        <w:rPr>
          <w:rFonts w:asciiTheme="majorHAnsi" w:hAnsiTheme="majorHAnsi" w:cstheme="majorHAnsi"/>
          <w:sz w:val="24"/>
          <w:szCs w:val="24"/>
        </w:rPr>
      </w:pPr>
      <w:r w:rsidRPr="00AF0EE5">
        <w:rPr>
          <w:rFonts w:asciiTheme="majorHAnsi" w:hAnsiTheme="majorHAnsi" w:cstheme="majorHAnsi"/>
          <w:sz w:val="24"/>
          <w:szCs w:val="24"/>
        </w:rPr>
        <w:t>Path storage</w:t>
      </w:r>
      <w:r>
        <w:rPr>
          <w:rFonts w:asciiTheme="majorHAnsi" w:hAnsiTheme="majorHAnsi" w:cstheme="majorHAnsi"/>
          <w:sz w:val="24"/>
          <w:szCs w:val="24"/>
        </w:rPr>
        <w:t>:</w:t>
      </w:r>
      <w:r w:rsidRPr="00AF0EE5">
        <w:rPr>
          <w:rFonts w:asciiTheme="majorHAnsi" w:hAnsiTheme="majorHAnsi" w:cstheme="majorHAnsi"/>
          <w:sz w:val="24"/>
          <w:szCs w:val="24"/>
        </w:rPr>
        <w:t xml:space="preserve"> O(n^2) for each recursive call</w:t>
      </w:r>
    </w:p>
    <w:p w14:paraId="7CE7196C" w14:textId="1D8F95E7" w:rsidR="00826216" w:rsidRDefault="00AF0EE5" w:rsidP="00AF0EE5">
      <w:pPr>
        <w:spacing w:after="0"/>
        <w:rPr>
          <w:rFonts w:asciiTheme="majorHAnsi" w:hAnsiTheme="majorHAnsi" w:cstheme="majorHAnsi"/>
          <w:b/>
          <w:bCs/>
          <w:sz w:val="24"/>
          <w:szCs w:val="24"/>
        </w:rPr>
      </w:pPr>
      <w:r w:rsidRPr="00AF0EE5">
        <w:rPr>
          <w:rFonts w:asciiTheme="majorHAnsi" w:hAnsiTheme="majorHAnsi" w:cstheme="majorHAnsi"/>
          <w:sz w:val="24"/>
          <w:szCs w:val="24"/>
        </w:rPr>
        <w:t>So</w:t>
      </w:r>
      <w:r>
        <w:rPr>
          <w:rFonts w:asciiTheme="majorHAnsi" w:hAnsiTheme="majorHAnsi" w:cstheme="majorHAnsi"/>
          <w:sz w:val="24"/>
          <w:szCs w:val="24"/>
        </w:rPr>
        <w:t xml:space="preserve"> the</w:t>
      </w:r>
      <w:r w:rsidRPr="00AF0EE5">
        <w:rPr>
          <w:rFonts w:asciiTheme="majorHAnsi" w:hAnsiTheme="majorHAnsi" w:cstheme="majorHAnsi"/>
          <w:sz w:val="24"/>
          <w:szCs w:val="24"/>
        </w:rPr>
        <w:t xml:space="preserve"> space complexity </w:t>
      </w:r>
      <w:r w:rsidRPr="00AF0EE5">
        <w:rPr>
          <w:rFonts w:asciiTheme="majorHAnsi" w:hAnsiTheme="majorHAnsi" w:cstheme="majorHAnsi"/>
          <w:b/>
          <w:bCs/>
          <w:sz w:val="24"/>
          <w:szCs w:val="24"/>
        </w:rPr>
        <w:t>is O(n^2).</w:t>
      </w:r>
    </w:p>
    <w:p w14:paraId="65B2DFF8" w14:textId="77777777" w:rsidR="00AF0EE5" w:rsidRDefault="00AF0EE5" w:rsidP="00AF0EE5">
      <w:pPr>
        <w:spacing w:after="0"/>
        <w:rPr>
          <w:rFonts w:asciiTheme="majorHAnsi" w:hAnsiTheme="majorHAnsi" w:cstheme="majorHAnsi"/>
          <w:b/>
          <w:bCs/>
          <w:sz w:val="24"/>
          <w:szCs w:val="24"/>
        </w:rPr>
      </w:pPr>
    </w:p>
    <w:p w14:paraId="3628FF39" w14:textId="3C7A874C" w:rsidR="00AF0EE5" w:rsidRDefault="00AF0EE5" w:rsidP="00AF0EE5">
      <w:pPr>
        <w:spacing w:after="0"/>
        <w:rPr>
          <w:rFonts w:asciiTheme="majorHAnsi" w:hAnsiTheme="majorHAnsi" w:cstheme="majorHAnsi"/>
          <w:b/>
          <w:bCs/>
          <w:sz w:val="24"/>
          <w:szCs w:val="24"/>
        </w:rPr>
      </w:pPr>
      <w:r>
        <w:rPr>
          <w:rFonts w:asciiTheme="majorHAnsi" w:hAnsiTheme="majorHAnsi" w:cstheme="majorHAnsi"/>
          <w:b/>
          <w:bCs/>
          <w:sz w:val="24"/>
          <w:szCs w:val="24"/>
        </w:rPr>
        <w:t>So both are complexity is O(n^2)</w:t>
      </w:r>
    </w:p>
    <w:p w14:paraId="38716316" w14:textId="77777777" w:rsidR="00AF0EE5" w:rsidRDefault="00AF0EE5" w:rsidP="00AF0EE5">
      <w:pPr>
        <w:spacing w:after="0"/>
        <w:rPr>
          <w:rFonts w:asciiTheme="majorHAnsi" w:hAnsiTheme="majorHAnsi" w:cstheme="majorHAnsi"/>
          <w:b/>
          <w:bCs/>
          <w:sz w:val="24"/>
          <w:szCs w:val="24"/>
        </w:rPr>
      </w:pPr>
    </w:p>
    <w:p w14:paraId="381EFAA4" w14:textId="77777777" w:rsidR="00AF0EE5" w:rsidRDefault="00AF0EE5" w:rsidP="00AF0EE5">
      <w:pPr>
        <w:spacing w:after="0"/>
        <w:rPr>
          <w:rFonts w:asciiTheme="majorHAnsi" w:hAnsiTheme="majorHAnsi" w:cstheme="majorHAnsi"/>
          <w:b/>
          <w:bCs/>
          <w:sz w:val="24"/>
          <w:szCs w:val="24"/>
        </w:rPr>
      </w:pPr>
    </w:p>
    <w:p w14:paraId="787D57EC" w14:textId="77777777" w:rsidR="00AF0EE5" w:rsidRDefault="00AF0EE5" w:rsidP="00AF0EE5">
      <w:pPr>
        <w:spacing w:after="0"/>
        <w:rPr>
          <w:rFonts w:asciiTheme="majorHAnsi" w:hAnsiTheme="majorHAnsi" w:cstheme="majorHAnsi"/>
          <w:b/>
          <w:bCs/>
          <w:sz w:val="24"/>
          <w:szCs w:val="24"/>
        </w:rPr>
      </w:pPr>
    </w:p>
    <w:p w14:paraId="35A52767" w14:textId="77777777" w:rsidR="00AF0EE5" w:rsidRDefault="00AF0EE5" w:rsidP="00AF0EE5">
      <w:pPr>
        <w:spacing w:after="0"/>
        <w:rPr>
          <w:rFonts w:asciiTheme="majorHAnsi" w:hAnsiTheme="majorHAnsi" w:cstheme="majorHAnsi"/>
          <w:b/>
          <w:bCs/>
          <w:sz w:val="24"/>
          <w:szCs w:val="24"/>
        </w:rPr>
      </w:pPr>
    </w:p>
    <w:p w14:paraId="4A0937E9" w14:textId="77777777" w:rsidR="00AF0EE5" w:rsidRDefault="00AF0EE5" w:rsidP="00AF0EE5">
      <w:pPr>
        <w:spacing w:after="0"/>
        <w:rPr>
          <w:rFonts w:asciiTheme="majorHAnsi" w:hAnsiTheme="majorHAnsi" w:cstheme="majorHAnsi"/>
          <w:b/>
          <w:bCs/>
          <w:sz w:val="24"/>
          <w:szCs w:val="24"/>
        </w:rPr>
      </w:pPr>
    </w:p>
    <w:p w14:paraId="0B20C172" w14:textId="77777777" w:rsidR="00AF0EE5" w:rsidRDefault="00AF0EE5" w:rsidP="00AF0EE5">
      <w:pPr>
        <w:spacing w:after="0"/>
        <w:rPr>
          <w:rFonts w:asciiTheme="majorHAnsi" w:hAnsiTheme="majorHAnsi" w:cstheme="majorHAnsi"/>
          <w:b/>
          <w:bCs/>
          <w:sz w:val="24"/>
          <w:szCs w:val="24"/>
        </w:rPr>
      </w:pPr>
    </w:p>
    <w:p w14:paraId="4B8BE600" w14:textId="38ECCE9C" w:rsidR="00AF0EE5" w:rsidRDefault="00AF0EE5" w:rsidP="00AF0EE5">
      <w:pPr>
        <w:pStyle w:val="Heading2"/>
      </w:pPr>
      <w:bookmarkStart w:id="141" w:name="_Toc197894181"/>
      <w:r>
        <w:t>Sample Output</w:t>
      </w:r>
      <w:bookmarkEnd w:id="141"/>
    </w:p>
    <w:p w14:paraId="039DDEFA" w14:textId="77777777" w:rsidR="00AF0EE5" w:rsidRDefault="00AF0EE5" w:rsidP="00AF0EE5">
      <w:pPr>
        <w:keepNext/>
      </w:pPr>
      <w:r>
        <w:rPr>
          <w:noProof/>
        </w:rPr>
        <w:drawing>
          <wp:inline distT="0" distB="0" distL="0" distR="0" wp14:anchorId="04537F0C" wp14:editId="25C6715F">
            <wp:extent cx="5486400" cy="2057400"/>
            <wp:effectExtent l="0" t="0" r="0" b="0"/>
            <wp:docPr id="13121667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2057400"/>
                    </a:xfrm>
                    <a:prstGeom prst="rect">
                      <a:avLst/>
                    </a:prstGeom>
                    <a:noFill/>
                    <a:ln>
                      <a:noFill/>
                    </a:ln>
                  </pic:spPr>
                </pic:pic>
              </a:graphicData>
            </a:graphic>
          </wp:inline>
        </w:drawing>
      </w:r>
    </w:p>
    <w:p w14:paraId="6D4A328A" w14:textId="78D4F92D" w:rsidR="00AF0EE5" w:rsidRPr="00AF0EE5" w:rsidRDefault="00AF0EE5" w:rsidP="00AF0EE5">
      <w:pPr>
        <w:pStyle w:val="Caption"/>
        <w:jc w:val="center"/>
        <w:rPr>
          <w:rFonts w:asciiTheme="majorHAnsi" w:hAnsiTheme="majorHAnsi" w:cstheme="majorHAnsi"/>
          <w:sz w:val="20"/>
          <w:szCs w:val="20"/>
        </w:rPr>
      </w:pPr>
      <w:bookmarkStart w:id="142" w:name="_Toc197894215"/>
      <w:r w:rsidRPr="00AF0EE5">
        <w:rPr>
          <w:rFonts w:asciiTheme="majorHAnsi" w:hAnsiTheme="majorHAnsi" w:cstheme="majorHAnsi"/>
          <w:sz w:val="20"/>
          <w:szCs w:val="20"/>
        </w:rPr>
        <w:t xml:space="preserve">Figure </w:t>
      </w:r>
      <w:r w:rsidR="00741968">
        <w:rPr>
          <w:rFonts w:asciiTheme="majorHAnsi" w:hAnsiTheme="majorHAnsi" w:cstheme="majorHAnsi"/>
          <w:sz w:val="20"/>
          <w:szCs w:val="20"/>
        </w:rPr>
        <w:fldChar w:fldCharType="begin"/>
      </w:r>
      <w:r w:rsidR="00741968">
        <w:rPr>
          <w:rFonts w:asciiTheme="majorHAnsi" w:hAnsiTheme="majorHAnsi" w:cstheme="majorHAnsi"/>
          <w:sz w:val="20"/>
          <w:szCs w:val="20"/>
        </w:rPr>
        <w:instrText xml:space="preserve"> SEQ Figure \* ARABIC </w:instrText>
      </w:r>
      <w:r w:rsidR="00741968">
        <w:rPr>
          <w:rFonts w:asciiTheme="majorHAnsi" w:hAnsiTheme="majorHAnsi" w:cstheme="majorHAnsi"/>
          <w:sz w:val="20"/>
          <w:szCs w:val="20"/>
        </w:rPr>
        <w:fldChar w:fldCharType="separate"/>
      </w:r>
      <w:r w:rsidR="006A2734">
        <w:rPr>
          <w:rFonts w:asciiTheme="majorHAnsi" w:hAnsiTheme="majorHAnsi" w:cstheme="majorHAnsi"/>
          <w:noProof/>
          <w:sz w:val="20"/>
          <w:szCs w:val="20"/>
        </w:rPr>
        <w:t>16</w:t>
      </w:r>
      <w:r w:rsidR="00741968">
        <w:rPr>
          <w:rFonts w:asciiTheme="majorHAnsi" w:hAnsiTheme="majorHAnsi" w:cstheme="majorHAnsi"/>
          <w:sz w:val="20"/>
          <w:szCs w:val="20"/>
        </w:rPr>
        <w:fldChar w:fldCharType="end"/>
      </w:r>
      <w:r w:rsidRPr="00AF0EE5">
        <w:rPr>
          <w:rFonts w:asciiTheme="majorHAnsi" w:hAnsiTheme="majorHAnsi" w:cstheme="majorHAnsi"/>
          <w:sz w:val="20"/>
          <w:szCs w:val="20"/>
        </w:rPr>
        <w:t>: Sample 1</w:t>
      </w:r>
      <w:bookmarkEnd w:id="142"/>
    </w:p>
    <w:p w14:paraId="209C02CC" w14:textId="77777777" w:rsidR="00826216" w:rsidRDefault="00826216" w:rsidP="008B601C">
      <w:pPr>
        <w:rPr>
          <w:rFonts w:asciiTheme="majorHAnsi" w:hAnsiTheme="majorHAnsi" w:cstheme="majorHAnsi"/>
          <w:sz w:val="24"/>
          <w:szCs w:val="24"/>
        </w:rPr>
      </w:pPr>
    </w:p>
    <w:p w14:paraId="2D61768B" w14:textId="77777777" w:rsidR="00AF0EE5" w:rsidRDefault="00AF0EE5" w:rsidP="00AF0EE5">
      <w:pPr>
        <w:keepNext/>
      </w:pPr>
      <w:r>
        <w:rPr>
          <w:noProof/>
        </w:rPr>
        <w:lastRenderedPageBreak/>
        <w:drawing>
          <wp:inline distT="0" distB="0" distL="0" distR="0" wp14:anchorId="3B920E4F" wp14:editId="4CFAD650">
            <wp:extent cx="5486400" cy="1996440"/>
            <wp:effectExtent l="0" t="0" r="0" b="3810"/>
            <wp:docPr id="8157898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1996440"/>
                    </a:xfrm>
                    <a:prstGeom prst="rect">
                      <a:avLst/>
                    </a:prstGeom>
                    <a:noFill/>
                    <a:ln>
                      <a:noFill/>
                    </a:ln>
                  </pic:spPr>
                </pic:pic>
              </a:graphicData>
            </a:graphic>
          </wp:inline>
        </w:drawing>
      </w:r>
    </w:p>
    <w:p w14:paraId="2EF3ADEE" w14:textId="298891DF" w:rsidR="00826216" w:rsidRPr="00AF0EE5" w:rsidRDefault="00AF0EE5" w:rsidP="00AF0EE5">
      <w:pPr>
        <w:pStyle w:val="Caption"/>
        <w:jc w:val="center"/>
        <w:rPr>
          <w:rFonts w:asciiTheme="majorHAnsi" w:hAnsiTheme="majorHAnsi" w:cstheme="majorHAnsi"/>
          <w:sz w:val="28"/>
          <w:szCs w:val="28"/>
        </w:rPr>
      </w:pPr>
      <w:bookmarkStart w:id="143" w:name="_Toc197894216"/>
      <w:r w:rsidRPr="00AF0EE5">
        <w:rPr>
          <w:rFonts w:asciiTheme="majorHAnsi" w:hAnsiTheme="majorHAnsi" w:cstheme="majorHAnsi"/>
          <w:sz w:val="20"/>
          <w:szCs w:val="20"/>
        </w:rPr>
        <w:t xml:space="preserve">Figure </w:t>
      </w:r>
      <w:r w:rsidR="00741968">
        <w:rPr>
          <w:rFonts w:asciiTheme="majorHAnsi" w:hAnsiTheme="majorHAnsi" w:cstheme="majorHAnsi"/>
          <w:sz w:val="20"/>
          <w:szCs w:val="20"/>
        </w:rPr>
        <w:fldChar w:fldCharType="begin"/>
      </w:r>
      <w:r w:rsidR="00741968">
        <w:rPr>
          <w:rFonts w:asciiTheme="majorHAnsi" w:hAnsiTheme="majorHAnsi" w:cstheme="majorHAnsi"/>
          <w:sz w:val="20"/>
          <w:szCs w:val="20"/>
        </w:rPr>
        <w:instrText xml:space="preserve"> SEQ Figure \* ARABIC </w:instrText>
      </w:r>
      <w:r w:rsidR="00741968">
        <w:rPr>
          <w:rFonts w:asciiTheme="majorHAnsi" w:hAnsiTheme="majorHAnsi" w:cstheme="majorHAnsi"/>
          <w:sz w:val="20"/>
          <w:szCs w:val="20"/>
        </w:rPr>
        <w:fldChar w:fldCharType="separate"/>
      </w:r>
      <w:r w:rsidR="006A2734">
        <w:rPr>
          <w:rFonts w:asciiTheme="majorHAnsi" w:hAnsiTheme="majorHAnsi" w:cstheme="majorHAnsi"/>
          <w:noProof/>
          <w:sz w:val="20"/>
          <w:szCs w:val="20"/>
        </w:rPr>
        <w:t>17</w:t>
      </w:r>
      <w:r w:rsidR="00741968">
        <w:rPr>
          <w:rFonts w:asciiTheme="majorHAnsi" w:hAnsiTheme="majorHAnsi" w:cstheme="majorHAnsi"/>
          <w:sz w:val="20"/>
          <w:szCs w:val="20"/>
        </w:rPr>
        <w:fldChar w:fldCharType="end"/>
      </w:r>
      <w:r w:rsidRPr="00AF0EE5">
        <w:rPr>
          <w:rFonts w:asciiTheme="majorHAnsi" w:hAnsiTheme="majorHAnsi" w:cstheme="majorHAnsi"/>
          <w:sz w:val="20"/>
          <w:szCs w:val="20"/>
        </w:rPr>
        <w:t>: Sample 2</w:t>
      </w:r>
      <w:bookmarkEnd w:id="143"/>
    </w:p>
    <w:p w14:paraId="02CCEDA5" w14:textId="77777777" w:rsidR="00826216" w:rsidRDefault="00826216" w:rsidP="008B601C">
      <w:pPr>
        <w:rPr>
          <w:rFonts w:asciiTheme="majorHAnsi" w:hAnsiTheme="majorHAnsi" w:cstheme="majorHAnsi"/>
          <w:sz w:val="24"/>
          <w:szCs w:val="24"/>
        </w:rPr>
      </w:pPr>
    </w:p>
    <w:p w14:paraId="390D4E5C" w14:textId="77777777" w:rsidR="00AF0EE5" w:rsidRDefault="00AF0EE5" w:rsidP="00AF0EE5">
      <w:pPr>
        <w:keepNext/>
      </w:pPr>
      <w:r>
        <w:rPr>
          <w:noProof/>
        </w:rPr>
        <w:drawing>
          <wp:inline distT="0" distB="0" distL="0" distR="0" wp14:anchorId="5BCF9795" wp14:editId="7ABAD693">
            <wp:extent cx="5486400" cy="1927860"/>
            <wp:effectExtent l="0" t="0" r="0" b="0"/>
            <wp:docPr id="12439839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1927860"/>
                    </a:xfrm>
                    <a:prstGeom prst="rect">
                      <a:avLst/>
                    </a:prstGeom>
                    <a:noFill/>
                    <a:ln>
                      <a:noFill/>
                    </a:ln>
                  </pic:spPr>
                </pic:pic>
              </a:graphicData>
            </a:graphic>
          </wp:inline>
        </w:drawing>
      </w:r>
    </w:p>
    <w:p w14:paraId="56FEE5D4" w14:textId="7730955F" w:rsidR="00826216" w:rsidRPr="00AF0EE5" w:rsidRDefault="00AF0EE5" w:rsidP="00AF0EE5">
      <w:pPr>
        <w:pStyle w:val="Caption"/>
        <w:jc w:val="center"/>
        <w:rPr>
          <w:rFonts w:asciiTheme="majorHAnsi" w:hAnsiTheme="majorHAnsi" w:cstheme="majorHAnsi"/>
          <w:sz w:val="28"/>
          <w:szCs w:val="28"/>
        </w:rPr>
      </w:pPr>
      <w:bookmarkStart w:id="144" w:name="_Toc197894217"/>
      <w:r w:rsidRPr="00AF0EE5">
        <w:rPr>
          <w:rFonts w:asciiTheme="majorHAnsi" w:hAnsiTheme="majorHAnsi" w:cstheme="majorHAnsi"/>
          <w:sz w:val="20"/>
          <w:szCs w:val="20"/>
        </w:rPr>
        <w:t xml:space="preserve">Figure </w:t>
      </w:r>
      <w:r w:rsidR="00741968">
        <w:rPr>
          <w:rFonts w:asciiTheme="majorHAnsi" w:hAnsiTheme="majorHAnsi" w:cstheme="majorHAnsi"/>
          <w:sz w:val="20"/>
          <w:szCs w:val="20"/>
        </w:rPr>
        <w:fldChar w:fldCharType="begin"/>
      </w:r>
      <w:r w:rsidR="00741968">
        <w:rPr>
          <w:rFonts w:asciiTheme="majorHAnsi" w:hAnsiTheme="majorHAnsi" w:cstheme="majorHAnsi"/>
          <w:sz w:val="20"/>
          <w:szCs w:val="20"/>
        </w:rPr>
        <w:instrText xml:space="preserve"> SEQ Figure \* ARABIC </w:instrText>
      </w:r>
      <w:r w:rsidR="00741968">
        <w:rPr>
          <w:rFonts w:asciiTheme="majorHAnsi" w:hAnsiTheme="majorHAnsi" w:cstheme="majorHAnsi"/>
          <w:sz w:val="20"/>
          <w:szCs w:val="20"/>
        </w:rPr>
        <w:fldChar w:fldCharType="separate"/>
      </w:r>
      <w:r w:rsidR="006A2734">
        <w:rPr>
          <w:rFonts w:asciiTheme="majorHAnsi" w:hAnsiTheme="majorHAnsi" w:cstheme="majorHAnsi"/>
          <w:noProof/>
          <w:sz w:val="20"/>
          <w:szCs w:val="20"/>
        </w:rPr>
        <w:t>18</w:t>
      </w:r>
      <w:r w:rsidR="00741968">
        <w:rPr>
          <w:rFonts w:asciiTheme="majorHAnsi" w:hAnsiTheme="majorHAnsi" w:cstheme="majorHAnsi"/>
          <w:sz w:val="20"/>
          <w:szCs w:val="20"/>
        </w:rPr>
        <w:fldChar w:fldCharType="end"/>
      </w:r>
      <w:r w:rsidRPr="00AF0EE5">
        <w:rPr>
          <w:rFonts w:asciiTheme="majorHAnsi" w:hAnsiTheme="majorHAnsi" w:cstheme="majorHAnsi"/>
          <w:sz w:val="20"/>
          <w:szCs w:val="20"/>
        </w:rPr>
        <w:t>: Sample 3</w:t>
      </w:r>
      <w:bookmarkEnd w:id="144"/>
    </w:p>
    <w:p w14:paraId="73F2243B" w14:textId="600D86DB" w:rsidR="00826216" w:rsidRDefault="00AF0EE5" w:rsidP="00AF0EE5">
      <w:pPr>
        <w:pStyle w:val="Heading2"/>
      </w:pPr>
      <w:bookmarkStart w:id="145" w:name="_Toc197894182"/>
      <w:r>
        <w:t>Conclusion</w:t>
      </w:r>
      <w:bookmarkEnd w:id="145"/>
    </w:p>
    <w:p w14:paraId="5F207212" w14:textId="77777777" w:rsidR="00F71B6A" w:rsidRPr="00F71B6A" w:rsidRDefault="00F71B6A" w:rsidP="00F71B6A">
      <w:pPr>
        <w:spacing w:after="0"/>
        <w:rPr>
          <w:rFonts w:asciiTheme="majorHAnsi" w:hAnsiTheme="majorHAnsi" w:cstheme="majorHAnsi"/>
          <w:sz w:val="24"/>
          <w:szCs w:val="24"/>
        </w:rPr>
      </w:pPr>
      <w:r w:rsidRPr="00F71B6A">
        <w:rPr>
          <w:rFonts w:asciiTheme="majorHAnsi" w:hAnsiTheme="majorHAnsi" w:cstheme="majorHAnsi"/>
          <w:sz w:val="24"/>
          <w:szCs w:val="24"/>
        </w:rPr>
        <w:t>This project implements an efficient Dynamic Programming algorithm to solve the classic lattice grid traversal problem. The algorithm constructs a continuous path using at most 2n - 2 straight lines to visit all n × n grid points, satisfying the constraints without retracing lines. It utilizes memoization, grid representation, and directional movement planning to reduce time and space complexity. Compared to brute-force or naive recursive methods, this solution is far more scalable and reliable, especially for larger grids.</w:t>
      </w:r>
    </w:p>
    <w:p w14:paraId="7AC50E0D" w14:textId="77777777" w:rsidR="00F71B6A" w:rsidRPr="00F71B6A" w:rsidRDefault="00F71B6A" w:rsidP="00F71B6A">
      <w:pPr>
        <w:spacing w:after="0"/>
        <w:rPr>
          <w:rFonts w:asciiTheme="majorHAnsi" w:hAnsiTheme="majorHAnsi" w:cstheme="majorHAnsi"/>
          <w:sz w:val="24"/>
          <w:szCs w:val="24"/>
        </w:rPr>
      </w:pPr>
    </w:p>
    <w:p w14:paraId="74B9100A" w14:textId="77777777" w:rsidR="00F71B6A" w:rsidRPr="00F71B6A" w:rsidRDefault="00F71B6A" w:rsidP="00F71B6A">
      <w:pPr>
        <w:spacing w:after="0"/>
        <w:rPr>
          <w:rFonts w:asciiTheme="majorHAnsi" w:hAnsiTheme="majorHAnsi" w:cstheme="majorHAnsi"/>
          <w:sz w:val="24"/>
          <w:szCs w:val="24"/>
        </w:rPr>
      </w:pPr>
      <w:r w:rsidRPr="00F71B6A">
        <w:rPr>
          <w:rFonts w:asciiTheme="majorHAnsi" w:hAnsiTheme="majorHAnsi" w:cstheme="majorHAnsi"/>
          <w:sz w:val="24"/>
          <w:szCs w:val="24"/>
        </w:rPr>
        <w:t>The dynamic programming approach ensures:</w:t>
      </w:r>
    </w:p>
    <w:p w14:paraId="7AA951A1" w14:textId="273D6081" w:rsidR="00F71B6A" w:rsidRPr="00F71B6A" w:rsidRDefault="00F71B6A">
      <w:pPr>
        <w:pStyle w:val="ListParagraph"/>
        <w:numPr>
          <w:ilvl w:val="0"/>
          <w:numId w:val="27"/>
        </w:numPr>
        <w:spacing w:after="0"/>
        <w:rPr>
          <w:rFonts w:asciiTheme="majorHAnsi" w:hAnsiTheme="majorHAnsi" w:cstheme="majorHAnsi"/>
          <w:sz w:val="24"/>
          <w:szCs w:val="24"/>
        </w:rPr>
      </w:pPr>
      <w:r w:rsidRPr="00F71B6A">
        <w:rPr>
          <w:rFonts w:asciiTheme="majorHAnsi" w:hAnsiTheme="majorHAnsi" w:cstheme="majorHAnsi"/>
          <w:sz w:val="24"/>
          <w:szCs w:val="24"/>
        </w:rPr>
        <w:t>Efficiency through memoization</w:t>
      </w:r>
    </w:p>
    <w:p w14:paraId="4CAD9362" w14:textId="78ABF11A" w:rsidR="00F71B6A" w:rsidRPr="00F71B6A" w:rsidRDefault="00F71B6A">
      <w:pPr>
        <w:pStyle w:val="ListParagraph"/>
        <w:numPr>
          <w:ilvl w:val="0"/>
          <w:numId w:val="27"/>
        </w:numPr>
        <w:spacing w:after="0"/>
        <w:rPr>
          <w:rFonts w:asciiTheme="majorHAnsi" w:hAnsiTheme="majorHAnsi" w:cstheme="majorHAnsi"/>
          <w:sz w:val="24"/>
          <w:szCs w:val="24"/>
        </w:rPr>
      </w:pPr>
      <w:r w:rsidRPr="00F71B6A">
        <w:rPr>
          <w:rFonts w:asciiTheme="majorHAnsi" w:hAnsiTheme="majorHAnsi" w:cstheme="majorHAnsi"/>
          <w:sz w:val="24"/>
          <w:szCs w:val="24"/>
        </w:rPr>
        <w:t>Structured line-building logic</w:t>
      </w:r>
    </w:p>
    <w:p w14:paraId="39FC0738" w14:textId="774D7425" w:rsidR="00F71B6A" w:rsidRPr="00F71B6A" w:rsidRDefault="00F71B6A">
      <w:pPr>
        <w:pStyle w:val="ListParagraph"/>
        <w:numPr>
          <w:ilvl w:val="0"/>
          <w:numId w:val="27"/>
        </w:numPr>
        <w:spacing w:after="0"/>
        <w:rPr>
          <w:rFonts w:asciiTheme="majorHAnsi" w:hAnsiTheme="majorHAnsi" w:cstheme="majorHAnsi"/>
          <w:sz w:val="24"/>
          <w:szCs w:val="24"/>
        </w:rPr>
      </w:pPr>
      <w:r w:rsidRPr="00F71B6A">
        <w:rPr>
          <w:rFonts w:asciiTheme="majorHAnsi" w:hAnsiTheme="majorHAnsi" w:cstheme="majorHAnsi"/>
          <w:sz w:val="24"/>
          <w:szCs w:val="24"/>
        </w:rPr>
        <w:t>Scalable performance</w:t>
      </w:r>
    </w:p>
    <w:p w14:paraId="14ADC969" w14:textId="716D9976" w:rsidR="00F71B6A" w:rsidRPr="00F71B6A" w:rsidRDefault="00F71B6A">
      <w:pPr>
        <w:pStyle w:val="ListParagraph"/>
        <w:numPr>
          <w:ilvl w:val="0"/>
          <w:numId w:val="27"/>
        </w:numPr>
        <w:spacing w:after="0"/>
        <w:rPr>
          <w:rFonts w:asciiTheme="majorHAnsi" w:hAnsiTheme="majorHAnsi" w:cstheme="majorHAnsi"/>
          <w:sz w:val="24"/>
          <w:szCs w:val="24"/>
        </w:rPr>
      </w:pPr>
      <w:r w:rsidRPr="00F71B6A">
        <w:rPr>
          <w:rFonts w:asciiTheme="majorHAnsi" w:hAnsiTheme="majorHAnsi" w:cstheme="majorHAnsi"/>
          <w:sz w:val="24"/>
          <w:szCs w:val="24"/>
        </w:rPr>
        <w:t>Correctness in path coverage</w:t>
      </w:r>
    </w:p>
    <w:p w14:paraId="6A14815B" w14:textId="77777777" w:rsidR="00F71B6A" w:rsidRPr="00F71B6A" w:rsidRDefault="00F71B6A" w:rsidP="00F71B6A">
      <w:pPr>
        <w:spacing w:after="0"/>
        <w:rPr>
          <w:rFonts w:asciiTheme="majorHAnsi" w:hAnsiTheme="majorHAnsi" w:cstheme="majorHAnsi"/>
          <w:sz w:val="24"/>
          <w:szCs w:val="24"/>
        </w:rPr>
      </w:pPr>
    </w:p>
    <w:p w14:paraId="56C30F60" w14:textId="2FB37373" w:rsidR="00AF0EE5" w:rsidRPr="00F71B6A" w:rsidRDefault="00F71B6A" w:rsidP="00F71B6A">
      <w:pPr>
        <w:spacing w:after="0"/>
        <w:rPr>
          <w:rFonts w:asciiTheme="majorHAnsi" w:hAnsiTheme="majorHAnsi" w:cstheme="majorHAnsi"/>
          <w:sz w:val="24"/>
          <w:szCs w:val="24"/>
        </w:rPr>
      </w:pPr>
      <w:r w:rsidRPr="00F71B6A">
        <w:rPr>
          <w:rFonts w:asciiTheme="majorHAnsi" w:hAnsiTheme="majorHAnsi" w:cstheme="majorHAnsi"/>
          <w:sz w:val="24"/>
          <w:szCs w:val="24"/>
        </w:rPr>
        <w:t>This makes it suitable for both theoretical study and practical application in algorithmic graph traversal, robotics, and grid-based optimizations.</w:t>
      </w:r>
    </w:p>
    <w:p w14:paraId="7A4B08F6" w14:textId="77777777" w:rsidR="00AF0EE5" w:rsidRDefault="00AF0EE5" w:rsidP="00AF0EE5">
      <w:pPr>
        <w:pStyle w:val="Heading2"/>
      </w:pPr>
    </w:p>
    <w:p w14:paraId="26C7F59D" w14:textId="77777777" w:rsidR="00826216" w:rsidRDefault="00826216" w:rsidP="008B601C">
      <w:pPr>
        <w:rPr>
          <w:rFonts w:asciiTheme="majorHAnsi" w:hAnsiTheme="majorHAnsi" w:cstheme="majorHAnsi"/>
          <w:sz w:val="24"/>
          <w:szCs w:val="24"/>
        </w:rPr>
      </w:pPr>
    </w:p>
    <w:p w14:paraId="3A3B54E3" w14:textId="77777777" w:rsidR="00C307B7" w:rsidRDefault="00C307B7" w:rsidP="008B601C">
      <w:pPr>
        <w:rPr>
          <w:rFonts w:asciiTheme="majorHAnsi" w:hAnsiTheme="majorHAnsi" w:cstheme="majorHAnsi"/>
          <w:sz w:val="24"/>
          <w:szCs w:val="24"/>
        </w:rPr>
      </w:pPr>
    </w:p>
    <w:p w14:paraId="20394CB1" w14:textId="77777777" w:rsidR="00C307B7" w:rsidRDefault="00C307B7" w:rsidP="008B601C">
      <w:pPr>
        <w:rPr>
          <w:rFonts w:asciiTheme="majorHAnsi" w:hAnsiTheme="majorHAnsi" w:cstheme="majorHAnsi"/>
          <w:sz w:val="24"/>
          <w:szCs w:val="24"/>
        </w:rPr>
      </w:pPr>
    </w:p>
    <w:p w14:paraId="1DD5ACF8" w14:textId="77777777" w:rsidR="00C307B7" w:rsidRDefault="00C307B7" w:rsidP="008B601C">
      <w:pPr>
        <w:rPr>
          <w:rFonts w:asciiTheme="majorHAnsi" w:hAnsiTheme="majorHAnsi" w:cstheme="majorHAnsi"/>
          <w:sz w:val="24"/>
          <w:szCs w:val="24"/>
        </w:rPr>
      </w:pPr>
    </w:p>
    <w:p w14:paraId="3624BDFF" w14:textId="77777777" w:rsidR="00826216" w:rsidRDefault="00826216" w:rsidP="008B601C">
      <w:pPr>
        <w:rPr>
          <w:rFonts w:asciiTheme="majorHAnsi" w:hAnsiTheme="majorHAnsi" w:cstheme="majorHAnsi"/>
          <w:sz w:val="24"/>
          <w:szCs w:val="24"/>
        </w:rPr>
      </w:pPr>
    </w:p>
    <w:p w14:paraId="333A13DA" w14:textId="77777777" w:rsidR="00826216" w:rsidRDefault="00826216" w:rsidP="008B601C">
      <w:pPr>
        <w:rPr>
          <w:rFonts w:asciiTheme="majorHAnsi" w:hAnsiTheme="majorHAnsi" w:cstheme="majorHAnsi"/>
          <w:sz w:val="24"/>
          <w:szCs w:val="24"/>
        </w:rPr>
      </w:pPr>
    </w:p>
    <w:p w14:paraId="7FADE131" w14:textId="77777777" w:rsidR="00826216" w:rsidRDefault="00826216" w:rsidP="008B601C">
      <w:pPr>
        <w:rPr>
          <w:rFonts w:asciiTheme="majorHAnsi" w:hAnsiTheme="majorHAnsi" w:cstheme="majorHAnsi"/>
          <w:sz w:val="24"/>
          <w:szCs w:val="24"/>
        </w:rPr>
      </w:pPr>
    </w:p>
    <w:p w14:paraId="72F5C6C3" w14:textId="77777777" w:rsidR="00826216" w:rsidRDefault="00826216" w:rsidP="008B601C">
      <w:pPr>
        <w:rPr>
          <w:rFonts w:asciiTheme="majorHAnsi" w:hAnsiTheme="majorHAnsi" w:cstheme="majorHAnsi"/>
          <w:sz w:val="24"/>
          <w:szCs w:val="24"/>
        </w:rPr>
      </w:pPr>
    </w:p>
    <w:p w14:paraId="2BE25B43" w14:textId="77777777" w:rsidR="00826216" w:rsidRDefault="00826216" w:rsidP="008B601C">
      <w:pPr>
        <w:rPr>
          <w:rFonts w:asciiTheme="majorHAnsi" w:hAnsiTheme="majorHAnsi" w:cstheme="majorHAnsi"/>
          <w:sz w:val="24"/>
          <w:szCs w:val="24"/>
        </w:rPr>
      </w:pPr>
    </w:p>
    <w:p w14:paraId="4D283446" w14:textId="77777777" w:rsidR="00826216" w:rsidRDefault="00826216" w:rsidP="008B601C">
      <w:pPr>
        <w:rPr>
          <w:rFonts w:asciiTheme="majorHAnsi" w:hAnsiTheme="majorHAnsi" w:cstheme="majorHAnsi"/>
          <w:sz w:val="24"/>
          <w:szCs w:val="24"/>
        </w:rPr>
      </w:pPr>
    </w:p>
    <w:p w14:paraId="2051561F" w14:textId="77777777" w:rsidR="00AF0EE5" w:rsidRDefault="00AF0EE5" w:rsidP="008B601C">
      <w:pPr>
        <w:rPr>
          <w:rFonts w:asciiTheme="majorHAnsi" w:hAnsiTheme="majorHAnsi" w:cstheme="majorHAnsi"/>
          <w:sz w:val="24"/>
          <w:szCs w:val="24"/>
        </w:rPr>
      </w:pPr>
    </w:p>
    <w:p w14:paraId="23FA6AEE" w14:textId="6FB0DF91" w:rsidR="00826216" w:rsidRDefault="00826216" w:rsidP="00826216">
      <w:pPr>
        <w:pStyle w:val="Heading1"/>
      </w:pPr>
      <w:bookmarkStart w:id="146" w:name="_Toc197894183"/>
      <w:r>
        <w:t xml:space="preserve">Research </w:t>
      </w:r>
      <w:r w:rsidR="00B727BB">
        <w:t>t</w:t>
      </w:r>
      <w:r>
        <w:t xml:space="preserve">ask 1: Hamiltonian </w:t>
      </w:r>
      <w:r w:rsidR="00B727BB">
        <w:t>c</w:t>
      </w:r>
      <w:r>
        <w:t xml:space="preserve">ircuit </w:t>
      </w:r>
      <w:r w:rsidR="00B727BB">
        <w:t>p</w:t>
      </w:r>
      <w:r>
        <w:t>roblem</w:t>
      </w:r>
      <w:bookmarkEnd w:id="146"/>
    </w:p>
    <w:p w14:paraId="5A1D94B2" w14:textId="77777777" w:rsidR="00826216" w:rsidRDefault="00826216" w:rsidP="00826216"/>
    <w:p w14:paraId="5D1043AD" w14:textId="579951BE" w:rsidR="00826216" w:rsidRDefault="00826216" w:rsidP="00826216">
      <w:pPr>
        <w:pStyle w:val="Heading2"/>
      </w:pPr>
      <w:bookmarkStart w:id="147" w:name="_Toc197894184"/>
      <w:r w:rsidRPr="00826216">
        <w:t xml:space="preserve">Problem </w:t>
      </w:r>
      <w:r w:rsidR="00B727BB">
        <w:t>d</w:t>
      </w:r>
      <w:r w:rsidRPr="00826216">
        <w:t>escription</w:t>
      </w:r>
      <w:bookmarkEnd w:id="147"/>
    </w:p>
    <w:p w14:paraId="58373FB1" w14:textId="0444E558" w:rsidR="00826216" w:rsidRPr="009F7CEC" w:rsidRDefault="00826216" w:rsidP="005D08D7">
      <w:pPr>
        <w:jc w:val="both"/>
        <w:rPr>
          <w:rFonts w:asciiTheme="majorHAnsi" w:hAnsiTheme="majorHAnsi" w:cstheme="majorHAnsi"/>
          <w:sz w:val="24"/>
          <w:szCs w:val="24"/>
        </w:rPr>
      </w:pPr>
      <w:r w:rsidRPr="009F7CEC">
        <w:rPr>
          <w:rFonts w:asciiTheme="majorHAnsi" w:hAnsiTheme="majorHAnsi" w:cstheme="majorHAnsi"/>
          <w:sz w:val="24"/>
          <w:szCs w:val="24"/>
        </w:rPr>
        <w:t>The Hamiltonian Circuit Problem is a classic problem in graph theory and computational complexity. It involves determining whether a given graph contains a Hamiltonian circuit, which is a closed loop that visits each vertex exactly once and returns to the starting point.</w:t>
      </w:r>
    </w:p>
    <w:p w14:paraId="399E7304" w14:textId="73A41369" w:rsidR="00826216" w:rsidRPr="009F7CEC" w:rsidRDefault="00826216" w:rsidP="005D08D7">
      <w:pPr>
        <w:jc w:val="both"/>
        <w:rPr>
          <w:rFonts w:asciiTheme="majorHAnsi" w:hAnsiTheme="majorHAnsi" w:cstheme="majorHAnsi"/>
          <w:sz w:val="24"/>
          <w:szCs w:val="24"/>
        </w:rPr>
      </w:pPr>
      <w:r w:rsidRPr="009F7CEC">
        <w:rPr>
          <w:rFonts w:asciiTheme="majorHAnsi" w:hAnsiTheme="majorHAnsi" w:cstheme="majorHAnsi"/>
          <w:sz w:val="24"/>
          <w:szCs w:val="24"/>
        </w:rPr>
        <w:t xml:space="preserve">Formally, given a graph </w:t>
      </w:r>
      <w:r w:rsidRPr="009F7CEC">
        <w:rPr>
          <w:rStyle w:val="katex-mathml"/>
          <w:rFonts w:asciiTheme="majorHAnsi" w:hAnsiTheme="majorHAnsi" w:cstheme="majorHAnsi"/>
          <w:sz w:val="24"/>
          <w:szCs w:val="24"/>
        </w:rPr>
        <w:t>G=(V,E)</w:t>
      </w:r>
      <w:r w:rsidRPr="009F7CEC">
        <w:rPr>
          <w:rFonts w:asciiTheme="majorHAnsi" w:hAnsiTheme="majorHAnsi" w:cstheme="majorHAnsi"/>
          <w:sz w:val="24"/>
          <w:szCs w:val="24"/>
        </w:rPr>
        <w:t xml:space="preserve">, the problem is to find a permutation of vertices </w:t>
      </w:r>
      <w:r w:rsidRPr="009F7CEC">
        <w:rPr>
          <w:rStyle w:val="katex-mathml"/>
          <w:rFonts w:asciiTheme="majorHAnsi" w:hAnsiTheme="majorHAnsi" w:cstheme="majorHAnsi"/>
          <w:sz w:val="24"/>
          <w:szCs w:val="24"/>
        </w:rPr>
        <w:t>v1, v2,  ...,vn</w:t>
      </w:r>
      <w:r w:rsidRPr="009F7CEC">
        <w:rPr>
          <w:rFonts w:asciiTheme="majorHAnsi" w:hAnsiTheme="majorHAnsi" w:cstheme="majorHAnsi"/>
          <w:sz w:val="24"/>
          <w:szCs w:val="24"/>
        </w:rPr>
        <w:t xml:space="preserve"> such that:</w:t>
      </w:r>
    </w:p>
    <w:p w14:paraId="7ED465AB" w14:textId="4137064B" w:rsidR="00826216" w:rsidRPr="009F7CEC" w:rsidRDefault="00826216">
      <w:pPr>
        <w:pStyle w:val="ListParagraph"/>
        <w:numPr>
          <w:ilvl w:val="0"/>
          <w:numId w:val="13"/>
        </w:numPr>
        <w:tabs>
          <w:tab w:val="left" w:pos="1728"/>
        </w:tabs>
        <w:rPr>
          <w:rFonts w:asciiTheme="majorHAnsi" w:hAnsiTheme="majorHAnsi" w:cstheme="majorHAnsi"/>
          <w:sz w:val="24"/>
          <w:szCs w:val="24"/>
        </w:rPr>
      </w:pPr>
      <w:r w:rsidRPr="009F7CEC">
        <w:rPr>
          <w:rFonts w:asciiTheme="majorHAnsi" w:hAnsiTheme="majorHAnsi" w:cstheme="majorHAnsi"/>
          <w:sz w:val="24"/>
          <w:szCs w:val="24"/>
        </w:rPr>
        <w:t xml:space="preserve">{vi, vi+1} </w:t>
      </w:r>
      <w:r w:rsidRPr="009F7CEC">
        <w:rPr>
          <w:rFonts w:ascii="Cambria Math" w:hAnsi="Cambria Math" w:cs="Cambria Math"/>
          <w:sz w:val="24"/>
          <w:szCs w:val="24"/>
        </w:rPr>
        <w:t>∈</w:t>
      </w:r>
      <w:r w:rsidRPr="009F7CEC">
        <w:rPr>
          <w:rFonts w:asciiTheme="majorHAnsi" w:hAnsiTheme="majorHAnsi" w:cstheme="majorHAnsi"/>
          <w:sz w:val="24"/>
          <w:szCs w:val="24"/>
        </w:rPr>
        <w:t xml:space="preserve"> for all 1≤i&lt;n</w:t>
      </w:r>
    </w:p>
    <w:p w14:paraId="354D4424" w14:textId="6E2A9E37" w:rsidR="00826216" w:rsidRPr="009F7CEC" w:rsidRDefault="00826216">
      <w:pPr>
        <w:pStyle w:val="ListParagraph"/>
        <w:numPr>
          <w:ilvl w:val="0"/>
          <w:numId w:val="13"/>
        </w:numPr>
        <w:tabs>
          <w:tab w:val="left" w:pos="1728"/>
        </w:tabs>
        <w:rPr>
          <w:rFonts w:asciiTheme="majorHAnsi" w:hAnsiTheme="majorHAnsi" w:cstheme="majorHAnsi"/>
          <w:sz w:val="24"/>
          <w:szCs w:val="24"/>
        </w:rPr>
      </w:pPr>
      <w:r w:rsidRPr="009F7CEC">
        <w:rPr>
          <w:rFonts w:asciiTheme="majorHAnsi" w:hAnsiTheme="majorHAnsi" w:cstheme="majorHAnsi"/>
          <w:sz w:val="24"/>
          <w:szCs w:val="24"/>
        </w:rPr>
        <w:t>{vn, v1}</w:t>
      </w:r>
      <w:r w:rsidRPr="009F7CEC">
        <w:rPr>
          <w:rFonts w:ascii="Cambria Math" w:hAnsi="Cambria Math" w:cs="Cambria Math"/>
          <w:sz w:val="24"/>
          <w:szCs w:val="24"/>
        </w:rPr>
        <w:t>∈</w:t>
      </w:r>
      <w:r w:rsidRPr="009F7CEC">
        <w:rPr>
          <w:rFonts w:asciiTheme="majorHAnsi" w:hAnsiTheme="majorHAnsi" w:cstheme="majorHAnsi"/>
          <w:sz w:val="24"/>
          <w:szCs w:val="24"/>
        </w:rPr>
        <w:t>E, forming a cycle.</w:t>
      </w:r>
    </w:p>
    <w:p w14:paraId="74E51B68" w14:textId="77777777" w:rsidR="005D08D7" w:rsidRPr="009F7CEC" w:rsidRDefault="00826216" w:rsidP="005D08D7">
      <w:pPr>
        <w:tabs>
          <w:tab w:val="left" w:pos="1728"/>
        </w:tabs>
        <w:jc w:val="both"/>
        <w:rPr>
          <w:rFonts w:asciiTheme="majorHAnsi" w:hAnsiTheme="majorHAnsi" w:cstheme="majorHAnsi"/>
          <w:sz w:val="24"/>
          <w:szCs w:val="24"/>
        </w:rPr>
      </w:pPr>
      <w:r w:rsidRPr="009F7CEC">
        <w:rPr>
          <w:rFonts w:asciiTheme="majorHAnsi" w:hAnsiTheme="majorHAnsi" w:cstheme="majorHAnsi"/>
          <w:sz w:val="24"/>
          <w:szCs w:val="24"/>
        </w:rPr>
        <w:lastRenderedPageBreak/>
        <w:t xml:space="preserve"> </w:t>
      </w:r>
      <w:r w:rsidR="005D08D7" w:rsidRPr="009F7CEC">
        <w:rPr>
          <w:rFonts w:asciiTheme="majorHAnsi" w:hAnsiTheme="majorHAnsi" w:cstheme="majorHAnsi"/>
          <w:sz w:val="24"/>
          <w:szCs w:val="24"/>
        </w:rPr>
        <w:t>The Hamiltonian Circuit Problem is classified as NP-complete, meaning no known algorithm can solve all instances efficiently (in polynomial time), and it is as hard as the hardest problems in NP.</w:t>
      </w:r>
    </w:p>
    <w:p w14:paraId="7C7FCB31" w14:textId="0CEBCA04" w:rsidR="005D08D7" w:rsidRDefault="005D08D7" w:rsidP="003E4D26">
      <w:pPr>
        <w:pStyle w:val="Heading2"/>
      </w:pPr>
      <w:bookmarkStart w:id="148" w:name="_Toc197894185"/>
      <w:r>
        <w:t xml:space="preserve">Common </w:t>
      </w:r>
      <w:r w:rsidR="00B727BB">
        <w:t>a</w:t>
      </w:r>
      <w:r>
        <w:t xml:space="preserve">lgorithmic </w:t>
      </w:r>
      <w:r w:rsidR="00B727BB">
        <w:t>m</w:t>
      </w:r>
      <w:r>
        <w:t>ethods</w:t>
      </w:r>
      <w:bookmarkEnd w:id="148"/>
    </w:p>
    <w:p w14:paraId="0188D7A3" w14:textId="1C93EB0A" w:rsidR="005D08D7" w:rsidRPr="00BD333A" w:rsidRDefault="005D08D7" w:rsidP="00BD333A">
      <w:pPr>
        <w:pStyle w:val="Heading3"/>
        <w:rPr>
          <w:sz w:val="24"/>
          <w:szCs w:val="24"/>
        </w:rPr>
      </w:pPr>
      <w:bookmarkStart w:id="149" w:name="_Toc197894186"/>
      <w:r w:rsidRPr="00BD333A">
        <w:rPr>
          <w:sz w:val="24"/>
          <w:szCs w:val="24"/>
        </w:rPr>
        <w:t>1.Backtracking</w:t>
      </w:r>
      <w:bookmarkEnd w:id="149"/>
      <w:r w:rsidRPr="00BD333A">
        <w:rPr>
          <w:sz w:val="24"/>
          <w:szCs w:val="24"/>
        </w:rPr>
        <w:t xml:space="preserve"> </w:t>
      </w:r>
    </w:p>
    <w:p w14:paraId="22880DBD" w14:textId="77777777" w:rsidR="005D08D7" w:rsidRPr="009F7CEC" w:rsidRDefault="005D08D7" w:rsidP="005D08D7">
      <w:pPr>
        <w:rPr>
          <w:rFonts w:asciiTheme="majorHAnsi" w:hAnsiTheme="majorHAnsi" w:cstheme="majorHAnsi"/>
          <w:sz w:val="24"/>
          <w:szCs w:val="24"/>
        </w:rPr>
      </w:pPr>
      <w:r w:rsidRPr="009F7CEC">
        <w:rPr>
          <w:rFonts w:asciiTheme="majorHAnsi" w:hAnsiTheme="majorHAnsi" w:cstheme="majorHAnsi"/>
          <w:sz w:val="24"/>
          <w:szCs w:val="24"/>
        </w:rPr>
        <w:t>This algorithm tries every possible path recursively and backtracks when a partial path cannot be extended.</w:t>
      </w:r>
    </w:p>
    <w:p w14:paraId="07596C39" w14:textId="466FB0C0" w:rsidR="005D08D7" w:rsidRPr="009F7CEC" w:rsidRDefault="005D08D7" w:rsidP="005D08D7">
      <w:pPr>
        <w:rPr>
          <w:rFonts w:asciiTheme="majorHAnsi" w:hAnsiTheme="majorHAnsi" w:cstheme="majorHAnsi"/>
          <w:b/>
          <w:bCs/>
          <w:sz w:val="24"/>
          <w:szCs w:val="24"/>
        </w:rPr>
      </w:pPr>
      <w:r w:rsidRPr="009F7CEC">
        <w:rPr>
          <w:rFonts w:asciiTheme="majorHAnsi" w:hAnsiTheme="majorHAnsi" w:cstheme="majorHAnsi"/>
          <w:b/>
          <w:bCs/>
          <w:sz w:val="24"/>
          <w:szCs w:val="24"/>
        </w:rPr>
        <w:t>Pseudocode:</w:t>
      </w:r>
      <w:r w:rsidRPr="009F7CEC">
        <w:rPr>
          <w:rFonts w:asciiTheme="majorHAnsi" w:hAnsiTheme="majorHAnsi" w:cstheme="majorHAnsi"/>
          <w:b/>
          <w:bCs/>
          <w:sz w:val="24"/>
          <w:szCs w:val="24"/>
        </w:rPr>
        <w:tab/>
      </w:r>
    </w:p>
    <w:p w14:paraId="46659643" w14:textId="77777777" w:rsidR="005D08D7" w:rsidRPr="009F7CEC" w:rsidRDefault="005D08D7" w:rsidP="005D08D7">
      <w:pPr>
        <w:rPr>
          <w:rFonts w:asciiTheme="majorHAnsi" w:hAnsiTheme="majorHAnsi" w:cstheme="majorHAnsi"/>
          <w:sz w:val="24"/>
          <w:szCs w:val="24"/>
        </w:rPr>
      </w:pPr>
      <w:r w:rsidRPr="009F7CEC">
        <w:rPr>
          <w:rFonts w:asciiTheme="majorHAnsi" w:hAnsiTheme="majorHAnsi" w:cstheme="majorHAnsi"/>
          <w:sz w:val="24"/>
          <w:szCs w:val="24"/>
        </w:rPr>
        <w:t>procedure HamiltonianBacktrack(path, visited):</w:t>
      </w:r>
    </w:p>
    <w:p w14:paraId="4242507F" w14:textId="77777777" w:rsidR="005D08D7" w:rsidRPr="009F7CEC" w:rsidRDefault="005D08D7" w:rsidP="005D08D7">
      <w:pPr>
        <w:rPr>
          <w:rFonts w:asciiTheme="majorHAnsi" w:hAnsiTheme="majorHAnsi" w:cstheme="majorHAnsi"/>
          <w:sz w:val="24"/>
          <w:szCs w:val="24"/>
        </w:rPr>
      </w:pPr>
      <w:r w:rsidRPr="009F7CEC">
        <w:rPr>
          <w:rFonts w:asciiTheme="majorHAnsi" w:hAnsiTheme="majorHAnsi" w:cstheme="majorHAnsi"/>
          <w:sz w:val="24"/>
          <w:szCs w:val="24"/>
        </w:rPr>
        <w:t xml:space="preserve">    if length(path) == N:</w:t>
      </w:r>
    </w:p>
    <w:p w14:paraId="0516EEE8" w14:textId="77777777" w:rsidR="005D08D7" w:rsidRPr="009F7CEC" w:rsidRDefault="005D08D7" w:rsidP="005D08D7">
      <w:pPr>
        <w:rPr>
          <w:rFonts w:asciiTheme="majorHAnsi" w:hAnsiTheme="majorHAnsi" w:cstheme="majorHAnsi"/>
          <w:sz w:val="24"/>
          <w:szCs w:val="24"/>
        </w:rPr>
      </w:pPr>
      <w:r w:rsidRPr="009F7CEC">
        <w:rPr>
          <w:rFonts w:asciiTheme="majorHAnsi" w:hAnsiTheme="majorHAnsi" w:cstheme="majorHAnsi"/>
          <w:sz w:val="24"/>
          <w:szCs w:val="24"/>
        </w:rPr>
        <w:t xml:space="preserve">        if edge exists from path[N-1] to path[0]:</w:t>
      </w:r>
    </w:p>
    <w:p w14:paraId="5BD7FACB" w14:textId="77777777" w:rsidR="005D08D7" w:rsidRPr="009F7CEC" w:rsidRDefault="005D08D7" w:rsidP="005D08D7">
      <w:pPr>
        <w:rPr>
          <w:rFonts w:asciiTheme="majorHAnsi" w:hAnsiTheme="majorHAnsi" w:cstheme="majorHAnsi"/>
          <w:sz w:val="24"/>
          <w:szCs w:val="24"/>
        </w:rPr>
      </w:pPr>
      <w:r w:rsidRPr="009F7CEC">
        <w:rPr>
          <w:rFonts w:asciiTheme="majorHAnsi" w:hAnsiTheme="majorHAnsi" w:cstheme="majorHAnsi"/>
          <w:sz w:val="24"/>
          <w:szCs w:val="24"/>
        </w:rPr>
        <w:t xml:space="preserve">            print "Hamiltonian Circuit Found:", path + [path[0]]</w:t>
      </w:r>
    </w:p>
    <w:p w14:paraId="07BD26A6" w14:textId="77777777" w:rsidR="005D08D7" w:rsidRPr="009F7CEC" w:rsidRDefault="005D08D7" w:rsidP="005D08D7">
      <w:pPr>
        <w:rPr>
          <w:rFonts w:asciiTheme="majorHAnsi" w:hAnsiTheme="majorHAnsi" w:cstheme="majorHAnsi"/>
          <w:sz w:val="24"/>
          <w:szCs w:val="24"/>
        </w:rPr>
      </w:pPr>
      <w:r w:rsidRPr="009F7CEC">
        <w:rPr>
          <w:rFonts w:asciiTheme="majorHAnsi" w:hAnsiTheme="majorHAnsi" w:cstheme="majorHAnsi"/>
          <w:sz w:val="24"/>
          <w:szCs w:val="24"/>
        </w:rPr>
        <w:t xml:space="preserve">        return</w:t>
      </w:r>
    </w:p>
    <w:p w14:paraId="7E806D2B" w14:textId="77777777" w:rsidR="005D08D7" w:rsidRPr="009F7CEC" w:rsidRDefault="005D08D7" w:rsidP="005D08D7">
      <w:pPr>
        <w:rPr>
          <w:rFonts w:asciiTheme="majorHAnsi" w:hAnsiTheme="majorHAnsi" w:cstheme="majorHAnsi"/>
          <w:sz w:val="24"/>
          <w:szCs w:val="24"/>
        </w:rPr>
      </w:pPr>
    </w:p>
    <w:p w14:paraId="1FE8F3AC" w14:textId="77777777" w:rsidR="005D08D7" w:rsidRPr="009F7CEC" w:rsidRDefault="005D08D7" w:rsidP="005D08D7">
      <w:pPr>
        <w:rPr>
          <w:rFonts w:asciiTheme="majorHAnsi" w:hAnsiTheme="majorHAnsi" w:cstheme="majorHAnsi"/>
          <w:sz w:val="24"/>
          <w:szCs w:val="24"/>
        </w:rPr>
      </w:pPr>
      <w:r w:rsidRPr="009F7CEC">
        <w:rPr>
          <w:rFonts w:asciiTheme="majorHAnsi" w:hAnsiTheme="majorHAnsi" w:cstheme="majorHAnsi"/>
          <w:sz w:val="24"/>
          <w:szCs w:val="24"/>
        </w:rPr>
        <w:t xml:space="preserve">    for vertex in 0 to N-1:</w:t>
      </w:r>
    </w:p>
    <w:p w14:paraId="46D8DA70" w14:textId="77777777" w:rsidR="005D08D7" w:rsidRPr="009F7CEC" w:rsidRDefault="005D08D7" w:rsidP="005D08D7">
      <w:pPr>
        <w:rPr>
          <w:rFonts w:asciiTheme="majorHAnsi" w:hAnsiTheme="majorHAnsi" w:cstheme="majorHAnsi"/>
          <w:sz w:val="24"/>
          <w:szCs w:val="24"/>
        </w:rPr>
      </w:pPr>
      <w:r w:rsidRPr="009F7CEC">
        <w:rPr>
          <w:rFonts w:asciiTheme="majorHAnsi" w:hAnsiTheme="majorHAnsi" w:cstheme="majorHAnsi"/>
          <w:sz w:val="24"/>
          <w:szCs w:val="24"/>
        </w:rPr>
        <w:t xml:space="preserve">        if not visited[vertex] and</w:t>
      </w:r>
      <w:r>
        <w:t xml:space="preserve"> </w:t>
      </w:r>
      <w:r w:rsidRPr="009F7CEC">
        <w:rPr>
          <w:rFonts w:asciiTheme="majorHAnsi" w:hAnsiTheme="majorHAnsi" w:cstheme="majorHAnsi"/>
          <w:sz w:val="24"/>
          <w:szCs w:val="24"/>
        </w:rPr>
        <w:t>edge exists from path[-1] to vertex:</w:t>
      </w:r>
    </w:p>
    <w:p w14:paraId="0840C312" w14:textId="77777777" w:rsidR="005D08D7" w:rsidRPr="009F7CEC" w:rsidRDefault="005D08D7" w:rsidP="005D08D7">
      <w:pPr>
        <w:rPr>
          <w:rFonts w:asciiTheme="majorHAnsi" w:hAnsiTheme="majorHAnsi" w:cstheme="majorHAnsi"/>
          <w:sz w:val="24"/>
          <w:szCs w:val="24"/>
        </w:rPr>
      </w:pPr>
      <w:r w:rsidRPr="009F7CEC">
        <w:rPr>
          <w:rFonts w:asciiTheme="majorHAnsi" w:hAnsiTheme="majorHAnsi" w:cstheme="majorHAnsi"/>
          <w:sz w:val="24"/>
          <w:szCs w:val="24"/>
        </w:rPr>
        <w:t xml:space="preserve">            visited[vertex] = true</w:t>
      </w:r>
    </w:p>
    <w:p w14:paraId="37884ED9" w14:textId="77777777" w:rsidR="005D08D7" w:rsidRPr="009F7CEC" w:rsidRDefault="005D08D7" w:rsidP="005D08D7">
      <w:pPr>
        <w:rPr>
          <w:rFonts w:asciiTheme="majorHAnsi" w:hAnsiTheme="majorHAnsi" w:cstheme="majorHAnsi"/>
          <w:sz w:val="24"/>
          <w:szCs w:val="24"/>
        </w:rPr>
      </w:pPr>
      <w:r w:rsidRPr="009F7CEC">
        <w:rPr>
          <w:rFonts w:asciiTheme="majorHAnsi" w:hAnsiTheme="majorHAnsi" w:cstheme="majorHAnsi"/>
          <w:sz w:val="24"/>
          <w:szCs w:val="24"/>
        </w:rPr>
        <w:t xml:space="preserve">            path.append(vertex)</w:t>
      </w:r>
    </w:p>
    <w:p w14:paraId="0345B559" w14:textId="77777777" w:rsidR="005D08D7" w:rsidRPr="009F7CEC" w:rsidRDefault="005D08D7" w:rsidP="005D08D7">
      <w:pPr>
        <w:rPr>
          <w:rFonts w:asciiTheme="majorHAnsi" w:hAnsiTheme="majorHAnsi" w:cstheme="majorHAnsi"/>
          <w:sz w:val="24"/>
          <w:szCs w:val="24"/>
        </w:rPr>
      </w:pPr>
      <w:r w:rsidRPr="009F7CEC">
        <w:rPr>
          <w:rFonts w:asciiTheme="majorHAnsi" w:hAnsiTheme="majorHAnsi" w:cstheme="majorHAnsi"/>
          <w:sz w:val="24"/>
          <w:szCs w:val="24"/>
        </w:rPr>
        <w:t xml:space="preserve">            HamiltonianBacktrack(path, visited)</w:t>
      </w:r>
    </w:p>
    <w:p w14:paraId="244ADAFF" w14:textId="77777777" w:rsidR="005D08D7" w:rsidRPr="009F7CEC" w:rsidRDefault="005D08D7" w:rsidP="005D08D7">
      <w:pPr>
        <w:rPr>
          <w:rFonts w:asciiTheme="majorHAnsi" w:hAnsiTheme="majorHAnsi" w:cstheme="majorHAnsi"/>
          <w:sz w:val="24"/>
          <w:szCs w:val="24"/>
        </w:rPr>
      </w:pPr>
      <w:r w:rsidRPr="009F7CEC">
        <w:rPr>
          <w:rFonts w:asciiTheme="majorHAnsi" w:hAnsiTheme="majorHAnsi" w:cstheme="majorHAnsi"/>
          <w:sz w:val="24"/>
          <w:szCs w:val="24"/>
        </w:rPr>
        <w:t xml:space="preserve">            visited[vertex] = false</w:t>
      </w:r>
    </w:p>
    <w:p w14:paraId="191267AE" w14:textId="66C01CF0" w:rsidR="005D08D7" w:rsidRPr="009F7CEC" w:rsidRDefault="005D08D7" w:rsidP="005D08D7">
      <w:pPr>
        <w:rPr>
          <w:rFonts w:asciiTheme="majorHAnsi" w:hAnsiTheme="majorHAnsi" w:cstheme="majorHAnsi"/>
          <w:sz w:val="24"/>
          <w:szCs w:val="24"/>
        </w:rPr>
      </w:pPr>
      <w:r w:rsidRPr="009F7CEC">
        <w:rPr>
          <w:rFonts w:asciiTheme="majorHAnsi" w:hAnsiTheme="majorHAnsi" w:cstheme="majorHAnsi"/>
          <w:sz w:val="24"/>
          <w:szCs w:val="24"/>
        </w:rPr>
        <w:t xml:space="preserve">            path.pop()</w:t>
      </w:r>
    </w:p>
    <w:p w14:paraId="65596937" w14:textId="64007AD0" w:rsidR="005D08D7" w:rsidRPr="009F7CEC" w:rsidRDefault="003E4D26" w:rsidP="005D08D7">
      <w:pPr>
        <w:rPr>
          <w:rFonts w:asciiTheme="majorHAnsi" w:hAnsiTheme="majorHAnsi" w:cstheme="majorHAnsi"/>
          <w:b/>
          <w:bCs/>
          <w:sz w:val="24"/>
          <w:szCs w:val="24"/>
        </w:rPr>
      </w:pPr>
      <w:r w:rsidRPr="009F7CEC">
        <w:rPr>
          <w:rFonts w:asciiTheme="majorHAnsi" w:hAnsiTheme="majorHAnsi" w:cstheme="majorHAnsi"/>
          <w:b/>
          <w:bCs/>
          <w:sz w:val="24"/>
          <w:szCs w:val="24"/>
        </w:rPr>
        <w:t xml:space="preserve">Complexity </w:t>
      </w:r>
      <w:r w:rsidR="00B727BB">
        <w:rPr>
          <w:rFonts w:asciiTheme="majorHAnsi" w:hAnsiTheme="majorHAnsi" w:cstheme="majorHAnsi"/>
          <w:b/>
          <w:bCs/>
          <w:sz w:val="24"/>
          <w:szCs w:val="24"/>
        </w:rPr>
        <w:t>a</w:t>
      </w:r>
      <w:r w:rsidRPr="009F7CEC">
        <w:rPr>
          <w:rFonts w:asciiTheme="majorHAnsi" w:hAnsiTheme="majorHAnsi" w:cstheme="majorHAnsi"/>
          <w:b/>
          <w:bCs/>
          <w:sz w:val="24"/>
          <w:szCs w:val="24"/>
        </w:rPr>
        <w:t>nalysis:</w:t>
      </w:r>
    </w:p>
    <w:p w14:paraId="1825AF5D" w14:textId="3D918F7E" w:rsidR="003E4D26" w:rsidRPr="009F7CEC" w:rsidRDefault="003E4D26">
      <w:pPr>
        <w:pStyle w:val="ListParagraph"/>
        <w:numPr>
          <w:ilvl w:val="0"/>
          <w:numId w:val="14"/>
        </w:numPr>
        <w:rPr>
          <w:rFonts w:asciiTheme="majorHAnsi" w:hAnsiTheme="majorHAnsi" w:cstheme="majorHAnsi"/>
          <w:sz w:val="24"/>
          <w:szCs w:val="24"/>
        </w:rPr>
      </w:pPr>
      <w:r w:rsidRPr="009F7CEC">
        <w:rPr>
          <w:rFonts w:asciiTheme="majorHAnsi" w:hAnsiTheme="majorHAnsi" w:cstheme="majorHAnsi"/>
          <w:sz w:val="24"/>
          <w:szCs w:val="24"/>
        </w:rPr>
        <w:t>There are (n−1)! possible permutations of the vertices (fixing the starting point to avoid circular duplicates). For each permutation, checking whether it forms a Hamiltonian cycle takes O(n) time.</w:t>
      </w:r>
    </w:p>
    <w:p w14:paraId="299476DB" w14:textId="77777777" w:rsidR="003E4D26" w:rsidRPr="009F7CEC" w:rsidRDefault="003E4D26" w:rsidP="003E4D26">
      <w:pPr>
        <w:pStyle w:val="ListParagraph"/>
        <w:rPr>
          <w:rFonts w:asciiTheme="majorHAnsi" w:hAnsiTheme="majorHAnsi" w:cstheme="majorHAnsi"/>
          <w:sz w:val="24"/>
          <w:szCs w:val="24"/>
        </w:rPr>
      </w:pPr>
    </w:p>
    <w:p w14:paraId="33A3E7F4" w14:textId="75E53AAB" w:rsidR="003E4D26" w:rsidRPr="009F7CEC" w:rsidRDefault="003E4D26">
      <w:pPr>
        <w:pStyle w:val="ListParagraph"/>
        <w:numPr>
          <w:ilvl w:val="0"/>
          <w:numId w:val="14"/>
        </w:numPr>
        <w:rPr>
          <w:rFonts w:asciiTheme="majorHAnsi" w:hAnsiTheme="majorHAnsi" w:cstheme="majorHAnsi"/>
          <w:sz w:val="24"/>
          <w:szCs w:val="24"/>
        </w:rPr>
      </w:pPr>
      <w:r w:rsidRPr="009F7CEC">
        <w:rPr>
          <w:rFonts w:asciiTheme="majorHAnsi" w:hAnsiTheme="majorHAnsi" w:cstheme="majorHAnsi"/>
          <w:sz w:val="24"/>
          <w:szCs w:val="24"/>
        </w:rPr>
        <w:t>Time Complexity = O(n</w:t>
      </w:r>
      <w:r w:rsidRPr="009F7CEC">
        <w:rPr>
          <w:rFonts w:ascii="Cambria Math" w:hAnsi="Cambria Math" w:cs="Cambria Math"/>
          <w:sz w:val="24"/>
          <w:szCs w:val="24"/>
        </w:rPr>
        <w:t>⋅</w:t>
      </w:r>
      <w:r w:rsidRPr="009F7CEC">
        <w:rPr>
          <w:rFonts w:asciiTheme="majorHAnsi" w:hAnsiTheme="majorHAnsi" w:cstheme="majorHAnsi"/>
          <w:sz w:val="24"/>
          <w:szCs w:val="24"/>
        </w:rPr>
        <w:t>(n</w:t>
      </w:r>
      <w:r w:rsidRPr="009F7CEC">
        <w:rPr>
          <w:rFonts w:ascii="Calibri" w:hAnsi="Calibri" w:cs="Calibri"/>
          <w:sz w:val="24"/>
          <w:szCs w:val="24"/>
        </w:rPr>
        <w:t>−</w:t>
      </w:r>
      <w:r w:rsidRPr="009F7CEC">
        <w:rPr>
          <w:rFonts w:asciiTheme="majorHAnsi" w:hAnsiTheme="majorHAnsi" w:cstheme="majorHAnsi"/>
          <w:sz w:val="24"/>
          <w:szCs w:val="24"/>
        </w:rPr>
        <w:t>1)!) = O(n!)</w:t>
      </w:r>
    </w:p>
    <w:p w14:paraId="743E08A3" w14:textId="4A93FFA6" w:rsidR="003E4D26" w:rsidRPr="003E4D26" w:rsidRDefault="003E4D26">
      <w:pPr>
        <w:numPr>
          <w:ilvl w:val="0"/>
          <w:numId w:val="15"/>
        </w:numPr>
        <w:rPr>
          <w:rFonts w:asciiTheme="majorHAnsi" w:hAnsiTheme="majorHAnsi" w:cstheme="majorHAnsi"/>
          <w:sz w:val="24"/>
          <w:szCs w:val="24"/>
        </w:rPr>
      </w:pPr>
      <w:r w:rsidRPr="003E4D26">
        <w:rPr>
          <w:rFonts w:asciiTheme="majorHAnsi" w:hAnsiTheme="majorHAnsi" w:cstheme="majorHAnsi"/>
          <w:sz w:val="24"/>
          <w:szCs w:val="24"/>
        </w:rPr>
        <w:lastRenderedPageBreak/>
        <w:t>Space Complexity:</w:t>
      </w:r>
      <w:r w:rsidRPr="009F7CEC">
        <w:rPr>
          <w:rFonts w:asciiTheme="majorHAnsi" w:hAnsiTheme="majorHAnsi" w:cstheme="majorHAnsi"/>
          <w:sz w:val="24"/>
          <w:szCs w:val="24"/>
        </w:rPr>
        <w:t xml:space="preserve"> </w:t>
      </w:r>
      <w:r w:rsidRPr="003E4D26">
        <w:rPr>
          <w:rFonts w:asciiTheme="majorHAnsi" w:hAnsiTheme="majorHAnsi" w:cstheme="majorHAnsi"/>
          <w:sz w:val="24"/>
          <w:szCs w:val="24"/>
        </w:rPr>
        <w:t>O(n) (recursive call stack and path array of length n)</w:t>
      </w:r>
      <w:r w:rsidRPr="009F7CEC">
        <w:rPr>
          <w:rFonts w:asciiTheme="majorHAnsi" w:hAnsiTheme="majorHAnsi" w:cstheme="majorHAnsi"/>
          <w:sz w:val="24"/>
          <w:szCs w:val="24"/>
        </w:rPr>
        <w:t xml:space="preserve">. </w:t>
      </w:r>
      <w:r w:rsidRPr="003E4D26">
        <w:rPr>
          <w:rFonts w:asciiTheme="majorHAnsi" w:hAnsiTheme="majorHAnsi" w:cstheme="majorHAnsi"/>
          <w:sz w:val="24"/>
          <w:szCs w:val="24"/>
        </w:rPr>
        <w:t>A visited array of size n is maintained.</w:t>
      </w:r>
      <w:r w:rsidRPr="009F7CEC">
        <w:rPr>
          <w:rFonts w:asciiTheme="majorHAnsi" w:hAnsiTheme="majorHAnsi" w:cstheme="majorHAnsi"/>
          <w:sz w:val="24"/>
          <w:szCs w:val="24"/>
        </w:rPr>
        <w:t xml:space="preserve"> </w:t>
      </w:r>
      <w:r w:rsidRPr="003E4D26">
        <w:rPr>
          <w:rFonts w:asciiTheme="majorHAnsi" w:hAnsiTheme="majorHAnsi" w:cstheme="majorHAnsi"/>
          <w:sz w:val="24"/>
          <w:szCs w:val="24"/>
        </w:rPr>
        <w:t>The recursive depth is at most n.</w:t>
      </w:r>
    </w:p>
    <w:p w14:paraId="3846E9A2" w14:textId="77777777" w:rsidR="00BD333A" w:rsidRDefault="00BD333A" w:rsidP="003E4D26">
      <w:pPr>
        <w:rPr>
          <w:rFonts w:asciiTheme="majorHAnsi" w:hAnsiTheme="majorHAnsi" w:cstheme="majorHAnsi"/>
          <w:b/>
          <w:bCs/>
          <w:sz w:val="24"/>
          <w:szCs w:val="24"/>
        </w:rPr>
      </w:pPr>
      <w:bookmarkStart w:id="150" w:name="_Hlk197541754"/>
    </w:p>
    <w:p w14:paraId="02DD83F9" w14:textId="083459E2" w:rsidR="003E4D26" w:rsidRPr="00BD333A" w:rsidRDefault="003E4D26" w:rsidP="00BD333A">
      <w:pPr>
        <w:pStyle w:val="Heading3"/>
        <w:rPr>
          <w:rFonts w:eastAsiaTheme="minorEastAsia" w:cstheme="majorHAnsi"/>
          <w:b w:val="0"/>
          <w:bCs w:val="0"/>
          <w:color w:val="auto"/>
          <w:sz w:val="24"/>
          <w:szCs w:val="24"/>
        </w:rPr>
      </w:pPr>
      <w:bookmarkStart w:id="151" w:name="_Toc197894187"/>
      <w:r w:rsidRPr="00BD333A">
        <w:rPr>
          <w:rFonts w:cstheme="majorHAnsi"/>
          <w:b w:val="0"/>
          <w:bCs w:val="0"/>
          <w:sz w:val="24"/>
          <w:szCs w:val="24"/>
        </w:rPr>
        <w:t>2</w:t>
      </w:r>
      <w:r w:rsidRPr="00BD333A">
        <w:rPr>
          <w:rStyle w:val="Heading3Char"/>
          <w:b/>
          <w:bCs/>
          <w:sz w:val="24"/>
          <w:szCs w:val="24"/>
        </w:rPr>
        <w:t xml:space="preserve">. Held-Karp </w:t>
      </w:r>
      <w:r w:rsidR="00B727BB">
        <w:rPr>
          <w:rStyle w:val="Heading3Char"/>
          <w:b/>
          <w:bCs/>
          <w:sz w:val="24"/>
          <w:szCs w:val="24"/>
        </w:rPr>
        <w:t>a</w:t>
      </w:r>
      <w:r w:rsidRPr="00BD333A">
        <w:rPr>
          <w:rStyle w:val="Heading3Char"/>
          <w:b/>
          <w:bCs/>
          <w:sz w:val="24"/>
          <w:szCs w:val="24"/>
        </w:rPr>
        <w:t xml:space="preserve">lgorithm (Dynamic </w:t>
      </w:r>
      <w:r w:rsidR="00B727BB">
        <w:rPr>
          <w:rStyle w:val="Heading3Char"/>
          <w:b/>
          <w:bCs/>
          <w:sz w:val="24"/>
          <w:szCs w:val="24"/>
        </w:rPr>
        <w:t>pr</w:t>
      </w:r>
      <w:r w:rsidRPr="00BD333A">
        <w:rPr>
          <w:rStyle w:val="Heading3Char"/>
          <w:b/>
          <w:bCs/>
          <w:sz w:val="24"/>
          <w:szCs w:val="24"/>
        </w:rPr>
        <w:t>ogramming)</w:t>
      </w:r>
      <w:bookmarkEnd w:id="151"/>
      <w:r w:rsidRPr="00BD333A">
        <w:rPr>
          <w:rFonts w:cstheme="majorHAnsi"/>
          <w:b w:val="0"/>
          <w:bCs w:val="0"/>
          <w:vanish/>
          <w:sz w:val="24"/>
          <w:szCs w:val="24"/>
        </w:rPr>
        <w:t>Top of Form</w:t>
      </w:r>
    </w:p>
    <w:bookmarkEnd w:id="150"/>
    <w:p w14:paraId="19937094" w14:textId="6AD1587F" w:rsidR="003E4D26" w:rsidRPr="009F7CEC" w:rsidRDefault="003E4D26" w:rsidP="003E4D26">
      <w:pPr>
        <w:rPr>
          <w:rFonts w:asciiTheme="majorHAnsi" w:hAnsiTheme="majorHAnsi" w:cstheme="majorHAnsi"/>
          <w:sz w:val="24"/>
          <w:szCs w:val="24"/>
        </w:rPr>
      </w:pPr>
      <w:r w:rsidRPr="009F7CEC">
        <w:rPr>
          <w:rFonts w:asciiTheme="majorHAnsi" w:hAnsiTheme="majorHAnsi" w:cstheme="majorHAnsi"/>
          <w:sz w:val="24"/>
          <w:szCs w:val="24"/>
        </w:rPr>
        <w:t>This is an optimization over brute force using memoization and bit masking to avoid recomputing subproblems.</w:t>
      </w:r>
    </w:p>
    <w:p w14:paraId="4A699B42" w14:textId="4374FBEF" w:rsidR="003E4D26" w:rsidRPr="009F7CEC" w:rsidRDefault="003E4D26" w:rsidP="003E4D26">
      <w:pPr>
        <w:rPr>
          <w:rFonts w:asciiTheme="majorHAnsi" w:hAnsiTheme="majorHAnsi" w:cstheme="majorHAnsi"/>
          <w:b/>
          <w:bCs/>
          <w:sz w:val="24"/>
          <w:szCs w:val="24"/>
        </w:rPr>
      </w:pPr>
      <w:r w:rsidRPr="009F7CEC">
        <w:rPr>
          <w:rFonts w:asciiTheme="majorHAnsi" w:hAnsiTheme="majorHAnsi" w:cstheme="majorHAnsi"/>
          <w:b/>
          <w:bCs/>
          <w:sz w:val="24"/>
          <w:szCs w:val="24"/>
        </w:rPr>
        <w:t>Pseudocode:</w:t>
      </w:r>
    </w:p>
    <w:p w14:paraId="2B0C2E6B" w14:textId="77777777" w:rsidR="003E4D26" w:rsidRPr="009F7CEC" w:rsidRDefault="003E4D26" w:rsidP="003E4D26">
      <w:pPr>
        <w:rPr>
          <w:rFonts w:asciiTheme="majorHAnsi" w:hAnsiTheme="majorHAnsi" w:cstheme="majorHAnsi"/>
          <w:sz w:val="24"/>
          <w:szCs w:val="24"/>
        </w:rPr>
      </w:pPr>
      <w:r w:rsidRPr="009F7CEC">
        <w:rPr>
          <w:rFonts w:asciiTheme="majorHAnsi" w:hAnsiTheme="majorHAnsi" w:cstheme="majorHAnsi"/>
          <w:sz w:val="24"/>
          <w:szCs w:val="24"/>
        </w:rPr>
        <w:t>procedure HeldKarp(graph):</w:t>
      </w:r>
    </w:p>
    <w:p w14:paraId="0D5D8768" w14:textId="77777777" w:rsidR="003E4D26" w:rsidRPr="009F7CEC" w:rsidRDefault="003E4D26" w:rsidP="003E4D26">
      <w:pPr>
        <w:rPr>
          <w:rFonts w:asciiTheme="majorHAnsi" w:hAnsiTheme="majorHAnsi" w:cstheme="majorHAnsi"/>
          <w:sz w:val="24"/>
          <w:szCs w:val="24"/>
        </w:rPr>
      </w:pPr>
      <w:r w:rsidRPr="009F7CEC">
        <w:rPr>
          <w:rFonts w:asciiTheme="majorHAnsi" w:hAnsiTheme="majorHAnsi" w:cstheme="majorHAnsi"/>
          <w:sz w:val="24"/>
          <w:szCs w:val="24"/>
        </w:rPr>
        <w:t xml:space="preserve">    n = number of vertices</w:t>
      </w:r>
    </w:p>
    <w:p w14:paraId="58204DAA" w14:textId="77777777" w:rsidR="003E4D26" w:rsidRPr="009F7CEC" w:rsidRDefault="003E4D26" w:rsidP="003E4D26">
      <w:pPr>
        <w:rPr>
          <w:rFonts w:asciiTheme="majorHAnsi" w:hAnsiTheme="majorHAnsi" w:cstheme="majorHAnsi"/>
          <w:sz w:val="24"/>
          <w:szCs w:val="24"/>
        </w:rPr>
      </w:pPr>
      <w:r w:rsidRPr="009F7CEC">
        <w:rPr>
          <w:rFonts w:asciiTheme="majorHAnsi" w:hAnsiTheme="majorHAnsi" w:cstheme="majorHAnsi"/>
          <w:sz w:val="24"/>
          <w:szCs w:val="24"/>
        </w:rPr>
        <w:t xml:space="preserve">    dp = 2D array [2^n][n] filled with INF</w:t>
      </w:r>
    </w:p>
    <w:p w14:paraId="6A504507" w14:textId="77777777" w:rsidR="003E4D26" w:rsidRPr="009F7CEC" w:rsidRDefault="003E4D26" w:rsidP="003E4D26">
      <w:pPr>
        <w:rPr>
          <w:rFonts w:asciiTheme="majorHAnsi" w:hAnsiTheme="majorHAnsi" w:cstheme="majorHAnsi"/>
          <w:sz w:val="24"/>
          <w:szCs w:val="24"/>
        </w:rPr>
      </w:pPr>
      <w:r w:rsidRPr="009F7CEC">
        <w:rPr>
          <w:rFonts w:asciiTheme="majorHAnsi" w:hAnsiTheme="majorHAnsi" w:cstheme="majorHAnsi"/>
          <w:sz w:val="24"/>
          <w:szCs w:val="24"/>
        </w:rPr>
        <w:t xml:space="preserve">    dp[1][0] = 0   // starting from vertex 0</w:t>
      </w:r>
    </w:p>
    <w:p w14:paraId="24750851" w14:textId="77777777" w:rsidR="003E4D26" w:rsidRPr="009F7CEC" w:rsidRDefault="003E4D26" w:rsidP="003E4D26">
      <w:pPr>
        <w:rPr>
          <w:rFonts w:asciiTheme="majorHAnsi" w:hAnsiTheme="majorHAnsi" w:cstheme="majorHAnsi"/>
          <w:sz w:val="24"/>
          <w:szCs w:val="24"/>
        </w:rPr>
      </w:pPr>
    </w:p>
    <w:p w14:paraId="38CCDF0C" w14:textId="77777777" w:rsidR="003E4D26" w:rsidRPr="009F7CEC" w:rsidRDefault="003E4D26" w:rsidP="003E4D26">
      <w:pPr>
        <w:rPr>
          <w:rFonts w:asciiTheme="majorHAnsi" w:hAnsiTheme="majorHAnsi" w:cstheme="majorHAnsi"/>
          <w:sz w:val="24"/>
          <w:szCs w:val="24"/>
        </w:rPr>
      </w:pPr>
      <w:r w:rsidRPr="009F7CEC">
        <w:rPr>
          <w:rFonts w:asciiTheme="majorHAnsi" w:hAnsiTheme="majorHAnsi" w:cstheme="majorHAnsi"/>
          <w:sz w:val="24"/>
          <w:szCs w:val="24"/>
        </w:rPr>
        <w:t xml:space="preserve">    for mask from 1 to 2^n - 1:</w:t>
      </w:r>
    </w:p>
    <w:p w14:paraId="26959E1C" w14:textId="77777777" w:rsidR="003E4D26" w:rsidRPr="009F7CEC" w:rsidRDefault="003E4D26" w:rsidP="003E4D26">
      <w:pPr>
        <w:rPr>
          <w:rFonts w:asciiTheme="majorHAnsi" w:hAnsiTheme="majorHAnsi" w:cstheme="majorHAnsi"/>
          <w:sz w:val="24"/>
          <w:szCs w:val="24"/>
        </w:rPr>
      </w:pPr>
      <w:r w:rsidRPr="009F7CEC">
        <w:rPr>
          <w:rFonts w:asciiTheme="majorHAnsi" w:hAnsiTheme="majorHAnsi" w:cstheme="majorHAnsi"/>
          <w:sz w:val="24"/>
          <w:szCs w:val="24"/>
        </w:rPr>
        <w:t xml:space="preserve">        for u in 0 to n-1:</w:t>
      </w:r>
    </w:p>
    <w:p w14:paraId="54DF6E57" w14:textId="77777777" w:rsidR="003E4D26" w:rsidRPr="009F7CEC" w:rsidRDefault="003E4D26" w:rsidP="003E4D26">
      <w:pPr>
        <w:rPr>
          <w:rFonts w:asciiTheme="majorHAnsi" w:hAnsiTheme="majorHAnsi" w:cstheme="majorHAnsi"/>
          <w:sz w:val="24"/>
          <w:szCs w:val="24"/>
        </w:rPr>
      </w:pPr>
      <w:r w:rsidRPr="009F7CEC">
        <w:rPr>
          <w:rFonts w:asciiTheme="majorHAnsi" w:hAnsiTheme="majorHAnsi" w:cstheme="majorHAnsi"/>
          <w:sz w:val="24"/>
          <w:szCs w:val="24"/>
        </w:rPr>
        <w:t xml:space="preserve">            if mask has u:</w:t>
      </w:r>
    </w:p>
    <w:p w14:paraId="1A98D51A" w14:textId="77777777" w:rsidR="003E4D26" w:rsidRPr="009F7CEC" w:rsidRDefault="003E4D26" w:rsidP="003E4D26">
      <w:pPr>
        <w:rPr>
          <w:rFonts w:asciiTheme="majorHAnsi" w:hAnsiTheme="majorHAnsi" w:cstheme="majorHAnsi"/>
          <w:sz w:val="24"/>
          <w:szCs w:val="24"/>
        </w:rPr>
      </w:pPr>
      <w:r w:rsidRPr="009F7CEC">
        <w:rPr>
          <w:rFonts w:asciiTheme="majorHAnsi" w:hAnsiTheme="majorHAnsi" w:cstheme="majorHAnsi"/>
          <w:sz w:val="24"/>
          <w:szCs w:val="24"/>
        </w:rPr>
        <w:t xml:space="preserve">                for v in 0 to n-1:</w:t>
      </w:r>
    </w:p>
    <w:p w14:paraId="74340395" w14:textId="77777777" w:rsidR="003E4D26" w:rsidRPr="009F7CEC" w:rsidRDefault="003E4D26" w:rsidP="003E4D26">
      <w:pPr>
        <w:rPr>
          <w:rFonts w:asciiTheme="majorHAnsi" w:hAnsiTheme="majorHAnsi" w:cstheme="majorHAnsi"/>
          <w:sz w:val="24"/>
          <w:szCs w:val="24"/>
        </w:rPr>
      </w:pPr>
      <w:r w:rsidRPr="009F7CEC">
        <w:rPr>
          <w:rFonts w:asciiTheme="majorHAnsi" w:hAnsiTheme="majorHAnsi" w:cstheme="majorHAnsi"/>
          <w:sz w:val="24"/>
          <w:szCs w:val="24"/>
        </w:rPr>
        <w:t xml:space="preserve">                    if v ≠ u and mask has v and edge exists(v, u):</w:t>
      </w:r>
    </w:p>
    <w:p w14:paraId="0A7A73BA" w14:textId="77777777" w:rsidR="003E4D26" w:rsidRPr="009F7CEC" w:rsidRDefault="003E4D26" w:rsidP="003E4D26">
      <w:pPr>
        <w:rPr>
          <w:rFonts w:asciiTheme="majorHAnsi" w:hAnsiTheme="majorHAnsi" w:cstheme="majorHAnsi"/>
          <w:sz w:val="24"/>
          <w:szCs w:val="24"/>
        </w:rPr>
      </w:pPr>
      <w:r w:rsidRPr="009F7CEC">
        <w:rPr>
          <w:rFonts w:asciiTheme="majorHAnsi" w:hAnsiTheme="majorHAnsi" w:cstheme="majorHAnsi"/>
          <w:sz w:val="24"/>
          <w:szCs w:val="24"/>
        </w:rPr>
        <w:t xml:space="preserve">                        dp[mask][u] = min(dp[mask][u], dp[mask ^ (1 &lt;&lt; u)][v] + graph[v][u])</w:t>
      </w:r>
    </w:p>
    <w:p w14:paraId="16B65F25" w14:textId="77777777" w:rsidR="003E4D26" w:rsidRPr="009F7CEC" w:rsidRDefault="003E4D26" w:rsidP="003E4D26">
      <w:pPr>
        <w:rPr>
          <w:rFonts w:asciiTheme="majorHAnsi" w:hAnsiTheme="majorHAnsi" w:cstheme="majorHAnsi"/>
          <w:sz w:val="24"/>
          <w:szCs w:val="24"/>
        </w:rPr>
      </w:pPr>
    </w:p>
    <w:p w14:paraId="6D6CC73C" w14:textId="77777777" w:rsidR="003E4D26" w:rsidRPr="009F7CEC" w:rsidRDefault="003E4D26" w:rsidP="003E4D26">
      <w:pPr>
        <w:rPr>
          <w:rFonts w:asciiTheme="majorHAnsi" w:hAnsiTheme="majorHAnsi" w:cstheme="majorHAnsi"/>
          <w:sz w:val="24"/>
          <w:szCs w:val="24"/>
        </w:rPr>
      </w:pPr>
      <w:r w:rsidRPr="009F7CEC">
        <w:rPr>
          <w:rFonts w:asciiTheme="majorHAnsi" w:hAnsiTheme="majorHAnsi" w:cstheme="majorHAnsi"/>
          <w:sz w:val="24"/>
          <w:szCs w:val="24"/>
        </w:rPr>
        <w:t xml:space="preserve">    result = INF</w:t>
      </w:r>
    </w:p>
    <w:p w14:paraId="01243CDD" w14:textId="77777777" w:rsidR="003E4D26" w:rsidRPr="009F7CEC" w:rsidRDefault="003E4D26" w:rsidP="003E4D26">
      <w:pPr>
        <w:rPr>
          <w:rFonts w:asciiTheme="majorHAnsi" w:hAnsiTheme="majorHAnsi" w:cstheme="majorHAnsi"/>
          <w:sz w:val="24"/>
          <w:szCs w:val="24"/>
        </w:rPr>
      </w:pPr>
      <w:r w:rsidRPr="009F7CEC">
        <w:rPr>
          <w:rFonts w:asciiTheme="majorHAnsi" w:hAnsiTheme="majorHAnsi" w:cstheme="majorHAnsi"/>
          <w:sz w:val="24"/>
          <w:szCs w:val="24"/>
        </w:rPr>
        <w:t xml:space="preserve">    for u in 1 to n-1:</w:t>
      </w:r>
    </w:p>
    <w:p w14:paraId="663FABB2" w14:textId="77777777" w:rsidR="003E4D26" w:rsidRPr="009F7CEC" w:rsidRDefault="003E4D26" w:rsidP="003E4D26">
      <w:pPr>
        <w:rPr>
          <w:rFonts w:asciiTheme="majorHAnsi" w:hAnsiTheme="majorHAnsi" w:cstheme="majorHAnsi"/>
          <w:sz w:val="24"/>
          <w:szCs w:val="24"/>
        </w:rPr>
      </w:pPr>
      <w:r w:rsidRPr="009F7CEC">
        <w:rPr>
          <w:rFonts w:asciiTheme="majorHAnsi" w:hAnsiTheme="majorHAnsi" w:cstheme="majorHAnsi"/>
          <w:sz w:val="24"/>
          <w:szCs w:val="24"/>
        </w:rPr>
        <w:t xml:space="preserve">        if edge exists(u, 0):</w:t>
      </w:r>
    </w:p>
    <w:p w14:paraId="33AABB76" w14:textId="77777777" w:rsidR="003E4D26" w:rsidRPr="009F7CEC" w:rsidRDefault="003E4D26" w:rsidP="003E4D26">
      <w:pPr>
        <w:rPr>
          <w:rFonts w:asciiTheme="majorHAnsi" w:hAnsiTheme="majorHAnsi" w:cstheme="majorHAnsi"/>
          <w:sz w:val="24"/>
          <w:szCs w:val="24"/>
        </w:rPr>
      </w:pPr>
      <w:r w:rsidRPr="009F7CEC">
        <w:rPr>
          <w:rFonts w:asciiTheme="majorHAnsi" w:hAnsiTheme="majorHAnsi" w:cstheme="majorHAnsi"/>
          <w:sz w:val="24"/>
          <w:szCs w:val="24"/>
        </w:rPr>
        <w:t xml:space="preserve">            result = min(result, dp[2^n - 1][u] + graph[u][0])</w:t>
      </w:r>
    </w:p>
    <w:p w14:paraId="37E65D1C" w14:textId="77777777" w:rsidR="003E4D26" w:rsidRPr="009F7CEC" w:rsidRDefault="003E4D26" w:rsidP="003E4D26">
      <w:pPr>
        <w:rPr>
          <w:rFonts w:asciiTheme="majorHAnsi" w:hAnsiTheme="majorHAnsi" w:cstheme="majorHAnsi"/>
          <w:sz w:val="24"/>
          <w:szCs w:val="24"/>
        </w:rPr>
      </w:pPr>
    </w:p>
    <w:p w14:paraId="504908A2" w14:textId="1B8EBA57" w:rsidR="003E4D26" w:rsidRDefault="003E4D26" w:rsidP="003E4D26">
      <w:pPr>
        <w:rPr>
          <w:rFonts w:asciiTheme="majorHAnsi" w:hAnsiTheme="majorHAnsi" w:cstheme="majorHAnsi"/>
          <w:sz w:val="24"/>
          <w:szCs w:val="24"/>
        </w:rPr>
      </w:pPr>
      <w:r w:rsidRPr="009F7CEC">
        <w:rPr>
          <w:rFonts w:asciiTheme="majorHAnsi" w:hAnsiTheme="majorHAnsi" w:cstheme="majorHAnsi"/>
          <w:sz w:val="24"/>
          <w:szCs w:val="24"/>
        </w:rPr>
        <w:t xml:space="preserve">    return result</w:t>
      </w:r>
    </w:p>
    <w:p w14:paraId="5924ADBB" w14:textId="77777777" w:rsidR="00BD333A" w:rsidRPr="009F7CEC" w:rsidRDefault="00BD333A" w:rsidP="003E4D26">
      <w:pPr>
        <w:rPr>
          <w:rFonts w:asciiTheme="majorHAnsi" w:hAnsiTheme="majorHAnsi" w:cstheme="majorHAnsi"/>
          <w:sz w:val="24"/>
          <w:szCs w:val="24"/>
        </w:rPr>
      </w:pPr>
    </w:p>
    <w:p w14:paraId="0E8EC228" w14:textId="5C85E494" w:rsidR="003E4D26" w:rsidRPr="009F7CEC" w:rsidRDefault="003E4D26" w:rsidP="003E4D26">
      <w:pPr>
        <w:rPr>
          <w:rFonts w:asciiTheme="majorHAnsi" w:hAnsiTheme="majorHAnsi" w:cstheme="majorHAnsi"/>
          <w:b/>
          <w:bCs/>
          <w:sz w:val="24"/>
          <w:szCs w:val="24"/>
        </w:rPr>
      </w:pPr>
      <w:r w:rsidRPr="009F7CEC">
        <w:rPr>
          <w:rFonts w:asciiTheme="majorHAnsi" w:hAnsiTheme="majorHAnsi" w:cstheme="majorHAnsi"/>
          <w:b/>
          <w:bCs/>
          <w:sz w:val="24"/>
          <w:szCs w:val="24"/>
        </w:rPr>
        <w:t>Complexity Analysis:</w:t>
      </w:r>
    </w:p>
    <w:p w14:paraId="7844BD61" w14:textId="77777777" w:rsidR="00BD333A" w:rsidRDefault="003E4D26" w:rsidP="00BD333A">
      <w:pPr>
        <w:rPr>
          <w:rFonts w:asciiTheme="majorHAnsi" w:hAnsiTheme="majorHAnsi" w:cstheme="majorHAnsi"/>
          <w:sz w:val="24"/>
          <w:szCs w:val="24"/>
        </w:rPr>
      </w:pPr>
      <w:r w:rsidRPr="009F7CEC">
        <w:rPr>
          <w:rFonts w:asciiTheme="majorHAnsi" w:hAnsiTheme="majorHAnsi" w:cstheme="majorHAnsi"/>
          <w:sz w:val="24"/>
          <w:szCs w:val="24"/>
        </w:rPr>
        <w:t>Approach: Uses memoization over subsets of vertices and dynamic programming to avoid redundant work.</w:t>
      </w:r>
    </w:p>
    <w:p w14:paraId="0496ACB6" w14:textId="28CA69AC" w:rsidR="003E4D26" w:rsidRPr="003E4D26" w:rsidRDefault="003E4D26" w:rsidP="00BD333A">
      <w:pPr>
        <w:rPr>
          <w:rFonts w:asciiTheme="majorHAnsi" w:hAnsiTheme="majorHAnsi" w:cstheme="majorHAnsi"/>
          <w:sz w:val="24"/>
          <w:szCs w:val="24"/>
        </w:rPr>
      </w:pPr>
      <w:r w:rsidRPr="003E4D26">
        <w:rPr>
          <w:rFonts w:asciiTheme="majorHAnsi" w:hAnsiTheme="majorHAnsi" w:cstheme="majorHAnsi"/>
          <w:sz w:val="24"/>
          <w:szCs w:val="24"/>
        </w:rPr>
        <w:br/>
        <w:t>There are 2</w:t>
      </w:r>
      <w:r w:rsidR="009F7CEC" w:rsidRPr="009F7CEC">
        <w:rPr>
          <w:rFonts w:asciiTheme="majorHAnsi" w:hAnsiTheme="majorHAnsi" w:cstheme="majorHAnsi"/>
          <w:sz w:val="24"/>
          <w:szCs w:val="24"/>
        </w:rPr>
        <w:t xml:space="preserve">^n </w:t>
      </w:r>
      <w:r w:rsidRPr="003E4D26">
        <w:rPr>
          <w:rFonts w:asciiTheme="majorHAnsi" w:hAnsiTheme="majorHAnsi" w:cstheme="majorHAnsi"/>
          <w:sz w:val="24"/>
          <w:szCs w:val="24"/>
        </w:rPr>
        <w:t>subsets of the vertex set.</w:t>
      </w:r>
      <w:r w:rsidR="009F7CEC" w:rsidRPr="009F7CEC">
        <w:rPr>
          <w:rFonts w:asciiTheme="majorHAnsi" w:hAnsiTheme="majorHAnsi" w:cstheme="majorHAnsi"/>
          <w:sz w:val="24"/>
          <w:szCs w:val="24"/>
        </w:rPr>
        <w:t xml:space="preserve"> </w:t>
      </w:r>
      <w:r w:rsidRPr="003E4D26">
        <w:rPr>
          <w:rFonts w:asciiTheme="majorHAnsi" w:hAnsiTheme="majorHAnsi" w:cstheme="majorHAnsi"/>
          <w:sz w:val="24"/>
          <w:szCs w:val="24"/>
        </w:rPr>
        <w:t>For each subset and for each possible last vertex u, the algorithm computes the minimum cost to reach that subset ending at u (hence O(n</w:t>
      </w:r>
      <w:r w:rsidRPr="003E4D26">
        <w:rPr>
          <w:rFonts w:ascii="Cambria Math" w:hAnsi="Cambria Math" w:cs="Cambria Math"/>
          <w:sz w:val="24"/>
          <w:szCs w:val="24"/>
        </w:rPr>
        <w:t>⋅</w:t>
      </w:r>
      <w:r w:rsidRPr="003E4D26">
        <w:rPr>
          <w:rFonts w:asciiTheme="majorHAnsi" w:hAnsiTheme="majorHAnsi" w:cstheme="majorHAnsi"/>
          <w:sz w:val="24"/>
          <w:szCs w:val="24"/>
        </w:rPr>
        <w:t>2</w:t>
      </w:r>
      <w:r w:rsidR="009F7CEC" w:rsidRPr="009F7CEC">
        <w:rPr>
          <w:rFonts w:asciiTheme="majorHAnsi" w:hAnsiTheme="majorHAnsi" w:cstheme="majorHAnsi"/>
          <w:sz w:val="24"/>
          <w:szCs w:val="24"/>
        </w:rPr>
        <w:t>^n</w:t>
      </w:r>
      <w:r w:rsidRPr="003E4D26">
        <w:rPr>
          <w:rFonts w:asciiTheme="majorHAnsi" w:hAnsiTheme="majorHAnsi" w:cstheme="majorHAnsi"/>
          <w:sz w:val="24"/>
          <w:szCs w:val="24"/>
        </w:rPr>
        <w:t>)</w:t>
      </w:r>
      <w:r w:rsidR="009F7CEC" w:rsidRPr="009F7CEC">
        <w:rPr>
          <w:rFonts w:asciiTheme="majorHAnsi" w:hAnsiTheme="majorHAnsi" w:cstheme="majorHAnsi"/>
          <w:sz w:val="24"/>
          <w:szCs w:val="24"/>
        </w:rPr>
        <w:t xml:space="preserve"> states</w:t>
      </w:r>
      <w:r w:rsidR="002A2F4A">
        <w:rPr>
          <w:rFonts w:asciiTheme="majorHAnsi" w:hAnsiTheme="majorHAnsi" w:cstheme="majorHAnsi"/>
          <w:sz w:val="24"/>
          <w:szCs w:val="24"/>
        </w:rPr>
        <w:t>)</w:t>
      </w:r>
      <w:r w:rsidR="009F7CEC" w:rsidRPr="009F7CEC">
        <w:rPr>
          <w:rFonts w:asciiTheme="majorHAnsi" w:hAnsiTheme="majorHAnsi" w:cstheme="majorHAnsi"/>
          <w:sz w:val="24"/>
          <w:szCs w:val="24"/>
        </w:rPr>
        <w:t xml:space="preserve">. </w:t>
      </w:r>
      <w:r w:rsidRPr="003E4D26">
        <w:rPr>
          <w:rFonts w:asciiTheme="majorHAnsi" w:hAnsiTheme="majorHAnsi" w:cstheme="majorHAnsi"/>
          <w:sz w:val="24"/>
          <w:szCs w:val="24"/>
        </w:rPr>
        <w:t>For each such state, up to n transitions are considered (previous vertex).</w:t>
      </w:r>
    </w:p>
    <w:p w14:paraId="4F587C15" w14:textId="15117E34" w:rsidR="003E4D26" w:rsidRDefault="009F7CEC" w:rsidP="009F7CEC">
      <w:pPr>
        <w:rPr>
          <w:rFonts w:asciiTheme="majorHAnsi" w:hAnsiTheme="majorHAnsi" w:cstheme="majorHAnsi"/>
          <w:sz w:val="24"/>
          <w:szCs w:val="24"/>
        </w:rPr>
      </w:pPr>
      <w:r w:rsidRPr="009F7CEC">
        <w:rPr>
          <w:rFonts w:asciiTheme="majorHAnsi" w:hAnsiTheme="majorHAnsi" w:cstheme="majorHAnsi"/>
          <w:sz w:val="24"/>
          <w:szCs w:val="24"/>
        </w:rPr>
        <w:t>Time Complexity:</w:t>
      </w:r>
      <w:r w:rsidR="003E4D26" w:rsidRPr="003E4D26">
        <w:rPr>
          <w:rFonts w:asciiTheme="majorHAnsi" w:hAnsiTheme="majorHAnsi" w:cstheme="majorHAnsi"/>
          <w:sz w:val="24"/>
          <w:szCs w:val="24"/>
        </w:rPr>
        <w:t xml:space="preserve"> O(n</w:t>
      </w:r>
      <w:r w:rsidR="003E4D26" w:rsidRPr="003E4D26">
        <w:rPr>
          <w:rFonts w:ascii="Cambria Math" w:hAnsi="Cambria Math" w:cs="Cambria Math"/>
          <w:sz w:val="24"/>
          <w:szCs w:val="24"/>
        </w:rPr>
        <w:t>⋅</w:t>
      </w:r>
      <w:r w:rsidR="003E4D26" w:rsidRPr="003E4D26">
        <w:rPr>
          <w:rFonts w:asciiTheme="majorHAnsi" w:hAnsiTheme="majorHAnsi" w:cstheme="majorHAnsi"/>
          <w:sz w:val="24"/>
          <w:szCs w:val="24"/>
        </w:rPr>
        <w:t>2</w:t>
      </w:r>
      <w:r w:rsidRPr="009F7CEC">
        <w:rPr>
          <w:rFonts w:asciiTheme="majorHAnsi" w:hAnsiTheme="majorHAnsi" w:cstheme="majorHAnsi"/>
          <w:sz w:val="24"/>
          <w:szCs w:val="24"/>
        </w:rPr>
        <w:t>^n</w:t>
      </w:r>
      <w:r w:rsidR="003E4D26" w:rsidRPr="003E4D26">
        <w:rPr>
          <w:rFonts w:ascii="Cambria Math" w:hAnsi="Cambria Math" w:cs="Cambria Math"/>
          <w:sz w:val="24"/>
          <w:szCs w:val="24"/>
        </w:rPr>
        <w:t>⋅</w:t>
      </w:r>
      <w:r w:rsidR="003E4D26" w:rsidRPr="003E4D26">
        <w:rPr>
          <w:rFonts w:asciiTheme="majorHAnsi" w:hAnsiTheme="majorHAnsi" w:cstheme="majorHAnsi"/>
          <w:sz w:val="24"/>
          <w:szCs w:val="24"/>
        </w:rPr>
        <w:t>n</w:t>
      </w:r>
      <w:r w:rsidRPr="009F7CEC">
        <w:rPr>
          <w:rFonts w:asciiTheme="majorHAnsi" w:hAnsiTheme="majorHAnsi" w:cstheme="majorHAnsi"/>
          <w:sz w:val="24"/>
          <w:szCs w:val="24"/>
        </w:rPr>
        <w:t>)</w:t>
      </w:r>
      <w:r w:rsidR="002A2F4A">
        <w:rPr>
          <w:rFonts w:asciiTheme="majorHAnsi" w:hAnsiTheme="majorHAnsi" w:cstheme="majorHAnsi"/>
          <w:sz w:val="24"/>
          <w:szCs w:val="24"/>
        </w:rPr>
        <w:t xml:space="preserve"> </w:t>
      </w:r>
      <w:r w:rsidR="003E4D26" w:rsidRPr="003E4D26">
        <w:rPr>
          <w:rFonts w:asciiTheme="majorHAnsi" w:hAnsiTheme="majorHAnsi" w:cstheme="majorHAnsi"/>
          <w:sz w:val="24"/>
          <w:szCs w:val="24"/>
        </w:rPr>
        <w:t>=</w:t>
      </w:r>
      <w:r w:rsidR="002A2F4A">
        <w:rPr>
          <w:rFonts w:asciiTheme="majorHAnsi" w:hAnsiTheme="majorHAnsi" w:cstheme="majorHAnsi"/>
          <w:sz w:val="24"/>
          <w:szCs w:val="24"/>
        </w:rPr>
        <w:t xml:space="preserve"> </w:t>
      </w:r>
      <w:r w:rsidR="003E4D26" w:rsidRPr="003E4D26">
        <w:rPr>
          <w:rFonts w:asciiTheme="majorHAnsi" w:hAnsiTheme="majorHAnsi" w:cstheme="majorHAnsi"/>
          <w:sz w:val="24"/>
          <w:szCs w:val="24"/>
        </w:rPr>
        <w:t>O(n</w:t>
      </w:r>
      <w:r w:rsidRPr="009F7CEC">
        <w:rPr>
          <w:rFonts w:asciiTheme="majorHAnsi" w:hAnsiTheme="majorHAnsi" w:cstheme="majorHAnsi"/>
          <w:sz w:val="24"/>
          <w:szCs w:val="24"/>
        </w:rPr>
        <w:t>^2</w:t>
      </w:r>
      <w:r w:rsidR="003E4D26" w:rsidRPr="003E4D26">
        <w:rPr>
          <w:rFonts w:ascii="Cambria Math" w:hAnsi="Cambria Math" w:cs="Cambria Math"/>
          <w:sz w:val="24"/>
          <w:szCs w:val="24"/>
        </w:rPr>
        <w:t>⋅</w:t>
      </w:r>
      <w:r w:rsidR="003E4D26" w:rsidRPr="003E4D26">
        <w:rPr>
          <w:rFonts w:asciiTheme="majorHAnsi" w:hAnsiTheme="majorHAnsi" w:cstheme="majorHAnsi"/>
          <w:sz w:val="24"/>
          <w:szCs w:val="24"/>
        </w:rPr>
        <w:t>2</w:t>
      </w:r>
      <w:r w:rsidRPr="009F7CEC">
        <w:rPr>
          <w:rFonts w:asciiTheme="majorHAnsi" w:hAnsiTheme="majorHAnsi" w:cstheme="majorHAnsi"/>
          <w:sz w:val="24"/>
          <w:szCs w:val="24"/>
        </w:rPr>
        <w:t>^n</w:t>
      </w:r>
      <w:r w:rsidR="003E4D26" w:rsidRPr="003E4D26">
        <w:rPr>
          <w:rFonts w:asciiTheme="majorHAnsi" w:hAnsiTheme="majorHAnsi" w:cstheme="majorHAnsi"/>
          <w:sz w:val="24"/>
          <w:szCs w:val="24"/>
        </w:rPr>
        <w:t>)</w:t>
      </w:r>
      <w:r w:rsidR="003E4D26" w:rsidRPr="003E4D26">
        <w:rPr>
          <w:rFonts w:asciiTheme="majorHAnsi" w:hAnsiTheme="majorHAnsi" w:cstheme="majorHAnsi"/>
          <w:sz w:val="24"/>
          <w:szCs w:val="24"/>
        </w:rPr>
        <w:br/>
      </w:r>
      <w:r w:rsidRPr="009F7CEC">
        <w:rPr>
          <w:rFonts w:asciiTheme="majorHAnsi" w:hAnsiTheme="majorHAnsi" w:cstheme="majorHAnsi"/>
          <w:sz w:val="24"/>
          <w:szCs w:val="24"/>
        </w:rPr>
        <w:t xml:space="preserve">Space Complexity: </w:t>
      </w:r>
      <w:r w:rsidR="003E4D26" w:rsidRPr="003E4D26">
        <w:rPr>
          <w:rFonts w:asciiTheme="majorHAnsi" w:hAnsiTheme="majorHAnsi" w:cstheme="majorHAnsi"/>
          <w:sz w:val="24"/>
          <w:szCs w:val="24"/>
        </w:rPr>
        <w:t>O(n</w:t>
      </w:r>
      <w:r w:rsidR="003E4D26" w:rsidRPr="003E4D26">
        <w:rPr>
          <w:rFonts w:ascii="Cambria Math" w:hAnsi="Cambria Math" w:cs="Cambria Math"/>
          <w:sz w:val="24"/>
          <w:szCs w:val="24"/>
        </w:rPr>
        <w:t>⋅</w:t>
      </w:r>
      <w:r w:rsidR="003E4D26" w:rsidRPr="003E4D26">
        <w:rPr>
          <w:rFonts w:asciiTheme="majorHAnsi" w:hAnsiTheme="majorHAnsi" w:cstheme="majorHAnsi"/>
          <w:sz w:val="24"/>
          <w:szCs w:val="24"/>
        </w:rPr>
        <w:t>2</w:t>
      </w:r>
      <w:r w:rsidRPr="009F7CEC">
        <w:rPr>
          <w:rFonts w:asciiTheme="majorHAnsi" w:hAnsiTheme="majorHAnsi" w:cstheme="majorHAnsi"/>
          <w:sz w:val="24"/>
          <w:szCs w:val="24"/>
        </w:rPr>
        <w:t>^n</w:t>
      </w:r>
      <w:r w:rsidR="003E4D26" w:rsidRPr="003E4D26">
        <w:rPr>
          <w:rFonts w:asciiTheme="majorHAnsi" w:hAnsiTheme="majorHAnsi" w:cstheme="majorHAnsi"/>
          <w:sz w:val="24"/>
          <w:szCs w:val="24"/>
        </w:rPr>
        <w:t>)</w:t>
      </w:r>
      <w:r w:rsidRPr="009F7CEC">
        <w:rPr>
          <w:rFonts w:asciiTheme="majorHAnsi" w:hAnsiTheme="majorHAnsi" w:cstheme="majorHAnsi"/>
          <w:sz w:val="24"/>
          <w:szCs w:val="24"/>
        </w:rPr>
        <w:t xml:space="preserve"> as </w:t>
      </w:r>
      <w:r w:rsidR="003E4D26" w:rsidRPr="003E4D26">
        <w:rPr>
          <w:rFonts w:asciiTheme="majorHAnsi" w:hAnsiTheme="majorHAnsi" w:cstheme="majorHAnsi"/>
          <w:sz w:val="24"/>
          <w:szCs w:val="24"/>
        </w:rPr>
        <w:t>DP table of size dp[2n][n] stores the shortest paths.</w:t>
      </w:r>
    </w:p>
    <w:p w14:paraId="0B43A63E" w14:textId="77777777" w:rsidR="002A2F4A" w:rsidRDefault="002A2F4A" w:rsidP="002A2F4A">
      <w:pPr>
        <w:rPr>
          <w:rFonts w:asciiTheme="majorHAnsi" w:hAnsiTheme="majorHAnsi" w:cstheme="majorHAnsi"/>
          <w:b/>
          <w:bCs/>
          <w:sz w:val="24"/>
          <w:szCs w:val="24"/>
        </w:rPr>
      </w:pPr>
    </w:p>
    <w:p w14:paraId="5C3AED36" w14:textId="77777777" w:rsidR="002A2F4A" w:rsidRDefault="002A2F4A" w:rsidP="002A2F4A">
      <w:pPr>
        <w:rPr>
          <w:rFonts w:asciiTheme="majorHAnsi" w:hAnsiTheme="majorHAnsi" w:cstheme="majorHAnsi"/>
          <w:b/>
          <w:bCs/>
          <w:sz w:val="24"/>
          <w:szCs w:val="24"/>
        </w:rPr>
      </w:pPr>
    </w:p>
    <w:p w14:paraId="4BE25A7E" w14:textId="77777777" w:rsidR="002A2F4A" w:rsidRDefault="002A2F4A" w:rsidP="002A2F4A">
      <w:pPr>
        <w:rPr>
          <w:rFonts w:asciiTheme="majorHAnsi" w:hAnsiTheme="majorHAnsi" w:cstheme="majorHAnsi"/>
          <w:b/>
          <w:bCs/>
          <w:sz w:val="24"/>
          <w:szCs w:val="24"/>
        </w:rPr>
      </w:pPr>
    </w:p>
    <w:p w14:paraId="05FEEA86" w14:textId="77777777" w:rsidR="002A2F4A" w:rsidRDefault="002A2F4A" w:rsidP="002A2F4A">
      <w:pPr>
        <w:rPr>
          <w:rFonts w:asciiTheme="majorHAnsi" w:hAnsiTheme="majorHAnsi" w:cstheme="majorHAnsi"/>
          <w:b/>
          <w:bCs/>
          <w:sz w:val="24"/>
          <w:szCs w:val="24"/>
        </w:rPr>
      </w:pPr>
    </w:p>
    <w:p w14:paraId="5419F51B" w14:textId="77777777" w:rsidR="002A2F4A" w:rsidRDefault="002A2F4A" w:rsidP="002A2F4A">
      <w:pPr>
        <w:rPr>
          <w:rFonts w:asciiTheme="majorHAnsi" w:hAnsiTheme="majorHAnsi" w:cstheme="majorHAnsi"/>
          <w:b/>
          <w:bCs/>
          <w:sz w:val="24"/>
          <w:szCs w:val="24"/>
        </w:rPr>
      </w:pPr>
    </w:p>
    <w:p w14:paraId="6E7DEC00" w14:textId="77777777" w:rsidR="002A2F4A" w:rsidRDefault="002A2F4A" w:rsidP="00BD333A">
      <w:pPr>
        <w:ind w:firstLine="720"/>
        <w:rPr>
          <w:rFonts w:asciiTheme="majorHAnsi" w:hAnsiTheme="majorHAnsi" w:cstheme="majorHAnsi"/>
          <w:b/>
          <w:bCs/>
          <w:sz w:val="24"/>
          <w:szCs w:val="24"/>
        </w:rPr>
      </w:pPr>
    </w:p>
    <w:p w14:paraId="51214D6B" w14:textId="77777777" w:rsidR="00BD333A" w:rsidRDefault="00BD333A" w:rsidP="00BD333A">
      <w:pPr>
        <w:ind w:firstLine="720"/>
        <w:rPr>
          <w:rFonts w:asciiTheme="majorHAnsi" w:hAnsiTheme="majorHAnsi" w:cstheme="majorHAnsi"/>
          <w:b/>
          <w:bCs/>
          <w:sz w:val="24"/>
          <w:szCs w:val="24"/>
        </w:rPr>
      </w:pPr>
    </w:p>
    <w:p w14:paraId="6259EF07" w14:textId="77777777" w:rsidR="002A2F4A" w:rsidRDefault="002A2F4A" w:rsidP="002A2F4A">
      <w:pPr>
        <w:rPr>
          <w:rFonts w:asciiTheme="majorHAnsi" w:hAnsiTheme="majorHAnsi" w:cstheme="majorHAnsi"/>
          <w:b/>
          <w:bCs/>
          <w:sz w:val="24"/>
          <w:szCs w:val="24"/>
        </w:rPr>
      </w:pPr>
    </w:p>
    <w:p w14:paraId="002FC735" w14:textId="52F3F990" w:rsidR="002A2F4A" w:rsidRPr="00BD333A" w:rsidRDefault="002A2F4A" w:rsidP="00BD333A">
      <w:pPr>
        <w:pStyle w:val="Heading3"/>
        <w:rPr>
          <w:sz w:val="24"/>
          <w:szCs w:val="24"/>
        </w:rPr>
      </w:pPr>
      <w:bookmarkStart w:id="152" w:name="_Toc197894188"/>
      <w:r w:rsidRPr="00BD333A">
        <w:rPr>
          <w:sz w:val="24"/>
          <w:szCs w:val="24"/>
        </w:rPr>
        <w:t xml:space="preserve">3. Genetic </w:t>
      </w:r>
      <w:r w:rsidR="00B727BB">
        <w:rPr>
          <w:sz w:val="24"/>
          <w:szCs w:val="24"/>
        </w:rPr>
        <w:t>a</w:t>
      </w:r>
      <w:r w:rsidRPr="00BD333A">
        <w:rPr>
          <w:sz w:val="24"/>
          <w:szCs w:val="24"/>
        </w:rPr>
        <w:t>lgorithm (GA)</w:t>
      </w:r>
      <w:bookmarkEnd w:id="152"/>
    </w:p>
    <w:p w14:paraId="72A71E50" w14:textId="77777777" w:rsidR="002A2F4A" w:rsidRPr="00BD333A" w:rsidRDefault="002A2F4A" w:rsidP="002A2F4A">
      <w:pPr>
        <w:rPr>
          <w:rFonts w:asciiTheme="majorHAnsi" w:hAnsiTheme="majorHAnsi" w:cstheme="majorHAnsi"/>
          <w:sz w:val="24"/>
          <w:szCs w:val="24"/>
        </w:rPr>
      </w:pPr>
      <w:r w:rsidRPr="00BD333A">
        <w:rPr>
          <w:rFonts w:asciiTheme="majorHAnsi" w:hAnsiTheme="majorHAnsi" w:cstheme="majorHAnsi"/>
          <w:sz w:val="24"/>
          <w:szCs w:val="24"/>
        </w:rPr>
        <w:t>Another method that can be used to solve the Hamiltonian Circuit Problem is a Genetic Algorithm, which is a type of heuristic inspired by how evolution works in nature. It's not guaranteed to always give the perfect answer, but it can find good or near-optimal solutions, especially when the graph is large and exact methods like backtracking or Held-Karp take too long.</w:t>
      </w:r>
    </w:p>
    <w:p w14:paraId="1042E105" w14:textId="3EE6B4FC" w:rsidR="002A2F4A" w:rsidRPr="00BD333A" w:rsidRDefault="002A2F4A" w:rsidP="002A2F4A">
      <w:pPr>
        <w:rPr>
          <w:rFonts w:asciiTheme="majorHAnsi" w:hAnsiTheme="majorHAnsi" w:cstheme="majorHAnsi"/>
          <w:b/>
          <w:bCs/>
          <w:sz w:val="24"/>
          <w:szCs w:val="24"/>
        </w:rPr>
      </w:pPr>
      <w:r w:rsidRPr="00BD333A">
        <w:rPr>
          <w:rFonts w:asciiTheme="majorHAnsi" w:hAnsiTheme="majorHAnsi" w:cstheme="majorHAnsi"/>
          <w:b/>
          <w:bCs/>
          <w:sz w:val="24"/>
          <w:szCs w:val="24"/>
        </w:rPr>
        <w:t>Pesudocode:</w:t>
      </w:r>
    </w:p>
    <w:p w14:paraId="0EEEE9A8" w14:textId="7DAB03B2" w:rsidR="002A2F4A" w:rsidRPr="00BD333A" w:rsidRDefault="002A2F4A" w:rsidP="002A2F4A">
      <w:pPr>
        <w:rPr>
          <w:rFonts w:asciiTheme="majorHAnsi" w:hAnsiTheme="majorHAnsi" w:cstheme="majorHAnsi"/>
          <w:sz w:val="24"/>
          <w:szCs w:val="24"/>
        </w:rPr>
      </w:pPr>
      <w:r w:rsidRPr="00BD333A">
        <w:rPr>
          <w:rFonts w:asciiTheme="majorHAnsi" w:hAnsiTheme="majorHAnsi" w:cstheme="majorHAnsi"/>
          <w:sz w:val="24"/>
          <w:szCs w:val="24"/>
        </w:rPr>
        <w:t>Procedure GeneticHamiltonian(Graph, PopulationSize, Generations):</w:t>
      </w:r>
    </w:p>
    <w:p w14:paraId="0ADC10F8" w14:textId="24B9BC00" w:rsidR="002A2F4A" w:rsidRPr="00BD333A" w:rsidRDefault="002A2F4A" w:rsidP="002A2F4A">
      <w:pPr>
        <w:rPr>
          <w:rFonts w:asciiTheme="majorHAnsi" w:hAnsiTheme="majorHAnsi" w:cstheme="majorHAnsi"/>
          <w:sz w:val="24"/>
          <w:szCs w:val="24"/>
        </w:rPr>
      </w:pPr>
      <w:r w:rsidRPr="00BD333A">
        <w:rPr>
          <w:rFonts w:asciiTheme="majorHAnsi" w:hAnsiTheme="majorHAnsi" w:cstheme="majorHAnsi"/>
          <w:sz w:val="24"/>
          <w:szCs w:val="24"/>
        </w:rPr>
        <w:t xml:space="preserve">    Population ← GenerateRandomPaths(Graph, PopulationSize)</w:t>
      </w:r>
    </w:p>
    <w:p w14:paraId="3783B729" w14:textId="77777777" w:rsidR="002A2F4A" w:rsidRPr="00BD333A" w:rsidRDefault="002A2F4A" w:rsidP="002A2F4A">
      <w:pPr>
        <w:rPr>
          <w:rFonts w:asciiTheme="majorHAnsi" w:hAnsiTheme="majorHAnsi" w:cstheme="majorHAnsi"/>
          <w:sz w:val="24"/>
          <w:szCs w:val="24"/>
        </w:rPr>
      </w:pPr>
      <w:r w:rsidRPr="00BD333A">
        <w:rPr>
          <w:rFonts w:asciiTheme="majorHAnsi" w:hAnsiTheme="majorHAnsi" w:cstheme="majorHAnsi"/>
          <w:sz w:val="24"/>
          <w:szCs w:val="24"/>
        </w:rPr>
        <w:lastRenderedPageBreak/>
        <w:t xml:space="preserve">    For gen = 1 to Generations:</w:t>
      </w:r>
    </w:p>
    <w:p w14:paraId="53167B28" w14:textId="77777777" w:rsidR="002A2F4A" w:rsidRPr="00BD333A" w:rsidRDefault="002A2F4A" w:rsidP="002A2F4A">
      <w:pPr>
        <w:rPr>
          <w:rFonts w:asciiTheme="majorHAnsi" w:hAnsiTheme="majorHAnsi" w:cstheme="majorHAnsi"/>
          <w:sz w:val="24"/>
          <w:szCs w:val="24"/>
        </w:rPr>
      </w:pPr>
      <w:r w:rsidRPr="00BD333A">
        <w:rPr>
          <w:rFonts w:asciiTheme="majorHAnsi" w:hAnsiTheme="majorHAnsi" w:cstheme="majorHAnsi"/>
          <w:sz w:val="24"/>
          <w:szCs w:val="24"/>
        </w:rPr>
        <w:t xml:space="preserve">        FitnessScores ← EvaluateFitness(Population, Graph)</w:t>
      </w:r>
    </w:p>
    <w:p w14:paraId="207F9084" w14:textId="77777777" w:rsidR="002A2F4A" w:rsidRPr="00BD333A" w:rsidRDefault="002A2F4A" w:rsidP="002A2F4A">
      <w:pPr>
        <w:rPr>
          <w:rFonts w:asciiTheme="majorHAnsi" w:hAnsiTheme="majorHAnsi" w:cstheme="majorHAnsi"/>
          <w:sz w:val="24"/>
          <w:szCs w:val="24"/>
        </w:rPr>
      </w:pPr>
    </w:p>
    <w:p w14:paraId="58D7C968" w14:textId="77777777" w:rsidR="002A2F4A" w:rsidRPr="00BD333A" w:rsidRDefault="002A2F4A" w:rsidP="002A2F4A">
      <w:pPr>
        <w:rPr>
          <w:rFonts w:asciiTheme="majorHAnsi" w:hAnsiTheme="majorHAnsi" w:cstheme="majorHAnsi"/>
          <w:sz w:val="24"/>
          <w:szCs w:val="24"/>
        </w:rPr>
      </w:pPr>
      <w:r w:rsidRPr="00BD333A">
        <w:rPr>
          <w:rFonts w:asciiTheme="majorHAnsi" w:hAnsiTheme="majorHAnsi" w:cstheme="majorHAnsi"/>
          <w:sz w:val="24"/>
          <w:szCs w:val="24"/>
        </w:rPr>
        <w:t xml:space="preserve">        NewPopulation ← []</w:t>
      </w:r>
    </w:p>
    <w:p w14:paraId="6956701F" w14:textId="77777777" w:rsidR="002A2F4A" w:rsidRPr="00BD333A" w:rsidRDefault="002A2F4A" w:rsidP="002A2F4A">
      <w:pPr>
        <w:rPr>
          <w:rFonts w:asciiTheme="majorHAnsi" w:hAnsiTheme="majorHAnsi" w:cstheme="majorHAnsi"/>
          <w:sz w:val="24"/>
          <w:szCs w:val="24"/>
        </w:rPr>
      </w:pPr>
      <w:r w:rsidRPr="00BD333A">
        <w:rPr>
          <w:rFonts w:asciiTheme="majorHAnsi" w:hAnsiTheme="majorHAnsi" w:cstheme="majorHAnsi"/>
          <w:sz w:val="24"/>
          <w:szCs w:val="24"/>
        </w:rPr>
        <w:t xml:space="preserve">        While size(NewPopulation) &lt; PopulationSize:</w:t>
      </w:r>
    </w:p>
    <w:p w14:paraId="34185132" w14:textId="77777777" w:rsidR="002A2F4A" w:rsidRPr="00BD333A" w:rsidRDefault="002A2F4A" w:rsidP="002A2F4A">
      <w:pPr>
        <w:rPr>
          <w:rFonts w:asciiTheme="majorHAnsi" w:hAnsiTheme="majorHAnsi" w:cstheme="majorHAnsi"/>
          <w:sz w:val="24"/>
          <w:szCs w:val="24"/>
        </w:rPr>
      </w:pPr>
      <w:r w:rsidRPr="00BD333A">
        <w:rPr>
          <w:rFonts w:asciiTheme="majorHAnsi" w:hAnsiTheme="majorHAnsi" w:cstheme="majorHAnsi"/>
          <w:sz w:val="24"/>
          <w:szCs w:val="24"/>
        </w:rPr>
        <w:t xml:space="preserve">            Parent1 ← SelectParent(FitnessScores)</w:t>
      </w:r>
    </w:p>
    <w:p w14:paraId="3D23EE8A" w14:textId="0F108D67" w:rsidR="002A2F4A" w:rsidRPr="00BD333A" w:rsidRDefault="002A2F4A" w:rsidP="002A2F4A">
      <w:pPr>
        <w:rPr>
          <w:rFonts w:asciiTheme="majorHAnsi" w:hAnsiTheme="majorHAnsi" w:cstheme="majorHAnsi"/>
          <w:sz w:val="24"/>
          <w:szCs w:val="24"/>
        </w:rPr>
      </w:pPr>
      <w:r w:rsidRPr="00BD333A">
        <w:rPr>
          <w:rFonts w:asciiTheme="majorHAnsi" w:hAnsiTheme="majorHAnsi" w:cstheme="majorHAnsi"/>
          <w:sz w:val="24"/>
          <w:szCs w:val="24"/>
        </w:rPr>
        <w:t xml:space="preserve">            Parent2 ← SelectParent(FitnessScores)</w:t>
      </w:r>
    </w:p>
    <w:p w14:paraId="0B2501D2" w14:textId="046E1B0E" w:rsidR="002A2F4A" w:rsidRPr="00BD333A" w:rsidRDefault="002A2F4A" w:rsidP="002A2F4A">
      <w:pPr>
        <w:rPr>
          <w:rFonts w:asciiTheme="majorHAnsi" w:hAnsiTheme="majorHAnsi" w:cstheme="majorHAnsi"/>
          <w:sz w:val="24"/>
          <w:szCs w:val="24"/>
        </w:rPr>
      </w:pPr>
      <w:r w:rsidRPr="00BD333A">
        <w:rPr>
          <w:rFonts w:asciiTheme="majorHAnsi" w:hAnsiTheme="majorHAnsi" w:cstheme="majorHAnsi"/>
          <w:sz w:val="24"/>
          <w:szCs w:val="24"/>
        </w:rPr>
        <w:t xml:space="preserve">            Child ← Crossover(Parent1, Parent2)</w:t>
      </w:r>
    </w:p>
    <w:p w14:paraId="632BD399" w14:textId="77777777" w:rsidR="002A2F4A" w:rsidRPr="00BD333A" w:rsidRDefault="002A2F4A" w:rsidP="002A2F4A">
      <w:pPr>
        <w:rPr>
          <w:rFonts w:asciiTheme="majorHAnsi" w:hAnsiTheme="majorHAnsi" w:cstheme="majorHAnsi"/>
          <w:sz w:val="24"/>
          <w:szCs w:val="24"/>
        </w:rPr>
      </w:pPr>
    </w:p>
    <w:p w14:paraId="25C39282" w14:textId="77777777" w:rsidR="002A2F4A" w:rsidRPr="00BD333A" w:rsidRDefault="002A2F4A" w:rsidP="002A2F4A">
      <w:pPr>
        <w:rPr>
          <w:rFonts w:asciiTheme="majorHAnsi" w:hAnsiTheme="majorHAnsi" w:cstheme="majorHAnsi"/>
          <w:sz w:val="24"/>
          <w:szCs w:val="24"/>
        </w:rPr>
      </w:pPr>
      <w:r w:rsidRPr="00BD333A">
        <w:rPr>
          <w:rFonts w:asciiTheme="majorHAnsi" w:hAnsiTheme="majorHAnsi" w:cstheme="majorHAnsi"/>
          <w:sz w:val="24"/>
          <w:szCs w:val="24"/>
        </w:rPr>
        <w:t xml:space="preserve">            If RandomChance() &lt; MutationRate:</w:t>
      </w:r>
    </w:p>
    <w:p w14:paraId="5AD84810" w14:textId="77777777" w:rsidR="002A2F4A" w:rsidRPr="00BD333A" w:rsidRDefault="002A2F4A" w:rsidP="002A2F4A">
      <w:pPr>
        <w:rPr>
          <w:rFonts w:asciiTheme="majorHAnsi" w:hAnsiTheme="majorHAnsi" w:cstheme="majorHAnsi"/>
          <w:sz w:val="24"/>
          <w:szCs w:val="24"/>
        </w:rPr>
      </w:pPr>
      <w:r w:rsidRPr="00BD333A">
        <w:rPr>
          <w:rFonts w:asciiTheme="majorHAnsi" w:hAnsiTheme="majorHAnsi" w:cstheme="majorHAnsi"/>
          <w:sz w:val="24"/>
          <w:szCs w:val="24"/>
        </w:rPr>
        <w:t xml:space="preserve">                Child ← Mutate(Child)</w:t>
      </w:r>
    </w:p>
    <w:p w14:paraId="3651688D" w14:textId="77777777" w:rsidR="002A2F4A" w:rsidRPr="00BD333A" w:rsidRDefault="002A2F4A" w:rsidP="002A2F4A">
      <w:pPr>
        <w:rPr>
          <w:rFonts w:asciiTheme="majorHAnsi" w:hAnsiTheme="majorHAnsi" w:cstheme="majorHAnsi"/>
          <w:sz w:val="24"/>
          <w:szCs w:val="24"/>
        </w:rPr>
      </w:pPr>
    </w:p>
    <w:p w14:paraId="592B30AF" w14:textId="23618F18" w:rsidR="002A2F4A" w:rsidRPr="00BD333A" w:rsidRDefault="002A2F4A" w:rsidP="002A2F4A">
      <w:pPr>
        <w:rPr>
          <w:rFonts w:asciiTheme="majorHAnsi" w:hAnsiTheme="majorHAnsi" w:cstheme="majorHAnsi"/>
          <w:sz w:val="24"/>
          <w:szCs w:val="24"/>
        </w:rPr>
      </w:pPr>
      <w:r w:rsidRPr="00BD333A">
        <w:rPr>
          <w:rFonts w:asciiTheme="majorHAnsi" w:hAnsiTheme="majorHAnsi" w:cstheme="majorHAnsi"/>
          <w:sz w:val="24"/>
          <w:szCs w:val="24"/>
        </w:rPr>
        <w:t xml:space="preserve">            NewPopulation.Append(Child)</w:t>
      </w:r>
    </w:p>
    <w:p w14:paraId="68F77C5E" w14:textId="77777777" w:rsidR="002A2F4A" w:rsidRPr="00BD333A" w:rsidRDefault="002A2F4A" w:rsidP="002A2F4A">
      <w:pPr>
        <w:rPr>
          <w:rFonts w:asciiTheme="majorHAnsi" w:hAnsiTheme="majorHAnsi" w:cstheme="majorHAnsi"/>
          <w:sz w:val="24"/>
          <w:szCs w:val="24"/>
        </w:rPr>
      </w:pPr>
      <w:r w:rsidRPr="00BD333A">
        <w:rPr>
          <w:rFonts w:asciiTheme="majorHAnsi" w:hAnsiTheme="majorHAnsi" w:cstheme="majorHAnsi"/>
          <w:sz w:val="24"/>
          <w:szCs w:val="24"/>
        </w:rPr>
        <w:t xml:space="preserve">        Population ← NewPopulation</w:t>
      </w:r>
    </w:p>
    <w:p w14:paraId="796B1755" w14:textId="77777777" w:rsidR="002A2F4A" w:rsidRPr="00BD333A" w:rsidRDefault="002A2F4A" w:rsidP="002A2F4A">
      <w:pPr>
        <w:rPr>
          <w:rFonts w:asciiTheme="majorHAnsi" w:hAnsiTheme="majorHAnsi" w:cstheme="majorHAnsi"/>
          <w:sz w:val="24"/>
          <w:szCs w:val="24"/>
        </w:rPr>
      </w:pPr>
    </w:p>
    <w:p w14:paraId="1C6B1B61" w14:textId="77777777" w:rsidR="002A2F4A" w:rsidRPr="00BD333A" w:rsidRDefault="002A2F4A" w:rsidP="002A2F4A">
      <w:pPr>
        <w:rPr>
          <w:rFonts w:asciiTheme="majorHAnsi" w:hAnsiTheme="majorHAnsi" w:cstheme="majorHAnsi"/>
          <w:sz w:val="24"/>
          <w:szCs w:val="24"/>
        </w:rPr>
      </w:pPr>
      <w:r w:rsidRPr="00BD333A">
        <w:rPr>
          <w:rFonts w:asciiTheme="majorHAnsi" w:hAnsiTheme="majorHAnsi" w:cstheme="majorHAnsi"/>
          <w:sz w:val="24"/>
          <w:szCs w:val="24"/>
        </w:rPr>
        <w:t xml:space="preserve">    BestPath ← GetBestPath(Population, Graph)</w:t>
      </w:r>
    </w:p>
    <w:p w14:paraId="540629AF" w14:textId="77777777" w:rsidR="002A2F4A" w:rsidRPr="00BD333A" w:rsidRDefault="002A2F4A" w:rsidP="002A2F4A">
      <w:pPr>
        <w:rPr>
          <w:rFonts w:asciiTheme="majorHAnsi" w:hAnsiTheme="majorHAnsi" w:cstheme="majorHAnsi"/>
          <w:sz w:val="24"/>
          <w:szCs w:val="24"/>
        </w:rPr>
      </w:pPr>
      <w:r w:rsidRPr="00BD333A">
        <w:rPr>
          <w:rFonts w:asciiTheme="majorHAnsi" w:hAnsiTheme="majorHAnsi" w:cstheme="majorHAnsi"/>
          <w:sz w:val="24"/>
          <w:szCs w:val="24"/>
        </w:rPr>
        <w:t xml:space="preserve">    If IsHamiltonianCircuit(BestPath, Graph):</w:t>
      </w:r>
    </w:p>
    <w:p w14:paraId="0B7A096D" w14:textId="77777777" w:rsidR="002A2F4A" w:rsidRPr="00BD333A" w:rsidRDefault="002A2F4A" w:rsidP="002A2F4A">
      <w:pPr>
        <w:rPr>
          <w:rFonts w:asciiTheme="majorHAnsi" w:hAnsiTheme="majorHAnsi" w:cstheme="majorHAnsi"/>
          <w:sz w:val="24"/>
          <w:szCs w:val="24"/>
        </w:rPr>
      </w:pPr>
      <w:r w:rsidRPr="00BD333A">
        <w:rPr>
          <w:rFonts w:asciiTheme="majorHAnsi" w:hAnsiTheme="majorHAnsi" w:cstheme="majorHAnsi"/>
          <w:sz w:val="24"/>
          <w:szCs w:val="24"/>
        </w:rPr>
        <w:t xml:space="preserve">        Return BestPath</w:t>
      </w:r>
    </w:p>
    <w:p w14:paraId="63C84ED2" w14:textId="77777777" w:rsidR="002A2F4A" w:rsidRPr="00BD333A" w:rsidRDefault="002A2F4A" w:rsidP="002A2F4A">
      <w:pPr>
        <w:rPr>
          <w:rFonts w:asciiTheme="majorHAnsi" w:hAnsiTheme="majorHAnsi" w:cstheme="majorHAnsi"/>
          <w:sz w:val="24"/>
          <w:szCs w:val="24"/>
        </w:rPr>
      </w:pPr>
      <w:r w:rsidRPr="00BD333A">
        <w:rPr>
          <w:rFonts w:asciiTheme="majorHAnsi" w:hAnsiTheme="majorHAnsi" w:cstheme="majorHAnsi"/>
          <w:sz w:val="24"/>
          <w:szCs w:val="24"/>
        </w:rPr>
        <w:t xml:space="preserve">    Else:</w:t>
      </w:r>
    </w:p>
    <w:p w14:paraId="6EF70BD9" w14:textId="2F33BE2E" w:rsidR="002A2F4A" w:rsidRPr="00BD333A" w:rsidRDefault="002A2F4A" w:rsidP="002A2F4A">
      <w:pPr>
        <w:rPr>
          <w:rFonts w:asciiTheme="majorHAnsi" w:hAnsiTheme="majorHAnsi" w:cstheme="majorHAnsi"/>
          <w:sz w:val="24"/>
          <w:szCs w:val="24"/>
        </w:rPr>
      </w:pPr>
      <w:r w:rsidRPr="00BD333A">
        <w:rPr>
          <w:rFonts w:asciiTheme="majorHAnsi" w:hAnsiTheme="majorHAnsi" w:cstheme="majorHAnsi"/>
          <w:sz w:val="24"/>
          <w:szCs w:val="24"/>
        </w:rPr>
        <w:t xml:space="preserve">        Return "No valid Hamiltonian circuit found"</w:t>
      </w:r>
    </w:p>
    <w:p w14:paraId="72E5309A" w14:textId="77777777" w:rsidR="002A2F4A" w:rsidRPr="00BD333A" w:rsidRDefault="002A2F4A" w:rsidP="002A2F4A">
      <w:pPr>
        <w:rPr>
          <w:rFonts w:asciiTheme="majorHAnsi" w:hAnsiTheme="majorHAnsi" w:cstheme="majorHAnsi"/>
          <w:sz w:val="24"/>
          <w:szCs w:val="24"/>
        </w:rPr>
      </w:pPr>
    </w:p>
    <w:p w14:paraId="5A5A5400" w14:textId="1741AF11" w:rsidR="002A2F4A" w:rsidRPr="00BD333A" w:rsidRDefault="002A2F4A" w:rsidP="002A2F4A">
      <w:pPr>
        <w:rPr>
          <w:rFonts w:asciiTheme="majorHAnsi" w:hAnsiTheme="majorHAnsi" w:cstheme="majorHAnsi"/>
          <w:b/>
          <w:bCs/>
          <w:sz w:val="24"/>
          <w:szCs w:val="24"/>
        </w:rPr>
      </w:pPr>
      <w:r w:rsidRPr="00BD333A">
        <w:rPr>
          <w:rFonts w:asciiTheme="majorHAnsi" w:hAnsiTheme="majorHAnsi" w:cstheme="majorHAnsi"/>
          <w:b/>
          <w:bCs/>
          <w:sz w:val="24"/>
          <w:szCs w:val="24"/>
        </w:rPr>
        <w:t xml:space="preserve">Complexity </w:t>
      </w:r>
      <w:r w:rsidR="00B727BB">
        <w:rPr>
          <w:rFonts w:asciiTheme="majorHAnsi" w:hAnsiTheme="majorHAnsi" w:cstheme="majorHAnsi"/>
          <w:b/>
          <w:bCs/>
          <w:sz w:val="24"/>
          <w:szCs w:val="24"/>
        </w:rPr>
        <w:t>a</w:t>
      </w:r>
      <w:r w:rsidRPr="00BD333A">
        <w:rPr>
          <w:rFonts w:asciiTheme="majorHAnsi" w:hAnsiTheme="majorHAnsi" w:cstheme="majorHAnsi"/>
          <w:b/>
          <w:bCs/>
          <w:sz w:val="24"/>
          <w:szCs w:val="24"/>
        </w:rPr>
        <w:t>nalysis:</w:t>
      </w:r>
    </w:p>
    <w:p w14:paraId="644134CB" w14:textId="47A83D30" w:rsidR="002A2F4A" w:rsidRPr="00BD333A" w:rsidRDefault="002A2F4A" w:rsidP="002A2F4A">
      <w:pPr>
        <w:rPr>
          <w:rFonts w:asciiTheme="majorHAnsi" w:hAnsiTheme="majorHAnsi" w:cstheme="majorHAnsi"/>
          <w:sz w:val="24"/>
          <w:szCs w:val="24"/>
        </w:rPr>
      </w:pPr>
      <w:r w:rsidRPr="00BD333A">
        <w:rPr>
          <w:rFonts w:asciiTheme="majorHAnsi" w:hAnsiTheme="majorHAnsi" w:cstheme="majorHAnsi"/>
          <w:sz w:val="24"/>
          <w:szCs w:val="24"/>
        </w:rPr>
        <w:t>Approach:</w:t>
      </w:r>
    </w:p>
    <w:p w14:paraId="0E8C5BB3" w14:textId="070B289C" w:rsidR="002A2F4A" w:rsidRPr="00BD333A" w:rsidRDefault="002A2F4A" w:rsidP="002A2F4A">
      <w:pPr>
        <w:rPr>
          <w:rFonts w:asciiTheme="majorHAnsi" w:hAnsiTheme="majorHAnsi" w:cstheme="majorHAnsi"/>
          <w:sz w:val="24"/>
          <w:szCs w:val="24"/>
        </w:rPr>
      </w:pPr>
      <w:r w:rsidRPr="00BD333A">
        <w:rPr>
          <w:rFonts w:asciiTheme="majorHAnsi" w:hAnsiTheme="majorHAnsi" w:cstheme="majorHAnsi"/>
          <w:sz w:val="24"/>
          <w:szCs w:val="24"/>
        </w:rPr>
        <w:lastRenderedPageBreak/>
        <w:t xml:space="preserve">The Genetic </w:t>
      </w:r>
      <w:r w:rsidR="00B727BB">
        <w:rPr>
          <w:rFonts w:asciiTheme="majorHAnsi" w:hAnsiTheme="majorHAnsi" w:cstheme="majorHAnsi"/>
          <w:sz w:val="24"/>
          <w:szCs w:val="24"/>
        </w:rPr>
        <w:t>a</w:t>
      </w:r>
      <w:r w:rsidRPr="00BD333A">
        <w:rPr>
          <w:rFonts w:asciiTheme="majorHAnsi" w:hAnsiTheme="majorHAnsi" w:cstheme="majorHAnsi"/>
          <w:sz w:val="24"/>
          <w:szCs w:val="24"/>
        </w:rPr>
        <w:t>lgorithm does not try every possible path like brute-force methods. Instead, it works with a group (population) of paths and gradually improves them over generations using selection, crossover, and mutation. Each path is evaluated using a fitness function to decide how "good" it is. Over time, better paths are more likely to survive and reproduce, increasing the chance of finding a valid Hamiltonian circuit.</w:t>
      </w:r>
    </w:p>
    <w:p w14:paraId="5ACE2456" w14:textId="525E9188" w:rsidR="002A2F4A" w:rsidRPr="00BD333A" w:rsidRDefault="002A2F4A" w:rsidP="002A2F4A">
      <w:pPr>
        <w:rPr>
          <w:rFonts w:asciiTheme="majorHAnsi" w:hAnsiTheme="majorHAnsi" w:cstheme="majorHAnsi"/>
          <w:sz w:val="24"/>
          <w:szCs w:val="24"/>
        </w:rPr>
      </w:pPr>
      <w:r w:rsidRPr="00BD333A">
        <w:rPr>
          <w:rFonts w:asciiTheme="majorHAnsi" w:hAnsiTheme="majorHAnsi" w:cstheme="majorHAnsi"/>
          <w:sz w:val="24"/>
          <w:szCs w:val="24"/>
        </w:rPr>
        <w:t>Unlike exact algorithms, the Genetic Algorithm does not guarantee an optimal solution, but it is usually much faster and works well for large graphs where exact solutions are too slow.</w:t>
      </w:r>
    </w:p>
    <w:p w14:paraId="5DDCCEBF" w14:textId="6C342936" w:rsidR="00BD333A" w:rsidRPr="00BD333A" w:rsidRDefault="002A2F4A" w:rsidP="00BD333A">
      <w:pPr>
        <w:spacing w:before="100" w:beforeAutospacing="1" w:after="100" w:afterAutospacing="1"/>
        <w:rPr>
          <w:rFonts w:asciiTheme="majorHAnsi" w:eastAsia="Times New Roman" w:hAnsiTheme="majorHAnsi" w:cstheme="majorHAnsi"/>
          <w:sz w:val="24"/>
          <w:szCs w:val="24"/>
          <w:u w:val="single"/>
        </w:rPr>
      </w:pPr>
      <w:r w:rsidRPr="00BD333A">
        <w:rPr>
          <w:rFonts w:asciiTheme="majorHAnsi" w:hAnsiTheme="majorHAnsi" w:cstheme="majorHAnsi"/>
          <w:sz w:val="24"/>
          <w:szCs w:val="24"/>
          <w:u w:val="single"/>
        </w:rPr>
        <w:t xml:space="preserve">Time </w:t>
      </w:r>
      <w:r w:rsidR="00B727BB">
        <w:rPr>
          <w:rFonts w:asciiTheme="majorHAnsi" w:hAnsiTheme="majorHAnsi" w:cstheme="majorHAnsi"/>
          <w:sz w:val="24"/>
          <w:szCs w:val="24"/>
          <w:u w:val="single"/>
        </w:rPr>
        <w:t>c</w:t>
      </w:r>
      <w:r w:rsidRPr="00BD333A">
        <w:rPr>
          <w:rFonts w:asciiTheme="majorHAnsi" w:hAnsiTheme="majorHAnsi" w:cstheme="majorHAnsi"/>
          <w:sz w:val="24"/>
          <w:szCs w:val="24"/>
          <w:u w:val="single"/>
        </w:rPr>
        <w:t xml:space="preserve">omplexity: </w:t>
      </w:r>
    </w:p>
    <w:p w14:paraId="62EB60C6" w14:textId="200C6F5F" w:rsidR="00BD333A" w:rsidRPr="00BD333A" w:rsidRDefault="00BD333A">
      <w:pPr>
        <w:pStyle w:val="ListParagraph"/>
        <w:numPr>
          <w:ilvl w:val="0"/>
          <w:numId w:val="16"/>
        </w:numPr>
        <w:spacing w:before="100" w:beforeAutospacing="1" w:after="100" w:afterAutospacing="1"/>
        <w:rPr>
          <w:rFonts w:asciiTheme="majorHAnsi" w:eastAsia="Times New Roman" w:hAnsiTheme="majorHAnsi" w:cstheme="majorHAnsi"/>
          <w:sz w:val="24"/>
          <w:szCs w:val="24"/>
        </w:rPr>
      </w:pPr>
      <w:r w:rsidRPr="00BD333A">
        <w:rPr>
          <w:rFonts w:asciiTheme="majorHAnsi" w:eastAsia="Times New Roman" w:hAnsiTheme="majorHAnsi" w:cstheme="majorHAnsi"/>
          <w:sz w:val="24"/>
          <w:szCs w:val="24"/>
        </w:rPr>
        <w:t>n = number of vertices in the graph</w:t>
      </w:r>
    </w:p>
    <w:p w14:paraId="5C9B4A9F" w14:textId="4FEB243F" w:rsidR="00BD333A" w:rsidRPr="00BD333A" w:rsidRDefault="00BD333A">
      <w:pPr>
        <w:pStyle w:val="ListParagraph"/>
        <w:numPr>
          <w:ilvl w:val="0"/>
          <w:numId w:val="16"/>
        </w:numPr>
        <w:spacing w:before="100" w:beforeAutospacing="1" w:after="100" w:afterAutospacing="1"/>
        <w:rPr>
          <w:rFonts w:asciiTheme="majorHAnsi" w:eastAsia="Times New Roman" w:hAnsiTheme="majorHAnsi" w:cstheme="majorHAnsi"/>
          <w:sz w:val="24"/>
          <w:szCs w:val="24"/>
        </w:rPr>
      </w:pPr>
      <w:r w:rsidRPr="00BD333A">
        <w:rPr>
          <w:rFonts w:asciiTheme="majorHAnsi" w:eastAsia="Times New Roman" w:hAnsiTheme="majorHAnsi" w:cstheme="majorHAnsi"/>
          <w:sz w:val="24"/>
          <w:szCs w:val="24"/>
        </w:rPr>
        <w:t>P = population size</w:t>
      </w:r>
    </w:p>
    <w:p w14:paraId="4C8A9E96" w14:textId="77777777" w:rsidR="00BD333A" w:rsidRPr="00BD333A" w:rsidRDefault="00BD333A">
      <w:pPr>
        <w:pStyle w:val="ListParagraph"/>
        <w:numPr>
          <w:ilvl w:val="0"/>
          <w:numId w:val="16"/>
        </w:numPr>
        <w:spacing w:before="100" w:beforeAutospacing="1" w:after="100" w:afterAutospacing="1"/>
        <w:rPr>
          <w:rFonts w:asciiTheme="majorHAnsi" w:eastAsia="Times New Roman" w:hAnsiTheme="majorHAnsi" w:cstheme="majorHAnsi"/>
          <w:sz w:val="24"/>
          <w:szCs w:val="24"/>
        </w:rPr>
      </w:pPr>
      <w:r w:rsidRPr="00BD333A">
        <w:rPr>
          <w:rFonts w:asciiTheme="majorHAnsi" w:eastAsia="Times New Roman" w:hAnsiTheme="majorHAnsi" w:cstheme="majorHAnsi"/>
          <w:sz w:val="24"/>
          <w:szCs w:val="24"/>
        </w:rPr>
        <w:t>G = number of generations</w:t>
      </w:r>
    </w:p>
    <w:p w14:paraId="3C9F023D" w14:textId="1873A746" w:rsidR="00BD333A" w:rsidRPr="00BD333A" w:rsidRDefault="00BD333A">
      <w:pPr>
        <w:pStyle w:val="ListParagraph"/>
        <w:numPr>
          <w:ilvl w:val="0"/>
          <w:numId w:val="16"/>
        </w:numPr>
        <w:spacing w:before="100" w:beforeAutospacing="1" w:after="100" w:afterAutospacing="1"/>
        <w:rPr>
          <w:rFonts w:asciiTheme="majorHAnsi" w:eastAsia="Times New Roman" w:hAnsiTheme="majorHAnsi" w:cstheme="majorHAnsi"/>
          <w:sz w:val="24"/>
          <w:szCs w:val="24"/>
        </w:rPr>
      </w:pPr>
      <w:r w:rsidRPr="00BD333A">
        <w:rPr>
          <w:rFonts w:asciiTheme="majorHAnsi" w:eastAsia="Times New Roman" w:hAnsiTheme="majorHAnsi" w:cstheme="majorHAnsi"/>
          <w:sz w:val="24"/>
          <w:szCs w:val="24"/>
        </w:rPr>
        <w:t>Generating fitness for each path: O(n)</w:t>
      </w:r>
    </w:p>
    <w:p w14:paraId="2DEEADC1" w14:textId="4388F9C4" w:rsidR="00BD333A" w:rsidRPr="00BD333A" w:rsidRDefault="00BD333A">
      <w:pPr>
        <w:pStyle w:val="ListParagraph"/>
        <w:numPr>
          <w:ilvl w:val="0"/>
          <w:numId w:val="16"/>
        </w:numPr>
        <w:spacing w:before="100" w:beforeAutospacing="1" w:after="100" w:afterAutospacing="1"/>
        <w:rPr>
          <w:rFonts w:asciiTheme="majorHAnsi" w:eastAsia="Times New Roman" w:hAnsiTheme="majorHAnsi" w:cstheme="majorHAnsi"/>
          <w:sz w:val="24"/>
          <w:szCs w:val="24"/>
        </w:rPr>
      </w:pPr>
      <w:r w:rsidRPr="00BD333A">
        <w:rPr>
          <w:rFonts w:asciiTheme="majorHAnsi" w:eastAsia="Times New Roman" w:hAnsiTheme="majorHAnsi" w:cstheme="majorHAnsi"/>
          <w:sz w:val="24"/>
          <w:szCs w:val="24"/>
        </w:rPr>
        <w:t>Evaluating all paths per generation: O(P × n)</w:t>
      </w:r>
    </w:p>
    <w:p w14:paraId="7AF529CF" w14:textId="72083D95" w:rsidR="002A2F4A" w:rsidRPr="00BD333A" w:rsidRDefault="00BD333A" w:rsidP="00BD333A">
      <w:pPr>
        <w:spacing w:before="100" w:beforeAutospacing="1" w:after="100" w:afterAutospacing="1"/>
        <w:rPr>
          <w:rFonts w:asciiTheme="majorHAnsi" w:hAnsiTheme="majorHAnsi" w:cstheme="majorHAnsi"/>
          <w:sz w:val="24"/>
          <w:szCs w:val="24"/>
        </w:rPr>
      </w:pPr>
      <w:r w:rsidRPr="00BD333A">
        <w:rPr>
          <w:rFonts w:asciiTheme="majorHAnsi" w:eastAsia="Times New Roman" w:hAnsiTheme="majorHAnsi" w:cstheme="majorHAnsi"/>
          <w:sz w:val="24"/>
          <w:szCs w:val="24"/>
        </w:rPr>
        <w:t xml:space="preserve">Time </w:t>
      </w:r>
      <w:r w:rsidR="00B727BB">
        <w:rPr>
          <w:rFonts w:asciiTheme="majorHAnsi" w:eastAsia="Times New Roman" w:hAnsiTheme="majorHAnsi" w:cstheme="majorHAnsi"/>
          <w:sz w:val="24"/>
          <w:szCs w:val="24"/>
        </w:rPr>
        <w:t>c</w:t>
      </w:r>
      <w:r w:rsidRPr="00BD333A">
        <w:rPr>
          <w:rFonts w:asciiTheme="majorHAnsi" w:eastAsia="Times New Roman" w:hAnsiTheme="majorHAnsi" w:cstheme="majorHAnsi"/>
          <w:sz w:val="24"/>
          <w:szCs w:val="24"/>
        </w:rPr>
        <w:t>omplexity overall: O(G × P × n)</w:t>
      </w:r>
    </w:p>
    <w:p w14:paraId="51598894" w14:textId="1DD2A025" w:rsidR="00BD333A" w:rsidRPr="00BD333A" w:rsidRDefault="002A2F4A" w:rsidP="00BD333A">
      <w:pPr>
        <w:rPr>
          <w:rFonts w:asciiTheme="majorHAnsi" w:hAnsiTheme="majorHAnsi" w:cstheme="majorHAnsi"/>
          <w:sz w:val="24"/>
          <w:szCs w:val="24"/>
          <w:u w:val="single"/>
        </w:rPr>
      </w:pPr>
      <w:r w:rsidRPr="00BD333A">
        <w:rPr>
          <w:rFonts w:asciiTheme="majorHAnsi" w:hAnsiTheme="majorHAnsi" w:cstheme="majorHAnsi"/>
          <w:sz w:val="24"/>
          <w:szCs w:val="24"/>
          <w:u w:val="single"/>
        </w:rPr>
        <w:t>Space</w:t>
      </w:r>
      <w:r w:rsidR="00BD333A" w:rsidRPr="00BD333A">
        <w:rPr>
          <w:rFonts w:asciiTheme="majorHAnsi" w:hAnsiTheme="majorHAnsi" w:cstheme="majorHAnsi"/>
          <w:sz w:val="24"/>
          <w:szCs w:val="24"/>
          <w:u w:val="single"/>
        </w:rPr>
        <w:t xml:space="preserve"> </w:t>
      </w:r>
      <w:r w:rsidR="00B727BB">
        <w:rPr>
          <w:rFonts w:asciiTheme="majorHAnsi" w:hAnsiTheme="majorHAnsi" w:cstheme="majorHAnsi"/>
          <w:sz w:val="24"/>
          <w:szCs w:val="24"/>
          <w:u w:val="single"/>
        </w:rPr>
        <w:t>c</w:t>
      </w:r>
      <w:r w:rsidR="00BD333A" w:rsidRPr="00BD333A">
        <w:rPr>
          <w:rFonts w:asciiTheme="majorHAnsi" w:hAnsiTheme="majorHAnsi" w:cstheme="majorHAnsi"/>
          <w:sz w:val="24"/>
          <w:szCs w:val="24"/>
          <w:u w:val="single"/>
        </w:rPr>
        <w:t>omplexity</w:t>
      </w:r>
      <w:r w:rsidRPr="00BD333A">
        <w:rPr>
          <w:rFonts w:asciiTheme="majorHAnsi" w:hAnsiTheme="majorHAnsi" w:cstheme="majorHAnsi"/>
          <w:sz w:val="24"/>
          <w:szCs w:val="24"/>
          <w:u w:val="single"/>
        </w:rPr>
        <w:t xml:space="preserve">: </w:t>
      </w:r>
    </w:p>
    <w:p w14:paraId="54D05F6A" w14:textId="72D97333" w:rsidR="00BD333A" w:rsidRPr="00BD333A" w:rsidRDefault="00BD333A">
      <w:pPr>
        <w:pStyle w:val="ListParagraph"/>
        <w:numPr>
          <w:ilvl w:val="0"/>
          <w:numId w:val="17"/>
        </w:numPr>
        <w:rPr>
          <w:rFonts w:asciiTheme="majorHAnsi" w:hAnsiTheme="majorHAnsi" w:cstheme="majorHAnsi"/>
          <w:sz w:val="24"/>
          <w:szCs w:val="24"/>
        </w:rPr>
      </w:pPr>
      <w:r w:rsidRPr="00BD333A">
        <w:rPr>
          <w:rFonts w:asciiTheme="majorHAnsi" w:hAnsiTheme="majorHAnsi" w:cstheme="majorHAnsi"/>
          <w:sz w:val="24"/>
          <w:szCs w:val="24"/>
        </w:rPr>
        <w:t>Storing the population: O(P × n)</w:t>
      </w:r>
    </w:p>
    <w:p w14:paraId="08695CE9" w14:textId="19C081A9" w:rsidR="00BD333A" w:rsidRPr="00BD333A" w:rsidRDefault="00BD333A">
      <w:pPr>
        <w:pStyle w:val="ListParagraph"/>
        <w:numPr>
          <w:ilvl w:val="0"/>
          <w:numId w:val="17"/>
        </w:numPr>
        <w:rPr>
          <w:rFonts w:asciiTheme="majorHAnsi" w:hAnsiTheme="majorHAnsi" w:cstheme="majorHAnsi"/>
          <w:sz w:val="24"/>
          <w:szCs w:val="24"/>
        </w:rPr>
      </w:pPr>
      <w:r w:rsidRPr="00BD333A">
        <w:rPr>
          <w:rFonts w:asciiTheme="majorHAnsi" w:hAnsiTheme="majorHAnsi" w:cstheme="majorHAnsi"/>
          <w:sz w:val="24"/>
          <w:szCs w:val="24"/>
        </w:rPr>
        <w:t>Storing fitness scores and temporary paths: O(P)</w:t>
      </w:r>
    </w:p>
    <w:p w14:paraId="464A04BC" w14:textId="513E8389" w:rsidR="003E4D26" w:rsidRDefault="00BD333A" w:rsidP="00BD333A">
      <w:pPr>
        <w:rPr>
          <w:rFonts w:asciiTheme="majorHAnsi" w:hAnsiTheme="majorHAnsi" w:cstheme="majorHAnsi"/>
          <w:sz w:val="24"/>
          <w:szCs w:val="24"/>
        </w:rPr>
      </w:pPr>
      <w:r w:rsidRPr="00BD333A">
        <w:rPr>
          <w:rFonts w:asciiTheme="majorHAnsi" w:hAnsiTheme="majorHAnsi" w:cstheme="majorHAnsi"/>
          <w:sz w:val="24"/>
          <w:szCs w:val="24"/>
        </w:rPr>
        <w:t>Space complexity overall is: O(P × n)</w:t>
      </w:r>
      <w:r w:rsidR="0020497B">
        <w:rPr>
          <w:rFonts w:asciiTheme="majorHAnsi" w:hAnsiTheme="majorHAnsi" w:cstheme="majorHAnsi"/>
          <w:sz w:val="24"/>
          <w:szCs w:val="24"/>
        </w:rPr>
        <w:br/>
      </w:r>
    </w:p>
    <w:p w14:paraId="1B47C9E3" w14:textId="77777777" w:rsidR="0020497B" w:rsidRDefault="0020497B" w:rsidP="00BD333A">
      <w:pPr>
        <w:rPr>
          <w:rFonts w:asciiTheme="majorHAnsi" w:hAnsiTheme="majorHAnsi" w:cstheme="majorHAnsi"/>
          <w:sz w:val="24"/>
          <w:szCs w:val="24"/>
        </w:rPr>
      </w:pPr>
    </w:p>
    <w:p w14:paraId="4C3A998A" w14:textId="77777777" w:rsidR="0020497B" w:rsidRDefault="0020497B" w:rsidP="00BD333A">
      <w:pPr>
        <w:rPr>
          <w:rFonts w:asciiTheme="majorHAnsi" w:hAnsiTheme="majorHAnsi" w:cstheme="majorHAnsi"/>
          <w:sz w:val="24"/>
          <w:szCs w:val="24"/>
        </w:rPr>
      </w:pPr>
    </w:p>
    <w:p w14:paraId="19567654" w14:textId="0D9AB897" w:rsidR="0020497B" w:rsidRDefault="0020497B" w:rsidP="0020497B">
      <w:pPr>
        <w:pStyle w:val="Heading1"/>
      </w:pPr>
      <w:bookmarkStart w:id="153" w:name="_Toc197894189"/>
      <w:r w:rsidRPr="0020497B">
        <w:t>Research task 2: Partition problem</w:t>
      </w:r>
      <w:bookmarkEnd w:id="153"/>
    </w:p>
    <w:p w14:paraId="75B03D8A" w14:textId="7172173A" w:rsidR="002052AF" w:rsidRDefault="0020497B" w:rsidP="002052AF">
      <w:pPr>
        <w:pStyle w:val="Heading2"/>
        <w:rPr>
          <w:rFonts w:cstheme="majorHAnsi"/>
          <w:sz w:val="24"/>
          <w:szCs w:val="24"/>
        </w:rPr>
      </w:pPr>
      <w:bookmarkStart w:id="154" w:name="_Toc197894190"/>
      <w:r w:rsidRPr="00882FE1">
        <w:rPr>
          <w:rFonts w:cstheme="majorHAnsi"/>
          <w:sz w:val="24"/>
          <w:szCs w:val="24"/>
        </w:rPr>
        <w:t xml:space="preserve">Problem </w:t>
      </w:r>
      <w:r w:rsidR="00B727BB" w:rsidRPr="00882FE1">
        <w:rPr>
          <w:rFonts w:cstheme="majorHAnsi"/>
          <w:sz w:val="24"/>
          <w:szCs w:val="24"/>
        </w:rPr>
        <w:t>d</w:t>
      </w:r>
      <w:r w:rsidRPr="00882FE1">
        <w:rPr>
          <w:rFonts w:cstheme="majorHAnsi"/>
          <w:sz w:val="24"/>
          <w:szCs w:val="24"/>
        </w:rPr>
        <w:t>escription</w:t>
      </w:r>
      <w:bookmarkEnd w:id="154"/>
    </w:p>
    <w:p w14:paraId="20A84CEF" w14:textId="77777777" w:rsidR="002052AF" w:rsidRPr="002052AF" w:rsidRDefault="002052AF" w:rsidP="002052AF">
      <w:pPr>
        <w:rPr>
          <w:sz w:val="12"/>
          <w:szCs w:val="12"/>
        </w:rPr>
      </w:pPr>
    </w:p>
    <w:p w14:paraId="72992446" w14:textId="0AA30630" w:rsidR="0020497B" w:rsidRPr="00882FE1" w:rsidRDefault="00B727BB" w:rsidP="00B727BB">
      <w:pPr>
        <w:rPr>
          <w:rFonts w:asciiTheme="majorHAnsi" w:hAnsiTheme="majorHAnsi" w:cstheme="majorHAnsi"/>
          <w:sz w:val="24"/>
          <w:szCs w:val="24"/>
        </w:rPr>
      </w:pPr>
      <w:r w:rsidRPr="00882FE1">
        <w:rPr>
          <w:rFonts w:asciiTheme="majorHAnsi" w:hAnsiTheme="majorHAnsi" w:cstheme="majorHAnsi"/>
          <w:sz w:val="24"/>
          <w:szCs w:val="24"/>
        </w:rPr>
        <w:t>The Partition problem is a classic decision problem in computer science and combinatorics. It involves determining whether a given set of positive integers can be partitioned into two subsets such that the sums of the elements in both subsets are equal.</w:t>
      </w:r>
    </w:p>
    <w:p w14:paraId="09AD11C4" w14:textId="77777777" w:rsidR="00B727BB" w:rsidRPr="00B727BB" w:rsidRDefault="00B727BB" w:rsidP="00B727BB">
      <w:pPr>
        <w:rPr>
          <w:rFonts w:asciiTheme="majorHAnsi" w:hAnsiTheme="majorHAnsi" w:cstheme="majorHAnsi"/>
          <w:sz w:val="24"/>
          <w:szCs w:val="24"/>
        </w:rPr>
      </w:pPr>
      <w:r w:rsidRPr="00B727BB">
        <w:rPr>
          <w:rFonts w:asciiTheme="majorHAnsi" w:hAnsiTheme="majorHAnsi" w:cstheme="majorHAnsi"/>
          <w:b/>
          <w:bCs/>
          <w:sz w:val="24"/>
          <w:szCs w:val="24"/>
        </w:rPr>
        <w:lastRenderedPageBreak/>
        <w:t>Example:</w:t>
      </w:r>
    </w:p>
    <w:p w14:paraId="4F8F3F4E" w14:textId="00A75A60" w:rsidR="00B727BB" w:rsidRPr="00675BCC" w:rsidRDefault="00675BCC" w:rsidP="00675BCC">
      <w:pPr>
        <w:rPr>
          <w:rFonts w:asciiTheme="majorHAnsi" w:hAnsiTheme="majorHAnsi" w:cstheme="majorHAnsi"/>
          <w:sz w:val="24"/>
          <w:szCs w:val="24"/>
        </w:rPr>
      </w:pPr>
      <w:r>
        <w:rPr>
          <w:rFonts w:asciiTheme="majorHAnsi" w:hAnsiTheme="majorHAnsi" w:cstheme="majorHAnsi"/>
          <w:sz w:val="24"/>
          <w:szCs w:val="24"/>
        </w:rPr>
        <w:t>-</w:t>
      </w:r>
      <w:r w:rsidR="00B727BB" w:rsidRPr="00675BCC">
        <w:rPr>
          <w:rFonts w:asciiTheme="majorHAnsi" w:hAnsiTheme="majorHAnsi" w:cstheme="majorHAnsi"/>
          <w:sz w:val="24"/>
          <w:szCs w:val="24"/>
        </w:rPr>
        <w:t>Input: {1, 5, 11, 5}</w:t>
      </w:r>
    </w:p>
    <w:p w14:paraId="457C6888" w14:textId="2F42BF96" w:rsidR="00B727BB" w:rsidRPr="00675BCC" w:rsidRDefault="00675BCC" w:rsidP="00675BCC">
      <w:pPr>
        <w:rPr>
          <w:rFonts w:asciiTheme="majorHAnsi" w:hAnsiTheme="majorHAnsi" w:cstheme="majorHAnsi"/>
          <w:sz w:val="24"/>
          <w:szCs w:val="24"/>
        </w:rPr>
      </w:pPr>
      <w:r>
        <w:rPr>
          <w:rFonts w:asciiTheme="majorHAnsi" w:hAnsiTheme="majorHAnsi" w:cstheme="majorHAnsi"/>
          <w:sz w:val="24"/>
          <w:szCs w:val="24"/>
        </w:rPr>
        <w:t>-</w:t>
      </w:r>
      <w:r w:rsidR="00B727BB" w:rsidRPr="00675BCC">
        <w:rPr>
          <w:rFonts w:asciiTheme="majorHAnsi" w:hAnsiTheme="majorHAnsi" w:cstheme="majorHAnsi"/>
          <w:sz w:val="24"/>
          <w:szCs w:val="24"/>
        </w:rPr>
        <w:t>Output: True</w:t>
      </w:r>
    </w:p>
    <w:p w14:paraId="43AA05DE" w14:textId="2EBCA580" w:rsidR="00B727BB" w:rsidRPr="00675BCC" w:rsidRDefault="00675BCC" w:rsidP="00675BCC">
      <w:pPr>
        <w:rPr>
          <w:rFonts w:asciiTheme="majorHAnsi" w:hAnsiTheme="majorHAnsi" w:cstheme="majorHAnsi"/>
          <w:sz w:val="24"/>
          <w:szCs w:val="24"/>
        </w:rPr>
      </w:pPr>
      <w:r>
        <w:rPr>
          <w:rFonts w:asciiTheme="majorHAnsi" w:hAnsiTheme="majorHAnsi" w:cstheme="majorHAnsi"/>
          <w:sz w:val="24"/>
          <w:szCs w:val="24"/>
        </w:rPr>
        <w:t>-</w:t>
      </w:r>
      <w:r w:rsidR="00B727BB" w:rsidRPr="00675BCC">
        <w:rPr>
          <w:rFonts w:asciiTheme="majorHAnsi" w:hAnsiTheme="majorHAnsi" w:cstheme="majorHAnsi"/>
          <w:sz w:val="24"/>
          <w:szCs w:val="24"/>
        </w:rPr>
        <w:t>Explanation: The set can be partitioned as {1, 5, 5} and {11}, both having a sum of 11.</w:t>
      </w:r>
    </w:p>
    <w:p w14:paraId="600B1702" w14:textId="77777777" w:rsidR="00882FE1" w:rsidRDefault="00882FE1" w:rsidP="00882FE1">
      <w:pPr>
        <w:pStyle w:val="Heading2"/>
        <w:rPr>
          <w:rFonts w:cstheme="majorHAnsi"/>
          <w:sz w:val="24"/>
          <w:szCs w:val="24"/>
        </w:rPr>
      </w:pPr>
    </w:p>
    <w:p w14:paraId="680E400E" w14:textId="1EDB59A7" w:rsidR="0020497B" w:rsidRPr="00882FE1" w:rsidRDefault="0020497B" w:rsidP="00882FE1">
      <w:pPr>
        <w:pStyle w:val="Heading2"/>
        <w:rPr>
          <w:rFonts w:cstheme="majorHAnsi"/>
          <w:sz w:val="24"/>
          <w:szCs w:val="24"/>
        </w:rPr>
      </w:pPr>
      <w:bookmarkStart w:id="155" w:name="_Toc197894191"/>
      <w:r w:rsidRPr="00882FE1">
        <w:rPr>
          <w:rFonts w:cstheme="majorHAnsi"/>
          <w:sz w:val="24"/>
          <w:szCs w:val="24"/>
        </w:rPr>
        <w:t xml:space="preserve">Common </w:t>
      </w:r>
      <w:r w:rsidR="00B727BB" w:rsidRPr="00882FE1">
        <w:rPr>
          <w:rFonts w:cstheme="majorHAnsi"/>
          <w:sz w:val="24"/>
          <w:szCs w:val="24"/>
        </w:rPr>
        <w:t>algorithmic methods</w:t>
      </w:r>
      <w:bookmarkEnd w:id="155"/>
    </w:p>
    <w:p w14:paraId="0C214D1A" w14:textId="6561F11A" w:rsidR="00882FE1" w:rsidRDefault="00B727BB" w:rsidP="00882FE1">
      <w:pPr>
        <w:pStyle w:val="Heading3"/>
        <w:rPr>
          <w:rFonts w:cstheme="majorHAnsi"/>
          <w:sz w:val="24"/>
          <w:szCs w:val="24"/>
        </w:rPr>
      </w:pPr>
      <w:bookmarkStart w:id="156" w:name="_Toc197894192"/>
      <w:r w:rsidRPr="00882FE1">
        <w:rPr>
          <w:rFonts w:cstheme="majorHAnsi"/>
          <w:sz w:val="24"/>
          <w:szCs w:val="24"/>
        </w:rPr>
        <w:t>1.Brute force approach</w:t>
      </w:r>
      <w:bookmarkEnd w:id="156"/>
    </w:p>
    <w:p w14:paraId="292E3072" w14:textId="77777777" w:rsidR="00882FE1" w:rsidRPr="00882FE1" w:rsidRDefault="00882FE1" w:rsidP="00882FE1"/>
    <w:p w14:paraId="238BE4A7" w14:textId="7E5097C0" w:rsidR="00882FE1" w:rsidRDefault="00B727BB" w:rsidP="00496996">
      <w:pPr>
        <w:rPr>
          <w:rFonts w:asciiTheme="majorHAnsi" w:hAnsiTheme="majorHAnsi" w:cstheme="majorHAnsi"/>
          <w:sz w:val="24"/>
          <w:szCs w:val="24"/>
        </w:rPr>
      </w:pPr>
      <w:r w:rsidRPr="00882FE1">
        <w:rPr>
          <w:rFonts w:asciiTheme="majorHAnsi" w:hAnsiTheme="majorHAnsi" w:cstheme="majorHAnsi"/>
          <w:sz w:val="24"/>
          <w:szCs w:val="24"/>
        </w:rPr>
        <w:t>Pseudocode</w:t>
      </w:r>
      <w:r w:rsidR="00882FE1" w:rsidRPr="00882FE1">
        <w:rPr>
          <w:rFonts w:asciiTheme="majorHAnsi" w:hAnsiTheme="majorHAnsi" w:cstheme="majorHAnsi"/>
          <w:sz w:val="24"/>
          <w:szCs w:val="24"/>
        </w:rPr>
        <w:t>:</w:t>
      </w:r>
    </w:p>
    <w:p w14:paraId="4BDCEA1D" w14:textId="77777777" w:rsidR="002052AF" w:rsidRPr="00882FE1" w:rsidRDefault="002052AF" w:rsidP="00496996">
      <w:pPr>
        <w:rPr>
          <w:rFonts w:asciiTheme="majorHAnsi" w:hAnsiTheme="majorHAnsi" w:cstheme="majorHAnsi"/>
          <w:sz w:val="24"/>
          <w:szCs w:val="24"/>
        </w:rPr>
      </w:pPr>
    </w:p>
    <w:p w14:paraId="328985DC" w14:textId="77777777" w:rsidR="00B727BB" w:rsidRPr="00882FE1" w:rsidRDefault="00B727BB" w:rsidP="00B727BB">
      <w:pPr>
        <w:rPr>
          <w:rFonts w:asciiTheme="majorHAnsi" w:hAnsiTheme="majorHAnsi" w:cstheme="majorHAnsi"/>
          <w:sz w:val="24"/>
          <w:szCs w:val="24"/>
        </w:rPr>
      </w:pPr>
      <w:r w:rsidRPr="00882FE1">
        <w:rPr>
          <w:rFonts w:asciiTheme="majorHAnsi" w:hAnsiTheme="majorHAnsi" w:cstheme="majorHAnsi"/>
          <w:sz w:val="24"/>
          <w:szCs w:val="24"/>
        </w:rPr>
        <w:t>procedure PartitionBruteForce(arr, n, sum):</w:t>
      </w:r>
    </w:p>
    <w:p w14:paraId="60E11A11" w14:textId="77777777" w:rsidR="00B727BB" w:rsidRPr="00882FE1" w:rsidRDefault="00B727BB" w:rsidP="00B727BB">
      <w:pPr>
        <w:rPr>
          <w:rFonts w:asciiTheme="majorHAnsi" w:hAnsiTheme="majorHAnsi" w:cstheme="majorHAnsi"/>
          <w:sz w:val="24"/>
          <w:szCs w:val="24"/>
        </w:rPr>
      </w:pPr>
      <w:r w:rsidRPr="00882FE1">
        <w:rPr>
          <w:rFonts w:asciiTheme="majorHAnsi" w:hAnsiTheme="majorHAnsi" w:cstheme="majorHAnsi"/>
          <w:sz w:val="24"/>
          <w:szCs w:val="24"/>
        </w:rPr>
        <w:t xml:space="preserve">    if sum == 0:</w:t>
      </w:r>
    </w:p>
    <w:p w14:paraId="36B1F384" w14:textId="77777777" w:rsidR="00B727BB" w:rsidRPr="00882FE1" w:rsidRDefault="00B727BB" w:rsidP="00B727BB">
      <w:pPr>
        <w:rPr>
          <w:rFonts w:asciiTheme="majorHAnsi" w:hAnsiTheme="majorHAnsi" w:cstheme="majorHAnsi"/>
          <w:sz w:val="24"/>
          <w:szCs w:val="24"/>
        </w:rPr>
      </w:pPr>
      <w:r w:rsidRPr="00882FE1">
        <w:rPr>
          <w:rFonts w:asciiTheme="majorHAnsi" w:hAnsiTheme="majorHAnsi" w:cstheme="majorHAnsi"/>
          <w:sz w:val="24"/>
          <w:szCs w:val="24"/>
        </w:rPr>
        <w:t xml:space="preserve">        return True</w:t>
      </w:r>
    </w:p>
    <w:p w14:paraId="63D7D3A9" w14:textId="77777777" w:rsidR="00B727BB" w:rsidRPr="00882FE1" w:rsidRDefault="00B727BB" w:rsidP="00B727BB">
      <w:pPr>
        <w:rPr>
          <w:rFonts w:asciiTheme="majorHAnsi" w:hAnsiTheme="majorHAnsi" w:cstheme="majorHAnsi"/>
          <w:sz w:val="24"/>
          <w:szCs w:val="24"/>
        </w:rPr>
      </w:pPr>
      <w:r w:rsidRPr="00882FE1">
        <w:rPr>
          <w:rFonts w:asciiTheme="majorHAnsi" w:hAnsiTheme="majorHAnsi" w:cstheme="majorHAnsi"/>
          <w:sz w:val="24"/>
          <w:szCs w:val="24"/>
        </w:rPr>
        <w:t xml:space="preserve">    if n == 0:</w:t>
      </w:r>
    </w:p>
    <w:p w14:paraId="4E1C8E18" w14:textId="19E6829C" w:rsidR="00B727BB" w:rsidRPr="00882FE1" w:rsidRDefault="00B727BB" w:rsidP="00882FE1">
      <w:pPr>
        <w:rPr>
          <w:rFonts w:asciiTheme="majorHAnsi" w:hAnsiTheme="majorHAnsi" w:cstheme="majorHAnsi"/>
          <w:sz w:val="24"/>
          <w:szCs w:val="24"/>
        </w:rPr>
      </w:pPr>
      <w:r w:rsidRPr="00882FE1">
        <w:rPr>
          <w:rFonts w:asciiTheme="majorHAnsi" w:hAnsiTheme="majorHAnsi" w:cstheme="majorHAnsi"/>
          <w:sz w:val="24"/>
          <w:szCs w:val="24"/>
        </w:rPr>
        <w:t xml:space="preserve">        return False</w:t>
      </w:r>
    </w:p>
    <w:p w14:paraId="38840663" w14:textId="77777777" w:rsidR="00B727BB" w:rsidRPr="00882FE1" w:rsidRDefault="00B727BB" w:rsidP="00B727BB">
      <w:pPr>
        <w:rPr>
          <w:rFonts w:asciiTheme="majorHAnsi" w:hAnsiTheme="majorHAnsi" w:cstheme="majorHAnsi"/>
          <w:sz w:val="24"/>
          <w:szCs w:val="24"/>
        </w:rPr>
      </w:pPr>
      <w:r w:rsidRPr="00882FE1">
        <w:rPr>
          <w:rFonts w:asciiTheme="majorHAnsi" w:hAnsiTheme="majorHAnsi" w:cstheme="majorHAnsi"/>
          <w:sz w:val="24"/>
          <w:szCs w:val="24"/>
        </w:rPr>
        <w:t xml:space="preserve">    if arr[n-1] &lt;= sum:</w:t>
      </w:r>
    </w:p>
    <w:p w14:paraId="3BF5CB5F" w14:textId="77777777" w:rsidR="00B727BB" w:rsidRPr="00882FE1" w:rsidRDefault="00B727BB" w:rsidP="00B727BB">
      <w:pPr>
        <w:rPr>
          <w:rFonts w:asciiTheme="majorHAnsi" w:hAnsiTheme="majorHAnsi" w:cstheme="majorHAnsi"/>
          <w:sz w:val="24"/>
          <w:szCs w:val="24"/>
        </w:rPr>
      </w:pPr>
      <w:r w:rsidRPr="00882FE1">
        <w:rPr>
          <w:rFonts w:asciiTheme="majorHAnsi" w:hAnsiTheme="majorHAnsi" w:cstheme="majorHAnsi"/>
          <w:sz w:val="24"/>
          <w:szCs w:val="24"/>
        </w:rPr>
        <w:t xml:space="preserve">        include = PartitionBruteForce(arr, n-1, sum - arr[n-1])</w:t>
      </w:r>
    </w:p>
    <w:p w14:paraId="5F87D952" w14:textId="77777777" w:rsidR="00B727BB" w:rsidRPr="00882FE1" w:rsidRDefault="00B727BB" w:rsidP="00B727BB">
      <w:pPr>
        <w:rPr>
          <w:rFonts w:asciiTheme="majorHAnsi" w:hAnsiTheme="majorHAnsi" w:cstheme="majorHAnsi"/>
          <w:sz w:val="24"/>
          <w:szCs w:val="24"/>
        </w:rPr>
      </w:pPr>
      <w:r w:rsidRPr="00882FE1">
        <w:rPr>
          <w:rFonts w:asciiTheme="majorHAnsi" w:hAnsiTheme="majorHAnsi" w:cstheme="majorHAnsi"/>
          <w:sz w:val="24"/>
          <w:szCs w:val="24"/>
        </w:rPr>
        <w:t xml:space="preserve">        exclude = PartitionBruteForce(arr, n-1, sum)</w:t>
      </w:r>
    </w:p>
    <w:p w14:paraId="79A90882" w14:textId="77777777" w:rsidR="00B727BB" w:rsidRPr="00882FE1" w:rsidRDefault="00B727BB" w:rsidP="00B727BB">
      <w:pPr>
        <w:rPr>
          <w:rFonts w:asciiTheme="majorHAnsi" w:hAnsiTheme="majorHAnsi" w:cstheme="majorHAnsi"/>
          <w:sz w:val="24"/>
          <w:szCs w:val="24"/>
        </w:rPr>
      </w:pPr>
      <w:r w:rsidRPr="00882FE1">
        <w:rPr>
          <w:rFonts w:asciiTheme="majorHAnsi" w:hAnsiTheme="majorHAnsi" w:cstheme="majorHAnsi"/>
          <w:sz w:val="24"/>
          <w:szCs w:val="24"/>
        </w:rPr>
        <w:t xml:space="preserve">        return include or exclude</w:t>
      </w:r>
    </w:p>
    <w:p w14:paraId="6D2477BD" w14:textId="77777777" w:rsidR="00496996" w:rsidRDefault="00B727BB" w:rsidP="00B727BB">
      <w:pPr>
        <w:rPr>
          <w:rFonts w:asciiTheme="majorHAnsi" w:hAnsiTheme="majorHAnsi" w:cstheme="majorHAnsi"/>
          <w:sz w:val="24"/>
          <w:szCs w:val="24"/>
          <w:rtl/>
        </w:rPr>
      </w:pPr>
      <w:r w:rsidRPr="00882FE1">
        <w:rPr>
          <w:rFonts w:asciiTheme="majorHAnsi" w:hAnsiTheme="majorHAnsi" w:cstheme="majorHAnsi"/>
          <w:sz w:val="24"/>
          <w:szCs w:val="24"/>
        </w:rPr>
        <w:t xml:space="preserve">    </w:t>
      </w:r>
    </w:p>
    <w:p w14:paraId="64B86EBE" w14:textId="299FA909" w:rsidR="00B727BB" w:rsidRPr="00882FE1" w:rsidRDefault="00B727BB" w:rsidP="00B727BB">
      <w:pPr>
        <w:rPr>
          <w:rFonts w:asciiTheme="majorHAnsi" w:hAnsiTheme="majorHAnsi" w:cstheme="majorHAnsi"/>
          <w:sz w:val="24"/>
          <w:szCs w:val="24"/>
        </w:rPr>
      </w:pPr>
      <w:r w:rsidRPr="00882FE1">
        <w:rPr>
          <w:rFonts w:asciiTheme="majorHAnsi" w:hAnsiTheme="majorHAnsi" w:cstheme="majorHAnsi"/>
          <w:sz w:val="24"/>
          <w:szCs w:val="24"/>
        </w:rPr>
        <w:t>else:</w:t>
      </w:r>
    </w:p>
    <w:p w14:paraId="019BFF69" w14:textId="3FF46BE0" w:rsidR="00882FE1" w:rsidRPr="00882FE1" w:rsidRDefault="00B727BB" w:rsidP="00882FE1">
      <w:pPr>
        <w:rPr>
          <w:rFonts w:asciiTheme="majorHAnsi" w:hAnsiTheme="majorHAnsi" w:cstheme="majorHAnsi"/>
          <w:sz w:val="24"/>
          <w:szCs w:val="24"/>
        </w:rPr>
      </w:pPr>
      <w:r w:rsidRPr="00882FE1">
        <w:rPr>
          <w:rFonts w:asciiTheme="majorHAnsi" w:hAnsiTheme="majorHAnsi" w:cstheme="majorHAnsi"/>
          <w:sz w:val="24"/>
          <w:szCs w:val="24"/>
        </w:rPr>
        <w:t xml:space="preserve">        return PartitionBruteForce(arr, n-1, sum)</w:t>
      </w:r>
    </w:p>
    <w:p w14:paraId="5EF16313" w14:textId="77777777" w:rsidR="00882FE1" w:rsidRDefault="00882FE1" w:rsidP="00882FE1">
      <w:pPr>
        <w:rPr>
          <w:rFonts w:asciiTheme="majorHAnsi" w:hAnsiTheme="majorHAnsi" w:cstheme="majorHAnsi"/>
          <w:b/>
          <w:bCs/>
          <w:sz w:val="24"/>
          <w:szCs w:val="24"/>
        </w:rPr>
      </w:pPr>
    </w:p>
    <w:p w14:paraId="4279D7E8" w14:textId="48CF976F" w:rsidR="00882FE1" w:rsidRPr="00882FE1" w:rsidRDefault="00882FE1" w:rsidP="00882FE1">
      <w:pPr>
        <w:rPr>
          <w:rFonts w:asciiTheme="majorHAnsi" w:hAnsiTheme="majorHAnsi" w:cstheme="majorHAnsi"/>
          <w:sz w:val="24"/>
          <w:szCs w:val="24"/>
        </w:rPr>
      </w:pPr>
      <w:r w:rsidRPr="00882FE1">
        <w:rPr>
          <w:rFonts w:asciiTheme="majorHAnsi" w:hAnsiTheme="majorHAnsi" w:cstheme="majorHAnsi"/>
          <w:b/>
          <w:bCs/>
          <w:sz w:val="24"/>
          <w:szCs w:val="24"/>
        </w:rPr>
        <w:t>Complexity analysis:</w:t>
      </w:r>
    </w:p>
    <w:p w14:paraId="575CB406" w14:textId="77777777" w:rsidR="00882FE1" w:rsidRPr="00882FE1" w:rsidRDefault="00882FE1">
      <w:pPr>
        <w:numPr>
          <w:ilvl w:val="0"/>
          <w:numId w:val="18"/>
        </w:numPr>
        <w:rPr>
          <w:rFonts w:asciiTheme="majorHAnsi" w:hAnsiTheme="majorHAnsi" w:cstheme="majorHAnsi"/>
          <w:sz w:val="24"/>
          <w:szCs w:val="24"/>
        </w:rPr>
      </w:pPr>
      <w:r w:rsidRPr="00882FE1">
        <w:rPr>
          <w:rFonts w:asciiTheme="majorHAnsi" w:hAnsiTheme="majorHAnsi" w:cstheme="majorHAnsi"/>
          <w:sz w:val="24"/>
          <w:szCs w:val="24"/>
        </w:rPr>
        <w:t>The algorithm considers every subset, leading to 2^n possible subsets.</w:t>
      </w:r>
    </w:p>
    <w:p w14:paraId="1A7334BB" w14:textId="3DDCE938" w:rsidR="00882FE1" w:rsidRPr="00882FE1" w:rsidRDefault="00882FE1">
      <w:pPr>
        <w:numPr>
          <w:ilvl w:val="0"/>
          <w:numId w:val="18"/>
        </w:numPr>
        <w:rPr>
          <w:rFonts w:asciiTheme="majorHAnsi" w:hAnsiTheme="majorHAnsi" w:cstheme="majorHAnsi"/>
          <w:sz w:val="24"/>
          <w:szCs w:val="24"/>
        </w:rPr>
      </w:pPr>
      <w:r w:rsidRPr="00882FE1">
        <w:rPr>
          <w:rFonts w:asciiTheme="majorHAnsi" w:hAnsiTheme="majorHAnsi" w:cstheme="majorHAnsi"/>
          <w:sz w:val="24"/>
          <w:szCs w:val="24"/>
        </w:rPr>
        <w:lastRenderedPageBreak/>
        <w:t xml:space="preserve">Time complexity: </w:t>
      </w:r>
      <w:r w:rsidRPr="00882FE1">
        <w:rPr>
          <w:rFonts w:asciiTheme="majorHAnsi" w:hAnsiTheme="majorHAnsi" w:cstheme="majorHAnsi"/>
          <w:b/>
          <w:bCs/>
          <w:sz w:val="24"/>
          <w:szCs w:val="24"/>
        </w:rPr>
        <w:t>O(2^n)</w:t>
      </w:r>
    </w:p>
    <w:p w14:paraId="50BAA8A6" w14:textId="197A5F21" w:rsidR="00882FE1" w:rsidRPr="00882FE1" w:rsidRDefault="00882FE1">
      <w:pPr>
        <w:numPr>
          <w:ilvl w:val="0"/>
          <w:numId w:val="18"/>
        </w:numPr>
        <w:rPr>
          <w:rFonts w:asciiTheme="majorHAnsi" w:hAnsiTheme="majorHAnsi" w:cstheme="majorHAnsi"/>
          <w:sz w:val="24"/>
          <w:szCs w:val="24"/>
        </w:rPr>
      </w:pPr>
      <w:r w:rsidRPr="00882FE1">
        <w:rPr>
          <w:rFonts w:asciiTheme="majorHAnsi" w:hAnsiTheme="majorHAnsi" w:cstheme="majorHAnsi"/>
          <w:sz w:val="24"/>
          <w:szCs w:val="24"/>
        </w:rPr>
        <w:t xml:space="preserve">Space complexity: </w:t>
      </w:r>
      <w:r w:rsidRPr="00882FE1">
        <w:rPr>
          <w:rFonts w:asciiTheme="majorHAnsi" w:hAnsiTheme="majorHAnsi" w:cstheme="majorHAnsi"/>
          <w:b/>
          <w:bCs/>
          <w:sz w:val="24"/>
          <w:szCs w:val="24"/>
        </w:rPr>
        <w:t>O(n)</w:t>
      </w:r>
      <w:r w:rsidRPr="00882FE1">
        <w:rPr>
          <w:rFonts w:asciiTheme="majorHAnsi" w:hAnsiTheme="majorHAnsi" w:cstheme="majorHAnsi"/>
          <w:sz w:val="24"/>
          <w:szCs w:val="24"/>
        </w:rPr>
        <w:t xml:space="preserve"> due to the recursive call stack.</w:t>
      </w:r>
    </w:p>
    <w:p w14:paraId="4DAE5ED9" w14:textId="77777777" w:rsidR="00882FE1" w:rsidRPr="00882FE1" w:rsidRDefault="00882FE1" w:rsidP="00882FE1">
      <w:pPr>
        <w:rPr>
          <w:rFonts w:asciiTheme="majorHAnsi" w:hAnsiTheme="majorHAnsi" w:cstheme="majorHAnsi"/>
          <w:sz w:val="24"/>
          <w:szCs w:val="24"/>
        </w:rPr>
      </w:pPr>
    </w:p>
    <w:p w14:paraId="3063F3EF" w14:textId="058A7E06" w:rsidR="00882FE1" w:rsidRDefault="00882FE1" w:rsidP="00882FE1">
      <w:pPr>
        <w:pStyle w:val="Heading3"/>
        <w:rPr>
          <w:rFonts w:cstheme="majorHAnsi"/>
          <w:sz w:val="24"/>
          <w:szCs w:val="24"/>
        </w:rPr>
      </w:pPr>
      <w:bookmarkStart w:id="157" w:name="_Toc197894193"/>
      <w:r w:rsidRPr="00882FE1">
        <w:rPr>
          <w:rFonts w:cstheme="majorHAnsi"/>
          <w:sz w:val="24"/>
          <w:szCs w:val="24"/>
        </w:rPr>
        <w:t>2.Dynamic programming approach</w:t>
      </w:r>
      <w:bookmarkEnd w:id="157"/>
    </w:p>
    <w:p w14:paraId="3C1BE2A3" w14:textId="77777777" w:rsidR="002052AF" w:rsidRPr="00882FE1" w:rsidRDefault="002052AF" w:rsidP="00882FE1"/>
    <w:p w14:paraId="24FF2459" w14:textId="32F28F6C" w:rsidR="00882FE1" w:rsidRDefault="00882FE1" w:rsidP="00882FE1">
      <w:pPr>
        <w:rPr>
          <w:rFonts w:asciiTheme="majorHAnsi" w:hAnsiTheme="majorHAnsi" w:cstheme="majorHAnsi"/>
          <w:sz w:val="24"/>
          <w:szCs w:val="24"/>
        </w:rPr>
      </w:pPr>
      <w:r w:rsidRPr="00882FE1">
        <w:rPr>
          <w:rFonts w:asciiTheme="majorHAnsi" w:hAnsiTheme="majorHAnsi" w:cstheme="majorHAnsi"/>
          <w:sz w:val="24"/>
          <w:szCs w:val="24"/>
        </w:rPr>
        <w:t>Pseudocode:</w:t>
      </w:r>
    </w:p>
    <w:p w14:paraId="623ED1A8" w14:textId="77777777" w:rsidR="002052AF" w:rsidRPr="00882FE1" w:rsidRDefault="002052AF" w:rsidP="00882FE1">
      <w:pPr>
        <w:rPr>
          <w:rFonts w:asciiTheme="majorHAnsi" w:hAnsiTheme="majorHAnsi" w:cstheme="majorHAnsi"/>
          <w:sz w:val="24"/>
          <w:szCs w:val="24"/>
        </w:rPr>
      </w:pPr>
    </w:p>
    <w:p w14:paraId="55DF2D5C" w14:textId="77777777" w:rsidR="00882FE1" w:rsidRPr="00882FE1" w:rsidRDefault="00882FE1" w:rsidP="00882FE1">
      <w:pPr>
        <w:rPr>
          <w:rFonts w:asciiTheme="majorHAnsi" w:hAnsiTheme="majorHAnsi" w:cstheme="majorHAnsi"/>
          <w:sz w:val="24"/>
          <w:szCs w:val="24"/>
        </w:rPr>
      </w:pPr>
      <w:r w:rsidRPr="00882FE1">
        <w:rPr>
          <w:rFonts w:asciiTheme="majorHAnsi" w:hAnsiTheme="majorHAnsi" w:cstheme="majorHAnsi"/>
          <w:sz w:val="24"/>
          <w:szCs w:val="24"/>
        </w:rPr>
        <w:t>procedure PartitionDP(arr, n):</w:t>
      </w:r>
    </w:p>
    <w:p w14:paraId="6DDBFA76" w14:textId="77777777" w:rsidR="00882FE1" w:rsidRPr="00882FE1" w:rsidRDefault="00882FE1" w:rsidP="00882FE1">
      <w:pPr>
        <w:rPr>
          <w:rFonts w:asciiTheme="majorHAnsi" w:hAnsiTheme="majorHAnsi" w:cstheme="majorHAnsi"/>
          <w:sz w:val="24"/>
          <w:szCs w:val="24"/>
        </w:rPr>
      </w:pPr>
      <w:r w:rsidRPr="00882FE1">
        <w:rPr>
          <w:rFonts w:asciiTheme="majorHAnsi" w:hAnsiTheme="majorHAnsi" w:cstheme="majorHAnsi"/>
          <w:sz w:val="24"/>
          <w:szCs w:val="24"/>
        </w:rPr>
        <w:t xml:space="preserve">    totalSum = sum(arr)</w:t>
      </w:r>
    </w:p>
    <w:p w14:paraId="2B246B1E" w14:textId="77777777" w:rsidR="00882FE1" w:rsidRPr="00882FE1" w:rsidRDefault="00882FE1" w:rsidP="00882FE1">
      <w:pPr>
        <w:rPr>
          <w:rFonts w:asciiTheme="majorHAnsi" w:hAnsiTheme="majorHAnsi" w:cstheme="majorHAnsi"/>
          <w:sz w:val="24"/>
          <w:szCs w:val="24"/>
        </w:rPr>
      </w:pPr>
      <w:r w:rsidRPr="00882FE1">
        <w:rPr>
          <w:rFonts w:asciiTheme="majorHAnsi" w:hAnsiTheme="majorHAnsi" w:cstheme="majorHAnsi"/>
          <w:sz w:val="24"/>
          <w:szCs w:val="24"/>
        </w:rPr>
        <w:t xml:space="preserve">    if totalSum % 2 != 0:</w:t>
      </w:r>
    </w:p>
    <w:p w14:paraId="2F2E2741" w14:textId="77777777" w:rsidR="00882FE1" w:rsidRPr="00882FE1" w:rsidRDefault="00882FE1" w:rsidP="00882FE1">
      <w:pPr>
        <w:rPr>
          <w:rFonts w:asciiTheme="majorHAnsi" w:hAnsiTheme="majorHAnsi" w:cstheme="majorHAnsi"/>
          <w:sz w:val="24"/>
          <w:szCs w:val="24"/>
        </w:rPr>
      </w:pPr>
      <w:r w:rsidRPr="00882FE1">
        <w:rPr>
          <w:rFonts w:asciiTheme="majorHAnsi" w:hAnsiTheme="majorHAnsi" w:cstheme="majorHAnsi"/>
          <w:sz w:val="24"/>
          <w:szCs w:val="24"/>
        </w:rPr>
        <w:t xml:space="preserve">        return False</w:t>
      </w:r>
    </w:p>
    <w:p w14:paraId="18A4BBC9" w14:textId="77777777" w:rsidR="00882FE1" w:rsidRPr="00882FE1" w:rsidRDefault="00882FE1" w:rsidP="00882FE1">
      <w:pPr>
        <w:rPr>
          <w:rFonts w:asciiTheme="majorHAnsi" w:hAnsiTheme="majorHAnsi" w:cstheme="majorHAnsi"/>
          <w:sz w:val="24"/>
          <w:szCs w:val="24"/>
        </w:rPr>
      </w:pPr>
      <w:r w:rsidRPr="00882FE1">
        <w:rPr>
          <w:rFonts w:asciiTheme="majorHAnsi" w:hAnsiTheme="majorHAnsi" w:cstheme="majorHAnsi"/>
          <w:sz w:val="24"/>
          <w:szCs w:val="24"/>
        </w:rPr>
        <w:t xml:space="preserve">    target = totalSum // 2</w:t>
      </w:r>
    </w:p>
    <w:p w14:paraId="02C4D954" w14:textId="77777777" w:rsidR="00882FE1" w:rsidRPr="00882FE1" w:rsidRDefault="00882FE1" w:rsidP="00882FE1">
      <w:pPr>
        <w:rPr>
          <w:rFonts w:asciiTheme="majorHAnsi" w:hAnsiTheme="majorHAnsi" w:cstheme="majorHAnsi"/>
          <w:sz w:val="24"/>
          <w:szCs w:val="24"/>
        </w:rPr>
      </w:pPr>
    </w:p>
    <w:p w14:paraId="54D20DAF" w14:textId="77777777" w:rsidR="00882FE1" w:rsidRPr="00882FE1" w:rsidRDefault="00882FE1" w:rsidP="00882FE1">
      <w:pPr>
        <w:rPr>
          <w:rFonts w:asciiTheme="majorHAnsi" w:hAnsiTheme="majorHAnsi" w:cstheme="majorHAnsi"/>
          <w:sz w:val="24"/>
          <w:szCs w:val="24"/>
        </w:rPr>
      </w:pPr>
      <w:r w:rsidRPr="00882FE1">
        <w:rPr>
          <w:rFonts w:asciiTheme="majorHAnsi" w:hAnsiTheme="majorHAnsi" w:cstheme="majorHAnsi"/>
          <w:sz w:val="24"/>
          <w:szCs w:val="24"/>
        </w:rPr>
        <w:t xml:space="preserve">    dp = [False] * (target + 1)</w:t>
      </w:r>
    </w:p>
    <w:p w14:paraId="1963C5D3" w14:textId="77777777" w:rsidR="00882FE1" w:rsidRPr="00882FE1" w:rsidRDefault="00882FE1" w:rsidP="00882FE1">
      <w:pPr>
        <w:rPr>
          <w:rFonts w:asciiTheme="majorHAnsi" w:hAnsiTheme="majorHAnsi" w:cstheme="majorHAnsi"/>
          <w:sz w:val="24"/>
          <w:szCs w:val="24"/>
        </w:rPr>
      </w:pPr>
      <w:r w:rsidRPr="00882FE1">
        <w:rPr>
          <w:rFonts w:asciiTheme="majorHAnsi" w:hAnsiTheme="majorHAnsi" w:cstheme="majorHAnsi"/>
          <w:sz w:val="24"/>
          <w:szCs w:val="24"/>
        </w:rPr>
        <w:t xml:space="preserve">    dp[0] = True</w:t>
      </w:r>
    </w:p>
    <w:p w14:paraId="23A8F291" w14:textId="77777777" w:rsidR="00882FE1" w:rsidRPr="00882FE1" w:rsidRDefault="00882FE1" w:rsidP="00882FE1">
      <w:pPr>
        <w:rPr>
          <w:rFonts w:asciiTheme="majorHAnsi" w:hAnsiTheme="majorHAnsi" w:cstheme="majorHAnsi"/>
          <w:sz w:val="24"/>
          <w:szCs w:val="24"/>
        </w:rPr>
      </w:pPr>
    </w:p>
    <w:p w14:paraId="236E6005" w14:textId="77777777" w:rsidR="00882FE1" w:rsidRPr="00882FE1" w:rsidRDefault="00882FE1" w:rsidP="00882FE1">
      <w:pPr>
        <w:rPr>
          <w:rFonts w:asciiTheme="majorHAnsi" w:hAnsiTheme="majorHAnsi" w:cstheme="majorHAnsi"/>
          <w:sz w:val="24"/>
          <w:szCs w:val="24"/>
        </w:rPr>
      </w:pPr>
      <w:r w:rsidRPr="00882FE1">
        <w:rPr>
          <w:rFonts w:asciiTheme="majorHAnsi" w:hAnsiTheme="majorHAnsi" w:cstheme="majorHAnsi"/>
          <w:sz w:val="24"/>
          <w:szCs w:val="24"/>
        </w:rPr>
        <w:t xml:space="preserve">    for num in arr:</w:t>
      </w:r>
    </w:p>
    <w:p w14:paraId="5C667442" w14:textId="77777777" w:rsidR="00882FE1" w:rsidRPr="00882FE1" w:rsidRDefault="00882FE1" w:rsidP="00882FE1">
      <w:pPr>
        <w:rPr>
          <w:rFonts w:asciiTheme="majorHAnsi" w:hAnsiTheme="majorHAnsi" w:cstheme="majorHAnsi"/>
          <w:sz w:val="24"/>
          <w:szCs w:val="24"/>
        </w:rPr>
      </w:pPr>
      <w:r w:rsidRPr="00882FE1">
        <w:rPr>
          <w:rFonts w:asciiTheme="majorHAnsi" w:hAnsiTheme="majorHAnsi" w:cstheme="majorHAnsi"/>
          <w:sz w:val="24"/>
          <w:szCs w:val="24"/>
        </w:rPr>
        <w:t xml:space="preserve">        for j in range(target, num - 1, -1):</w:t>
      </w:r>
    </w:p>
    <w:p w14:paraId="12A551A8" w14:textId="1EFE124B" w:rsidR="00882FE1" w:rsidRPr="00882FE1" w:rsidRDefault="00882FE1" w:rsidP="002052AF">
      <w:pPr>
        <w:rPr>
          <w:rFonts w:asciiTheme="majorHAnsi" w:hAnsiTheme="majorHAnsi" w:cstheme="majorHAnsi"/>
          <w:sz w:val="24"/>
          <w:szCs w:val="24"/>
        </w:rPr>
      </w:pPr>
      <w:r w:rsidRPr="00882FE1">
        <w:rPr>
          <w:rFonts w:asciiTheme="majorHAnsi" w:hAnsiTheme="majorHAnsi" w:cstheme="majorHAnsi"/>
          <w:sz w:val="24"/>
          <w:szCs w:val="24"/>
        </w:rPr>
        <w:t xml:space="preserve">            dp[j] = dp[j] or dp[j - num]</w:t>
      </w:r>
    </w:p>
    <w:p w14:paraId="7F3B8664" w14:textId="2B1273B7" w:rsidR="00496996" w:rsidRDefault="00882FE1" w:rsidP="00496996">
      <w:pPr>
        <w:rPr>
          <w:rFonts w:asciiTheme="majorHAnsi" w:hAnsiTheme="majorHAnsi" w:cstheme="majorHAnsi"/>
          <w:sz w:val="24"/>
          <w:szCs w:val="24"/>
        </w:rPr>
      </w:pPr>
      <w:r w:rsidRPr="00882FE1">
        <w:rPr>
          <w:rFonts w:asciiTheme="majorHAnsi" w:hAnsiTheme="majorHAnsi" w:cstheme="majorHAnsi"/>
          <w:sz w:val="24"/>
          <w:szCs w:val="24"/>
        </w:rPr>
        <w:t xml:space="preserve">    return dp[target]</w:t>
      </w:r>
    </w:p>
    <w:p w14:paraId="5A519992" w14:textId="77777777" w:rsidR="002052AF" w:rsidRPr="00496996" w:rsidRDefault="002052AF" w:rsidP="00496996">
      <w:pPr>
        <w:rPr>
          <w:rFonts w:asciiTheme="majorHAnsi" w:hAnsiTheme="majorHAnsi" w:cstheme="majorHAnsi"/>
          <w:sz w:val="24"/>
          <w:szCs w:val="24"/>
          <w:rtl/>
        </w:rPr>
      </w:pPr>
    </w:p>
    <w:p w14:paraId="5DCB6D9D" w14:textId="74DA8C0B" w:rsidR="00882FE1" w:rsidRPr="00882FE1" w:rsidRDefault="00882FE1" w:rsidP="00882FE1">
      <w:pPr>
        <w:rPr>
          <w:rFonts w:asciiTheme="majorHAnsi" w:hAnsiTheme="majorHAnsi" w:cstheme="majorHAnsi"/>
          <w:sz w:val="24"/>
          <w:szCs w:val="24"/>
        </w:rPr>
      </w:pPr>
      <w:r w:rsidRPr="00882FE1">
        <w:rPr>
          <w:rFonts w:asciiTheme="majorHAnsi" w:hAnsiTheme="majorHAnsi" w:cstheme="majorHAnsi"/>
          <w:b/>
          <w:bCs/>
          <w:sz w:val="24"/>
          <w:szCs w:val="24"/>
        </w:rPr>
        <w:t>Complexity analysis:</w:t>
      </w:r>
    </w:p>
    <w:p w14:paraId="6038F8E6" w14:textId="77777777" w:rsidR="00882FE1" w:rsidRPr="00882FE1" w:rsidRDefault="00882FE1">
      <w:pPr>
        <w:numPr>
          <w:ilvl w:val="0"/>
          <w:numId w:val="19"/>
        </w:numPr>
        <w:rPr>
          <w:rFonts w:asciiTheme="majorHAnsi" w:hAnsiTheme="majorHAnsi" w:cstheme="majorHAnsi"/>
          <w:sz w:val="24"/>
          <w:szCs w:val="24"/>
        </w:rPr>
      </w:pPr>
      <w:r w:rsidRPr="00882FE1">
        <w:rPr>
          <w:rFonts w:asciiTheme="majorHAnsi" w:hAnsiTheme="majorHAnsi" w:cstheme="majorHAnsi"/>
          <w:sz w:val="24"/>
          <w:szCs w:val="24"/>
        </w:rPr>
        <w:t>The algorithm uses a 1D array of size target + 1 for memoization.</w:t>
      </w:r>
    </w:p>
    <w:p w14:paraId="04B179BB" w14:textId="77777777" w:rsidR="00882FE1" w:rsidRPr="00882FE1" w:rsidRDefault="00882FE1">
      <w:pPr>
        <w:numPr>
          <w:ilvl w:val="0"/>
          <w:numId w:val="19"/>
        </w:numPr>
        <w:rPr>
          <w:rFonts w:asciiTheme="majorHAnsi" w:hAnsiTheme="majorHAnsi" w:cstheme="majorHAnsi"/>
          <w:sz w:val="24"/>
          <w:szCs w:val="24"/>
        </w:rPr>
      </w:pPr>
      <w:r w:rsidRPr="00882FE1">
        <w:rPr>
          <w:rFonts w:asciiTheme="majorHAnsi" w:hAnsiTheme="majorHAnsi" w:cstheme="majorHAnsi"/>
          <w:sz w:val="24"/>
          <w:szCs w:val="24"/>
        </w:rPr>
        <w:t xml:space="preserve">Time Complexity: </w:t>
      </w:r>
      <w:r w:rsidRPr="00882FE1">
        <w:rPr>
          <w:rFonts w:asciiTheme="majorHAnsi" w:hAnsiTheme="majorHAnsi" w:cstheme="majorHAnsi"/>
          <w:b/>
          <w:bCs/>
          <w:sz w:val="24"/>
          <w:szCs w:val="24"/>
        </w:rPr>
        <w:t>O(n * sum)</w:t>
      </w:r>
    </w:p>
    <w:p w14:paraId="713CB091" w14:textId="14C3904A" w:rsidR="002052AF" w:rsidRPr="002052AF" w:rsidRDefault="00882FE1">
      <w:pPr>
        <w:numPr>
          <w:ilvl w:val="0"/>
          <w:numId w:val="19"/>
        </w:numPr>
        <w:rPr>
          <w:rFonts w:asciiTheme="majorHAnsi" w:hAnsiTheme="majorHAnsi" w:cstheme="majorHAnsi"/>
          <w:sz w:val="24"/>
          <w:szCs w:val="24"/>
        </w:rPr>
      </w:pPr>
      <w:r w:rsidRPr="00882FE1">
        <w:rPr>
          <w:rFonts w:asciiTheme="majorHAnsi" w:hAnsiTheme="majorHAnsi" w:cstheme="majorHAnsi"/>
          <w:sz w:val="24"/>
          <w:szCs w:val="24"/>
        </w:rPr>
        <w:t xml:space="preserve">Space Complexity: </w:t>
      </w:r>
      <w:r w:rsidRPr="00882FE1">
        <w:rPr>
          <w:rFonts w:asciiTheme="majorHAnsi" w:hAnsiTheme="majorHAnsi" w:cstheme="majorHAnsi"/>
          <w:b/>
          <w:bCs/>
          <w:sz w:val="24"/>
          <w:szCs w:val="24"/>
        </w:rPr>
        <w:t>O(sum)</w:t>
      </w:r>
    </w:p>
    <w:p w14:paraId="2B340B69" w14:textId="40D6ACAB" w:rsidR="002052AF" w:rsidRDefault="002052AF" w:rsidP="002052AF">
      <w:pPr>
        <w:pStyle w:val="Heading1"/>
      </w:pPr>
      <w:bookmarkStart w:id="158" w:name="_Toc197894194"/>
      <w:r w:rsidRPr="0020497B">
        <w:lastRenderedPageBreak/>
        <w:t xml:space="preserve">Research task </w:t>
      </w:r>
      <w:r>
        <w:t>3</w:t>
      </w:r>
      <w:r w:rsidRPr="0020497B">
        <w:t xml:space="preserve">: </w:t>
      </w:r>
      <w:r>
        <w:t>Graph coloring</w:t>
      </w:r>
      <w:r w:rsidRPr="0020497B">
        <w:t xml:space="preserve"> problem</w:t>
      </w:r>
      <w:bookmarkEnd w:id="158"/>
    </w:p>
    <w:p w14:paraId="06A689C0" w14:textId="77777777" w:rsidR="002052AF" w:rsidRDefault="002052AF" w:rsidP="002052AF">
      <w:pPr>
        <w:pStyle w:val="Heading2"/>
        <w:rPr>
          <w:rFonts w:cstheme="majorHAnsi"/>
          <w:sz w:val="24"/>
          <w:szCs w:val="24"/>
        </w:rPr>
      </w:pPr>
      <w:bookmarkStart w:id="159" w:name="_Toc197894195"/>
      <w:r w:rsidRPr="00882FE1">
        <w:rPr>
          <w:rFonts w:cstheme="majorHAnsi"/>
          <w:sz w:val="24"/>
          <w:szCs w:val="24"/>
        </w:rPr>
        <w:t>Problem description</w:t>
      </w:r>
      <w:bookmarkEnd w:id="159"/>
    </w:p>
    <w:p w14:paraId="183AC9C4" w14:textId="77777777" w:rsidR="002052AF" w:rsidRPr="002052AF" w:rsidRDefault="002052AF" w:rsidP="002052AF">
      <w:pPr>
        <w:rPr>
          <w:sz w:val="12"/>
          <w:szCs w:val="12"/>
        </w:rPr>
      </w:pPr>
    </w:p>
    <w:p w14:paraId="085198FD" w14:textId="77777777" w:rsidR="002052AF" w:rsidRPr="002052AF" w:rsidRDefault="002052AF" w:rsidP="002052AF">
      <w:pPr>
        <w:rPr>
          <w:rFonts w:asciiTheme="majorHAnsi" w:hAnsiTheme="majorHAnsi" w:cstheme="majorHAnsi"/>
          <w:color w:val="000000" w:themeColor="text1"/>
          <w:sz w:val="24"/>
          <w:szCs w:val="24"/>
        </w:rPr>
      </w:pPr>
      <w:r w:rsidRPr="002052AF">
        <w:rPr>
          <w:rFonts w:asciiTheme="majorHAnsi" w:hAnsiTheme="majorHAnsi" w:cstheme="majorHAnsi"/>
          <w:color w:val="000000" w:themeColor="text1"/>
          <w:sz w:val="24"/>
          <w:szCs w:val="24"/>
        </w:rPr>
        <w:t>The Graph Coloring Problem is a well-known combinatorial optimization problem that involves assigning colors to the vertices of a graph such that no two adjacent vertices share the same color. The objective is to minimize the number of colors used.</w:t>
      </w:r>
    </w:p>
    <w:p w14:paraId="10586F27" w14:textId="77777777" w:rsidR="002052AF" w:rsidRPr="002052AF" w:rsidRDefault="002052AF" w:rsidP="00675BCC">
      <w:r w:rsidRPr="002052AF">
        <w:t>Example:</w:t>
      </w:r>
    </w:p>
    <w:p w14:paraId="2BACF054" w14:textId="0C69968C" w:rsidR="002052AF" w:rsidRPr="00675BCC" w:rsidRDefault="00675BCC" w:rsidP="00675BCC">
      <w:r w:rsidRPr="00675BCC">
        <w:t>-</w:t>
      </w:r>
      <w:r w:rsidR="002052AF" w:rsidRPr="00675BCC">
        <w:t>Input: Graph with vertices {A, B, C, D} and edges {(A, B), (A, C), (B, D), (C, D)}</w:t>
      </w:r>
    </w:p>
    <w:p w14:paraId="248C9318" w14:textId="49C13494" w:rsidR="002052AF" w:rsidRPr="00675BCC" w:rsidRDefault="00675BCC" w:rsidP="00675BCC">
      <w:r w:rsidRPr="00675BCC">
        <w:t>-</w:t>
      </w:r>
      <w:r w:rsidR="002052AF" w:rsidRPr="00675BCC">
        <w:t>Output: 2 colors</w:t>
      </w:r>
    </w:p>
    <w:p w14:paraId="3FF3CB9F" w14:textId="140AE2B1" w:rsidR="002052AF" w:rsidRPr="00675BCC" w:rsidRDefault="00675BCC" w:rsidP="00675BCC">
      <w:r w:rsidRPr="00675BCC">
        <w:t>-</w:t>
      </w:r>
      <w:r w:rsidR="002052AF" w:rsidRPr="00675BCC">
        <w:t>Explanation: The graph can be colored using two colors as {A, C} = Red and {B, D} = Blue.</w:t>
      </w:r>
    </w:p>
    <w:p w14:paraId="459F89F9" w14:textId="77777777" w:rsidR="002052AF" w:rsidRDefault="002052AF" w:rsidP="002052AF">
      <w:pPr>
        <w:pStyle w:val="Heading2"/>
        <w:rPr>
          <w:rFonts w:cstheme="majorHAnsi"/>
          <w:sz w:val="24"/>
          <w:szCs w:val="24"/>
        </w:rPr>
      </w:pPr>
    </w:p>
    <w:p w14:paraId="147D00C2" w14:textId="77777777" w:rsidR="002052AF" w:rsidRPr="00882FE1" w:rsidRDefault="002052AF" w:rsidP="002052AF">
      <w:pPr>
        <w:pStyle w:val="Heading2"/>
        <w:rPr>
          <w:rFonts w:cstheme="majorHAnsi"/>
          <w:sz w:val="24"/>
          <w:szCs w:val="24"/>
        </w:rPr>
      </w:pPr>
      <w:bookmarkStart w:id="160" w:name="_Toc197894196"/>
      <w:r w:rsidRPr="00882FE1">
        <w:rPr>
          <w:rFonts w:cstheme="majorHAnsi"/>
          <w:sz w:val="24"/>
          <w:szCs w:val="24"/>
        </w:rPr>
        <w:t>Common algorithmic methods</w:t>
      </w:r>
      <w:bookmarkEnd w:id="160"/>
    </w:p>
    <w:p w14:paraId="1A92CA27" w14:textId="7151F10B" w:rsidR="002052AF" w:rsidRDefault="002052AF" w:rsidP="002052AF">
      <w:pPr>
        <w:pStyle w:val="Heading3"/>
        <w:rPr>
          <w:rFonts w:cstheme="majorHAnsi"/>
          <w:sz w:val="24"/>
          <w:szCs w:val="24"/>
        </w:rPr>
      </w:pPr>
      <w:bookmarkStart w:id="161" w:name="_Toc197894197"/>
      <w:r w:rsidRPr="00882FE1">
        <w:rPr>
          <w:rFonts w:cstheme="majorHAnsi"/>
          <w:sz w:val="24"/>
          <w:szCs w:val="24"/>
        </w:rPr>
        <w:t>1.</w:t>
      </w:r>
      <w:r>
        <w:rPr>
          <w:rFonts w:cstheme="majorHAnsi"/>
          <w:sz w:val="24"/>
          <w:szCs w:val="24"/>
        </w:rPr>
        <w:t>Backtracking</w:t>
      </w:r>
      <w:r w:rsidRPr="00882FE1">
        <w:rPr>
          <w:rFonts w:cstheme="majorHAnsi"/>
          <w:sz w:val="24"/>
          <w:szCs w:val="24"/>
        </w:rPr>
        <w:t xml:space="preserve"> approach</w:t>
      </w:r>
      <w:bookmarkEnd w:id="161"/>
    </w:p>
    <w:p w14:paraId="0C61EC13" w14:textId="77777777" w:rsidR="002052AF" w:rsidRPr="00882FE1" w:rsidRDefault="002052AF" w:rsidP="002052AF"/>
    <w:p w14:paraId="23AA4755" w14:textId="77777777" w:rsidR="002052AF" w:rsidRPr="00882FE1" w:rsidRDefault="002052AF" w:rsidP="002052AF">
      <w:pPr>
        <w:rPr>
          <w:rFonts w:asciiTheme="majorHAnsi" w:hAnsiTheme="majorHAnsi" w:cstheme="majorHAnsi"/>
          <w:sz w:val="24"/>
          <w:szCs w:val="24"/>
        </w:rPr>
      </w:pPr>
      <w:r w:rsidRPr="00882FE1">
        <w:rPr>
          <w:rFonts w:asciiTheme="majorHAnsi" w:hAnsiTheme="majorHAnsi" w:cstheme="majorHAnsi"/>
          <w:sz w:val="24"/>
          <w:szCs w:val="24"/>
        </w:rPr>
        <w:t>Pseudocode:</w:t>
      </w:r>
    </w:p>
    <w:p w14:paraId="0333093A" w14:textId="77777777" w:rsidR="002052AF" w:rsidRPr="002052AF" w:rsidRDefault="002052AF" w:rsidP="002052AF">
      <w:pPr>
        <w:rPr>
          <w:rFonts w:asciiTheme="majorHAnsi" w:hAnsiTheme="majorHAnsi" w:cstheme="majorHAnsi"/>
          <w:sz w:val="24"/>
          <w:szCs w:val="24"/>
        </w:rPr>
      </w:pPr>
      <w:r w:rsidRPr="002052AF">
        <w:rPr>
          <w:rFonts w:asciiTheme="majorHAnsi" w:hAnsiTheme="majorHAnsi" w:cstheme="majorHAnsi"/>
          <w:sz w:val="24"/>
          <w:szCs w:val="24"/>
        </w:rPr>
        <w:t>procedure GraphColoring(graph, colors, vertex):</w:t>
      </w:r>
    </w:p>
    <w:p w14:paraId="57F5A9B2" w14:textId="77777777" w:rsidR="002052AF" w:rsidRPr="002052AF" w:rsidRDefault="002052AF" w:rsidP="002052AF">
      <w:pPr>
        <w:rPr>
          <w:rFonts w:asciiTheme="majorHAnsi" w:hAnsiTheme="majorHAnsi" w:cstheme="majorHAnsi"/>
          <w:sz w:val="24"/>
          <w:szCs w:val="24"/>
        </w:rPr>
      </w:pPr>
      <w:r w:rsidRPr="002052AF">
        <w:rPr>
          <w:rFonts w:asciiTheme="majorHAnsi" w:hAnsiTheme="majorHAnsi" w:cstheme="majorHAnsi"/>
          <w:sz w:val="24"/>
          <w:szCs w:val="24"/>
        </w:rPr>
        <w:t xml:space="preserve">    if vertex == n:</w:t>
      </w:r>
    </w:p>
    <w:p w14:paraId="067BF147" w14:textId="77777777" w:rsidR="002052AF" w:rsidRPr="002052AF" w:rsidRDefault="002052AF" w:rsidP="002052AF">
      <w:pPr>
        <w:rPr>
          <w:rFonts w:asciiTheme="majorHAnsi" w:hAnsiTheme="majorHAnsi" w:cstheme="majorHAnsi"/>
          <w:sz w:val="24"/>
          <w:szCs w:val="24"/>
        </w:rPr>
      </w:pPr>
      <w:r w:rsidRPr="002052AF">
        <w:rPr>
          <w:rFonts w:asciiTheme="majorHAnsi" w:hAnsiTheme="majorHAnsi" w:cstheme="majorHAnsi"/>
          <w:sz w:val="24"/>
          <w:szCs w:val="24"/>
        </w:rPr>
        <w:t xml:space="preserve">        print "Valid Coloring Found"</w:t>
      </w:r>
    </w:p>
    <w:p w14:paraId="52DE0409" w14:textId="68A5F15A" w:rsidR="002052AF" w:rsidRPr="002052AF" w:rsidRDefault="002052AF" w:rsidP="002052AF">
      <w:pPr>
        <w:rPr>
          <w:rFonts w:asciiTheme="majorHAnsi" w:hAnsiTheme="majorHAnsi" w:cstheme="majorHAnsi"/>
          <w:sz w:val="24"/>
          <w:szCs w:val="24"/>
        </w:rPr>
      </w:pPr>
      <w:r w:rsidRPr="002052AF">
        <w:rPr>
          <w:rFonts w:asciiTheme="majorHAnsi" w:hAnsiTheme="majorHAnsi" w:cstheme="majorHAnsi"/>
          <w:sz w:val="24"/>
          <w:szCs w:val="24"/>
        </w:rPr>
        <w:t xml:space="preserve">        return True</w:t>
      </w:r>
    </w:p>
    <w:p w14:paraId="2A4DB92B" w14:textId="77777777" w:rsidR="002052AF" w:rsidRPr="002052AF" w:rsidRDefault="002052AF" w:rsidP="002052AF">
      <w:pPr>
        <w:rPr>
          <w:rFonts w:asciiTheme="majorHAnsi" w:hAnsiTheme="majorHAnsi" w:cstheme="majorHAnsi"/>
          <w:sz w:val="24"/>
          <w:szCs w:val="24"/>
        </w:rPr>
      </w:pPr>
      <w:r w:rsidRPr="002052AF">
        <w:rPr>
          <w:rFonts w:asciiTheme="majorHAnsi" w:hAnsiTheme="majorHAnsi" w:cstheme="majorHAnsi"/>
          <w:sz w:val="24"/>
          <w:szCs w:val="24"/>
        </w:rPr>
        <w:t xml:space="preserve">    for color in 1 to k:</w:t>
      </w:r>
    </w:p>
    <w:p w14:paraId="02C56FAE" w14:textId="77777777" w:rsidR="002052AF" w:rsidRPr="002052AF" w:rsidRDefault="002052AF" w:rsidP="002052AF">
      <w:pPr>
        <w:rPr>
          <w:rFonts w:asciiTheme="majorHAnsi" w:hAnsiTheme="majorHAnsi" w:cstheme="majorHAnsi"/>
          <w:sz w:val="24"/>
          <w:szCs w:val="24"/>
        </w:rPr>
      </w:pPr>
      <w:r w:rsidRPr="002052AF">
        <w:rPr>
          <w:rFonts w:asciiTheme="majorHAnsi" w:hAnsiTheme="majorHAnsi" w:cstheme="majorHAnsi"/>
          <w:sz w:val="24"/>
          <w:szCs w:val="24"/>
        </w:rPr>
        <w:t xml:space="preserve">        if isSafe(graph, vertex, color):</w:t>
      </w:r>
    </w:p>
    <w:p w14:paraId="6B5A1D81" w14:textId="77777777" w:rsidR="002052AF" w:rsidRPr="002052AF" w:rsidRDefault="002052AF" w:rsidP="002052AF">
      <w:pPr>
        <w:rPr>
          <w:rFonts w:asciiTheme="majorHAnsi" w:hAnsiTheme="majorHAnsi" w:cstheme="majorHAnsi"/>
          <w:sz w:val="24"/>
          <w:szCs w:val="24"/>
        </w:rPr>
      </w:pPr>
      <w:r w:rsidRPr="002052AF">
        <w:rPr>
          <w:rFonts w:asciiTheme="majorHAnsi" w:hAnsiTheme="majorHAnsi" w:cstheme="majorHAnsi"/>
          <w:sz w:val="24"/>
          <w:szCs w:val="24"/>
        </w:rPr>
        <w:t xml:space="preserve">            colors[vertex] = color</w:t>
      </w:r>
    </w:p>
    <w:p w14:paraId="7B2AE003" w14:textId="77777777" w:rsidR="002052AF" w:rsidRPr="002052AF" w:rsidRDefault="002052AF" w:rsidP="002052AF">
      <w:pPr>
        <w:rPr>
          <w:rFonts w:asciiTheme="majorHAnsi" w:hAnsiTheme="majorHAnsi" w:cstheme="majorHAnsi"/>
          <w:sz w:val="24"/>
          <w:szCs w:val="24"/>
        </w:rPr>
      </w:pPr>
      <w:r w:rsidRPr="002052AF">
        <w:rPr>
          <w:rFonts w:asciiTheme="majorHAnsi" w:hAnsiTheme="majorHAnsi" w:cstheme="majorHAnsi"/>
          <w:sz w:val="24"/>
          <w:szCs w:val="24"/>
        </w:rPr>
        <w:t xml:space="preserve">            if GraphColoring(graph, colors, vertex + 1):</w:t>
      </w:r>
    </w:p>
    <w:p w14:paraId="36E0D77D" w14:textId="77777777" w:rsidR="002052AF" w:rsidRPr="002052AF" w:rsidRDefault="002052AF" w:rsidP="002052AF">
      <w:pPr>
        <w:rPr>
          <w:rFonts w:asciiTheme="majorHAnsi" w:hAnsiTheme="majorHAnsi" w:cstheme="majorHAnsi"/>
          <w:sz w:val="24"/>
          <w:szCs w:val="24"/>
        </w:rPr>
      </w:pPr>
      <w:r w:rsidRPr="002052AF">
        <w:rPr>
          <w:rFonts w:asciiTheme="majorHAnsi" w:hAnsiTheme="majorHAnsi" w:cstheme="majorHAnsi"/>
          <w:sz w:val="24"/>
          <w:szCs w:val="24"/>
        </w:rPr>
        <w:t xml:space="preserve">                return True</w:t>
      </w:r>
    </w:p>
    <w:p w14:paraId="23B7DB83" w14:textId="703F68CB" w:rsidR="002052AF" w:rsidRPr="002052AF" w:rsidRDefault="002052AF" w:rsidP="002052AF">
      <w:pPr>
        <w:rPr>
          <w:rFonts w:asciiTheme="majorHAnsi" w:hAnsiTheme="majorHAnsi" w:cstheme="majorHAnsi"/>
          <w:sz w:val="24"/>
          <w:szCs w:val="24"/>
        </w:rPr>
      </w:pPr>
      <w:r w:rsidRPr="002052AF">
        <w:rPr>
          <w:rFonts w:asciiTheme="majorHAnsi" w:hAnsiTheme="majorHAnsi" w:cstheme="majorHAnsi"/>
          <w:sz w:val="24"/>
          <w:szCs w:val="24"/>
        </w:rPr>
        <w:t xml:space="preserve">            colors[vertex] = 0  # Backtrack</w:t>
      </w:r>
    </w:p>
    <w:p w14:paraId="28EF15EB" w14:textId="5F6CE94F" w:rsidR="002052AF" w:rsidRDefault="002052AF" w:rsidP="002052AF">
      <w:pPr>
        <w:rPr>
          <w:rFonts w:asciiTheme="majorHAnsi" w:hAnsiTheme="majorHAnsi" w:cstheme="majorHAnsi"/>
          <w:sz w:val="24"/>
          <w:szCs w:val="24"/>
        </w:rPr>
      </w:pPr>
      <w:r w:rsidRPr="002052AF">
        <w:rPr>
          <w:rFonts w:asciiTheme="majorHAnsi" w:hAnsiTheme="majorHAnsi" w:cstheme="majorHAnsi"/>
          <w:sz w:val="24"/>
          <w:szCs w:val="24"/>
        </w:rPr>
        <w:t xml:space="preserve">    return False</w:t>
      </w:r>
    </w:p>
    <w:p w14:paraId="725BE633" w14:textId="77777777" w:rsidR="002052AF" w:rsidRDefault="002052AF" w:rsidP="002052AF">
      <w:pPr>
        <w:rPr>
          <w:rFonts w:asciiTheme="majorHAnsi" w:hAnsiTheme="majorHAnsi" w:cstheme="majorHAnsi"/>
          <w:b/>
          <w:bCs/>
          <w:sz w:val="24"/>
          <w:szCs w:val="24"/>
        </w:rPr>
      </w:pPr>
    </w:p>
    <w:p w14:paraId="772895F6" w14:textId="77777777" w:rsidR="002052AF" w:rsidRPr="00882FE1" w:rsidRDefault="002052AF" w:rsidP="002052AF">
      <w:pPr>
        <w:rPr>
          <w:rFonts w:asciiTheme="majorHAnsi" w:hAnsiTheme="majorHAnsi" w:cstheme="majorHAnsi"/>
          <w:sz w:val="24"/>
          <w:szCs w:val="24"/>
        </w:rPr>
      </w:pPr>
      <w:r w:rsidRPr="00882FE1">
        <w:rPr>
          <w:rFonts w:asciiTheme="majorHAnsi" w:hAnsiTheme="majorHAnsi" w:cstheme="majorHAnsi"/>
          <w:b/>
          <w:bCs/>
          <w:sz w:val="24"/>
          <w:szCs w:val="24"/>
        </w:rPr>
        <w:t>Complexity analysis:</w:t>
      </w:r>
    </w:p>
    <w:p w14:paraId="1E99EC17" w14:textId="77777777" w:rsidR="002052AF" w:rsidRPr="002052AF" w:rsidRDefault="002052AF">
      <w:pPr>
        <w:numPr>
          <w:ilvl w:val="0"/>
          <w:numId w:val="20"/>
        </w:numPr>
        <w:rPr>
          <w:rFonts w:asciiTheme="majorHAnsi" w:hAnsiTheme="majorHAnsi" w:cstheme="majorHAnsi"/>
          <w:sz w:val="24"/>
          <w:szCs w:val="24"/>
        </w:rPr>
      </w:pPr>
      <w:r w:rsidRPr="002052AF">
        <w:rPr>
          <w:rFonts w:asciiTheme="majorHAnsi" w:hAnsiTheme="majorHAnsi" w:cstheme="majorHAnsi"/>
          <w:sz w:val="24"/>
          <w:szCs w:val="24"/>
        </w:rPr>
        <w:t xml:space="preserve">Time Complexity: </w:t>
      </w:r>
      <w:r w:rsidRPr="002052AF">
        <w:rPr>
          <w:rFonts w:asciiTheme="majorHAnsi" w:hAnsiTheme="majorHAnsi" w:cstheme="majorHAnsi"/>
          <w:b/>
          <w:bCs/>
          <w:sz w:val="24"/>
          <w:szCs w:val="24"/>
        </w:rPr>
        <w:t>O(k^n)</w:t>
      </w:r>
      <w:r w:rsidRPr="002052AF">
        <w:rPr>
          <w:rFonts w:asciiTheme="majorHAnsi" w:hAnsiTheme="majorHAnsi" w:cstheme="majorHAnsi"/>
          <w:sz w:val="24"/>
          <w:szCs w:val="24"/>
        </w:rPr>
        <w:t xml:space="preserve"> where k is the number of colors and n is the number of vertices.</w:t>
      </w:r>
    </w:p>
    <w:p w14:paraId="2004FDA4" w14:textId="35B97884" w:rsidR="002052AF" w:rsidRDefault="002052AF">
      <w:pPr>
        <w:numPr>
          <w:ilvl w:val="0"/>
          <w:numId w:val="20"/>
        </w:numPr>
        <w:rPr>
          <w:rFonts w:asciiTheme="majorHAnsi" w:hAnsiTheme="majorHAnsi" w:cstheme="majorHAnsi"/>
          <w:sz w:val="24"/>
          <w:szCs w:val="24"/>
        </w:rPr>
      </w:pPr>
      <w:r w:rsidRPr="002052AF">
        <w:rPr>
          <w:rFonts w:asciiTheme="majorHAnsi" w:hAnsiTheme="majorHAnsi" w:cstheme="majorHAnsi"/>
          <w:sz w:val="24"/>
          <w:szCs w:val="24"/>
        </w:rPr>
        <w:t xml:space="preserve">Space Complexity: </w:t>
      </w:r>
      <w:r w:rsidRPr="002052AF">
        <w:rPr>
          <w:rFonts w:asciiTheme="majorHAnsi" w:hAnsiTheme="majorHAnsi" w:cstheme="majorHAnsi"/>
          <w:b/>
          <w:bCs/>
          <w:sz w:val="24"/>
          <w:szCs w:val="24"/>
        </w:rPr>
        <w:t>O(n)</w:t>
      </w:r>
      <w:r w:rsidRPr="002052AF">
        <w:rPr>
          <w:rFonts w:asciiTheme="majorHAnsi" w:hAnsiTheme="majorHAnsi" w:cstheme="majorHAnsi"/>
          <w:sz w:val="24"/>
          <w:szCs w:val="24"/>
        </w:rPr>
        <w:t xml:space="preserve"> to store color assignments.</w:t>
      </w:r>
    </w:p>
    <w:p w14:paraId="6F6591F9" w14:textId="77777777" w:rsidR="002052AF" w:rsidRPr="002052AF" w:rsidRDefault="002052AF" w:rsidP="002052AF">
      <w:pPr>
        <w:rPr>
          <w:rFonts w:asciiTheme="majorHAnsi" w:hAnsiTheme="majorHAnsi" w:cstheme="majorHAnsi"/>
          <w:sz w:val="24"/>
          <w:szCs w:val="24"/>
        </w:rPr>
      </w:pPr>
    </w:p>
    <w:p w14:paraId="46047CDC" w14:textId="0100067D" w:rsidR="002052AF" w:rsidRDefault="002052AF" w:rsidP="002052AF">
      <w:pPr>
        <w:pStyle w:val="Heading3"/>
        <w:rPr>
          <w:rFonts w:cstheme="majorHAnsi"/>
          <w:sz w:val="24"/>
          <w:szCs w:val="24"/>
        </w:rPr>
      </w:pPr>
      <w:bookmarkStart w:id="162" w:name="_Toc197894198"/>
      <w:r w:rsidRPr="00882FE1">
        <w:rPr>
          <w:rFonts w:cstheme="majorHAnsi"/>
          <w:sz w:val="24"/>
          <w:szCs w:val="24"/>
        </w:rPr>
        <w:t>2.</w:t>
      </w:r>
      <w:r>
        <w:rPr>
          <w:rFonts w:cstheme="majorHAnsi"/>
          <w:sz w:val="24"/>
          <w:szCs w:val="24"/>
        </w:rPr>
        <w:t>Greedy</w:t>
      </w:r>
      <w:r w:rsidRPr="00882FE1">
        <w:rPr>
          <w:rFonts w:cstheme="majorHAnsi"/>
          <w:sz w:val="24"/>
          <w:szCs w:val="24"/>
        </w:rPr>
        <w:t xml:space="preserve"> approach</w:t>
      </w:r>
      <w:bookmarkEnd w:id="162"/>
    </w:p>
    <w:p w14:paraId="65B71547" w14:textId="77777777" w:rsidR="002052AF" w:rsidRPr="002052AF" w:rsidRDefault="002052AF" w:rsidP="002052AF"/>
    <w:p w14:paraId="5B45D291" w14:textId="7BB3965F" w:rsidR="002052AF" w:rsidRDefault="002052AF" w:rsidP="002052AF">
      <w:pPr>
        <w:rPr>
          <w:rFonts w:asciiTheme="majorHAnsi" w:hAnsiTheme="majorHAnsi" w:cstheme="majorHAnsi"/>
          <w:sz w:val="24"/>
          <w:szCs w:val="24"/>
        </w:rPr>
      </w:pPr>
      <w:r w:rsidRPr="00882FE1">
        <w:rPr>
          <w:rFonts w:asciiTheme="majorHAnsi" w:hAnsiTheme="majorHAnsi" w:cstheme="majorHAnsi"/>
          <w:sz w:val="24"/>
          <w:szCs w:val="24"/>
        </w:rPr>
        <w:t>Pseudocode:</w:t>
      </w:r>
    </w:p>
    <w:p w14:paraId="117E832B" w14:textId="77777777" w:rsidR="002052AF" w:rsidRPr="00882FE1" w:rsidRDefault="002052AF" w:rsidP="002052AF">
      <w:pPr>
        <w:rPr>
          <w:rFonts w:asciiTheme="majorHAnsi" w:hAnsiTheme="majorHAnsi" w:cstheme="majorHAnsi"/>
          <w:sz w:val="24"/>
          <w:szCs w:val="24"/>
        </w:rPr>
      </w:pPr>
    </w:p>
    <w:p w14:paraId="1B6B6CB6" w14:textId="77777777" w:rsidR="002052AF" w:rsidRPr="002052AF" w:rsidRDefault="002052AF" w:rsidP="002052AF">
      <w:pPr>
        <w:rPr>
          <w:rFonts w:asciiTheme="majorHAnsi" w:hAnsiTheme="majorHAnsi" w:cstheme="majorHAnsi"/>
          <w:sz w:val="24"/>
          <w:szCs w:val="24"/>
        </w:rPr>
      </w:pPr>
      <w:r w:rsidRPr="002052AF">
        <w:rPr>
          <w:rFonts w:asciiTheme="majorHAnsi" w:hAnsiTheme="majorHAnsi" w:cstheme="majorHAnsi"/>
          <w:sz w:val="24"/>
          <w:szCs w:val="24"/>
        </w:rPr>
        <w:t>procedure GreedyColoring(graph, n):</w:t>
      </w:r>
    </w:p>
    <w:p w14:paraId="033635E6" w14:textId="77777777" w:rsidR="002052AF" w:rsidRPr="002052AF" w:rsidRDefault="002052AF" w:rsidP="002052AF">
      <w:pPr>
        <w:rPr>
          <w:rFonts w:asciiTheme="majorHAnsi" w:hAnsiTheme="majorHAnsi" w:cstheme="majorHAnsi"/>
          <w:sz w:val="24"/>
          <w:szCs w:val="24"/>
        </w:rPr>
      </w:pPr>
      <w:r w:rsidRPr="002052AF">
        <w:rPr>
          <w:rFonts w:asciiTheme="majorHAnsi" w:hAnsiTheme="majorHAnsi" w:cstheme="majorHAnsi"/>
          <w:sz w:val="24"/>
          <w:szCs w:val="24"/>
        </w:rPr>
        <w:t xml:space="preserve">    colors = [-1] * n</w:t>
      </w:r>
    </w:p>
    <w:p w14:paraId="51BE595F" w14:textId="77777777" w:rsidR="002052AF" w:rsidRPr="002052AF" w:rsidRDefault="002052AF" w:rsidP="002052AF">
      <w:pPr>
        <w:rPr>
          <w:rFonts w:asciiTheme="majorHAnsi" w:hAnsiTheme="majorHAnsi" w:cstheme="majorHAnsi"/>
          <w:sz w:val="24"/>
          <w:szCs w:val="24"/>
        </w:rPr>
      </w:pPr>
      <w:r w:rsidRPr="002052AF">
        <w:rPr>
          <w:rFonts w:asciiTheme="majorHAnsi" w:hAnsiTheme="majorHAnsi" w:cstheme="majorHAnsi"/>
          <w:sz w:val="24"/>
          <w:szCs w:val="24"/>
        </w:rPr>
        <w:t xml:space="preserve">    for vertex in 0 to n-1:</w:t>
      </w:r>
    </w:p>
    <w:p w14:paraId="0E7780C9" w14:textId="77777777" w:rsidR="002052AF" w:rsidRPr="002052AF" w:rsidRDefault="002052AF" w:rsidP="002052AF">
      <w:pPr>
        <w:rPr>
          <w:rFonts w:asciiTheme="majorHAnsi" w:hAnsiTheme="majorHAnsi" w:cstheme="majorHAnsi"/>
          <w:sz w:val="24"/>
          <w:szCs w:val="24"/>
        </w:rPr>
      </w:pPr>
      <w:r w:rsidRPr="002052AF">
        <w:rPr>
          <w:rFonts w:asciiTheme="majorHAnsi" w:hAnsiTheme="majorHAnsi" w:cstheme="majorHAnsi"/>
          <w:sz w:val="24"/>
          <w:szCs w:val="24"/>
        </w:rPr>
        <w:t xml:space="preserve">        availableColors = [True] * n</w:t>
      </w:r>
    </w:p>
    <w:p w14:paraId="19945F63" w14:textId="77777777" w:rsidR="002052AF" w:rsidRPr="002052AF" w:rsidRDefault="002052AF" w:rsidP="002052AF">
      <w:pPr>
        <w:rPr>
          <w:rFonts w:asciiTheme="majorHAnsi" w:hAnsiTheme="majorHAnsi" w:cstheme="majorHAnsi"/>
          <w:sz w:val="24"/>
          <w:szCs w:val="24"/>
        </w:rPr>
      </w:pPr>
      <w:r w:rsidRPr="002052AF">
        <w:rPr>
          <w:rFonts w:asciiTheme="majorHAnsi" w:hAnsiTheme="majorHAnsi" w:cstheme="majorHAnsi"/>
          <w:sz w:val="24"/>
          <w:szCs w:val="24"/>
        </w:rPr>
        <w:t xml:space="preserve">        for neighbor in graph[vertex]:</w:t>
      </w:r>
    </w:p>
    <w:p w14:paraId="6C1C0D90" w14:textId="77777777" w:rsidR="002052AF" w:rsidRPr="002052AF" w:rsidRDefault="002052AF" w:rsidP="002052AF">
      <w:pPr>
        <w:rPr>
          <w:rFonts w:asciiTheme="majorHAnsi" w:hAnsiTheme="majorHAnsi" w:cstheme="majorHAnsi"/>
          <w:sz w:val="24"/>
          <w:szCs w:val="24"/>
        </w:rPr>
      </w:pPr>
      <w:r w:rsidRPr="002052AF">
        <w:rPr>
          <w:rFonts w:asciiTheme="majorHAnsi" w:hAnsiTheme="majorHAnsi" w:cstheme="majorHAnsi"/>
          <w:sz w:val="24"/>
          <w:szCs w:val="24"/>
        </w:rPr>
        <w:t xml:space="preserve">            if colors[neighbor] != -1:</w:t>
      </w:r>
    </w:p>
    <w:p w14:paraId="0B413AC9" w14:textId="77777777" w:rsidR="002052AF" w:rsidRPr="002052AF" w:rsidRDefault="002052AF" w:rsidP="002052AF">
      <w:pPr>
        <w:rPr>
          <w:rFonts w:asciiTheme="majorHAnsi" w:hAnsiTheme="majorHAnsi" w:cstheme="majorHAnsi"/>
          <w:sz w:val="24"/>
          <w:szCs w:val="24"/>
        </w:rPr>
      </w:pPr>
      <w:r w:rsidRPr="002052AF">
        <w:rPr>
          <w:rFonts w:asciiTheme="majorHAnsi" w:hAnsiTheme="majorHAnsi" w:cstheme="majorHAnsi"/>
          <w:sz w:val="24"/>
          <w:szCs w:val="24"/>
        </w:rPr>
        <w:t xml:space="preserve">                availableColors[colors[neighbor]] = False</w:t>
      </w:r>
    </w:p>
    <w:p w14:paraId="6078F308" w14:textId="77777777" w:rsidR="002052AF" w:rsidRPr="002052AF" w:rsidRDefault="002052AF" w:rsidP="002052AF">
      <w:pPr>
        <w:rPr>
          <w:rFonts w:asciiTheme="majorHAnsi" w:hAnsiTheme="majorHAnsi" w:cstheme="majorHAnsi"/>
          <w:sz w:val="24"/>
          <w:szCs w:val="24"/>
        </w:rPr>
      </w:pPr>
      <w:r w:rsidRPr="002052AF">
        <w:rPr>
          <w:rFonts w:asciiTheme="majorHAnsi" w:hAnsiTheme="majorHAnsi" w:cstheme="majorHAnsi"/>
          <w:sz w:val="24"/>
          <w:szCs w:val="24"/>
        </w:rPr>
        <w:t xml:space="preserve">        for color in range(n):</w:t>
      </w:r>
    </w:p>
    <w:p w14:paraId="1B1054B9" w14:textId="77777777" w:rsidR="002052AF" w:rsidRPr="002052AF" w:rsidRDefault="002052AF" w:rsidP="002052AF">
      <w:pPr>
        <w:rPr>
          <w:rFonts w:asciiTheme="majorHAnsi" w:hAnsiTheme="majorHAnsi" w:cstheme="majorHAnsi"/>
          <w:sz w:val="24"/>
          <w:szCs w:val="24"/>
        </w:rPr>
      </w:pPr>
      <w:r w:rsidRPr="002052AF">
        <w:rPr>
          <w:rFonts w:asciiTheme="majorHAnsi" w:hAnsiTheme="majorHAnsi" w:cstheme="majorHAnsi"/>
          <w:sz w:val="24"/>
          <w:szCs w:val="24"/>
        </w:rPr>
        <w:t xml:space="preserve">            if availableColors[color]:</w:t>
      </w:r>
    </w:p>
    <w:p w14:paraId="5C8EF660" w14:textId="77777777" w:rsidR="002052AF" w:rsidRPr="002052AF" w:rsidRDefault="002052AF" w:rsidP="002052AF">
      <w:pPr>
        <w:rPr>
          <w:rFonts w:asciiTheme="majorHAnsi" w:hAnsiTheme="majorHAnsi" w:cstheme="majorHAnsi"/>
          <w:sz w:val="24"/>
          <w:szCs w:val="24"/>
        </w:rPr>
      </w:pPr>
      <w:r w:rsidRPr="002052AF">
        <w:rPr>
          <w:rFonts w:asciiTheme="majorHAnsi" w:hAnsiTheme="majorHAnsi" w:cstheme="majorHAnsi"/>
          <w:sz w:val="24"/>
          <w:szCs w:val="24"/>
        </w:rPr>
        <w:t xml:space="preserve">                colors[vertex] = color</w:t>
      </w:r>
    </w:p>
    <w:p w14:paraId="443928F7" w14:textId="4F0486C8" w:rsidR="002052AF" w:rsidRPr="002052AF" w:rsidRDefault="002052AF" w:rsidP="002052AF">
      <w:pPr>
        <w:rPr>
          <w:rFonts w:asciiTheme="majorHAnsi" w:hAnsiTheme="majorHAnsi" w:cstheme="majorHAnsi"/>
          <w:sz w:val="24"/>
          <w:szCs w:val="24"/>
        </w:rPr>
      </w:pPr>
      <w:r w:rsidRPr="002052AF">
        <w:rPr>
          <w:rFonts w:asciiTheme="majorHAnsi" w:hAnsiTheme="majorHAnsi" w:cstheme="majorHAnsi"/>
          <w:sz w:val="24"/>
          <w:szCs w:val="24"/>
        </w:rPr>
        <w:t xml:space="preserve">                break</w:t>
      </w:r>
    </w:p>
    <w:p w14:paraId="7D84141D" w14:textId="77777777" w:rsidR="002052AF" w:rsidRPr="002052AF" w:rsidRDefault="002052AF" w:rsidP="002052AF">
      <w:pPr>
        <w:rPr>
          <w:rFonts w:asciiTheme="majorHAnsi" w:hAnsiTheme="majorHAnsi" w:cstheme="majorHAnsi"/>
          <w:sz w:val="24"/>
          <w:szCs w:val="24"/>
        </w:rPr>
      </w:pPr>
      <w:r w:rsidRPr="002052AF">
        <w:rPr>
          <w:rFonts w:asciiTheme="majorHAnsi" w:hAnsiTheme="majorHAnsi" w:cstheme="majorHAnsi"/>
          <w:sz w:val="24"/>
          <w:szCs w:val="24"/>
        </w:rPr>
        <w:t xml:space="preserve">    return colors</w:t>
      </w:r>
    </w:p>
    <w:p w14:paraId="29C82EA9" w14:textId="77777777" w:rsidR="002052AF" w:rsidRDefault="002052AF" w:rsidP="002052AF">
      <w:pPr>
        <w:rPr>
          <w:rFonts w:asciiTheme="majorHAnsi" w:hAnsiTheme="majorHAnsi" w:cstheme="majorHAnsi"/>
          <w:b/>
          <w:bCs/>
          <w:sz w:val="24"/>
          <w:szCs w:val="24"/>
        </w:rPr>
      </w:pPr>
    </w:p>
    <w:p w14:paraId="18FC4DDD" w14:textId="20ABE530" w:rsidR="002052AF" w:rsidRPr="00882FE1" w:rsidRDefault="002052AF" w:rsidP="002052AF">
      <w:pPr>
        <w:rPr>
          <w:rFonts w:asciiTheme="majorHAnsi" w:hAnsiTheme="majorHAnsi" w:cstheme="majorHAnsi"/>
          <w:sz w:val="24"/>
          <w:szCs w:val="24"/>
        </w:rPr>
      </w:pPr>
      <w:r w:rsidRPr="00882FE1">
        <w:rPr>
          <w:rFonts w:asciiTheme="majorHAnsi" w:hAnsiTheme="majorHAnsi" w:cstheme="majorHAnsi"/>
          <w:b/>
          <w:bCs/>
          <w:sz w:val="24"/>
          <w:szCs w:val="24"/>
        </w:rPr>
        <w:t>Complexity analysis:</w:t>
      </w:r>
    </w:p>
    <w:p w14:paraId="2624E366" w14:textId="77777777" w:rsidR="002052AF" w:rsidRPr="002052AF" w:rsidRDefault="002052AF">
      <w:pPr>
        <w:numPr>
          <w:ilvl w:val="0"/>
          <w:numId w:val="21"/>
        </w:numPr>
        <w:rPr>
          <w:rFonts w:asciiTheme="majorHAnsi" w:hAnsiTheme="majorHAnsi" w:cstheme="majorHAnsi"/>
          <w:sz w:val="24"/>
          <w:szCs w:val="24"/>
        </w:rPr>
      </w:pPr>
      <w:r w:rsidRPr="002052AF">
        <w:rPr>
          <w:rFonts w:asciiTheme="majorHAnsi" w:hAnsiTheme="majorHAnsi" w:cstheme="majorHAnsi"/>
          <w:sz w:val="24"/>
          <w:szCs w:val="24"/>
        </w:rPr>
        <w:t xml:space="preserve">Time Complexity: </w:t>
      </w:r>
      <w:r w:rsidRPr="002052AF">
        <w:rPr>
          <w:rFonts w:asciiTheme="majorHAnsi" w:hAnsiTheme="majorHAnsi" w:cstheme="majorHAnsi"/>
          <w:b/>
          <w:bCs/>
          <w:sz w:val="24"/>
          <w:szCs w:val="24"/>
        </w:rPr>
        <w:t>O(n^2)</w:t>
      </w:r>
      <w:r w:rsidRPr="002052AF">
        <w:rPr>
          <w:rFonts w:asciiTheme="majorHAnsi" w:hAnsiTheme="majorHAnsi" w:cstheme="majorHAnsi"/>
          <w:sz w:val="24"/>
          <w:szCs w:val="24"/>
        </w:rPr>
        <w:t xml:space="preserve"> in the worst case.</w:t>
      </w:r>
    </w:p>
    <w:p w14:paraId="70348702" w14:textId="77777777" w:rsidR="002052AF" w:rsidRPr="002052AF" w:rsidRDefault="002052AF">
      <w:pPr>
        <w:numPr>
          <w:ilvl w:val="0"/>
          <w:numId w:val="21"/>
        </w:numPr>
        <w:rPr>
          <w:rFonts w:asciiTheme="majorHAnsi" w:hAnsiTheme="majorHAnsi" w:cstheme="majorHAnsi"/>
          <w:sz w:val="24"/>
          <w:szCs w:val="24"/>
        </w:rPr>
      </w:pPr>
      <w:r w:rsidRPr="002052AF">
        <w:rPr>
          <w:rFonts w:asciiTheme="majorHAnsi" w:hAnsiTheme="majorHAnsi" w:cstheme="majorHAnsi"/>
          <w:sz w:val="24"/>
          <w:szCs w:val="24"/>
        </w:rPr>
        <w:lastRenderedPageBreak/>
        <w:t xml:space="preserve">Space Complexity: </w:t>
      </w:r>
      <w:r w:rsidRPr="002052AF">
        <w:rPr>
          <w:rFonts w:asciiTheme="majorHAnsi" w:hAnsiTheme="majorHAnsi" w:cstheme="majorHAnsi"/>
          <w:b/>
          <w:bCs/>
          <w:sz w:val="24"/>
          <w:szCs w:val="24"/>
        </w:rPr>
        <w:t>O(n)</w:t>
      </w:r>
      <w:r w:rsidRPr="002052AF">
        <w:rPr>
          <w:rFonts w:asciiTheme="majorHAnsi" w:hAnsiTheme="majorHAnsi" w:cstheme="majorHAnsi"/>
          <w:sz w:val="24"/>
          <w:szCs w:val="24"/>
        </w:rPr>
        <w:t xml:space="preserve"> to store the color array.</w:t>
      </w:r>
    </w:p>
    <w:p w14:paraId="6DBDF384" w14:textId="77777777" w:rsidR="002052AF" w:rsidRDefault="002052AF" w:rsidP="002052AF">
      <w:pPr>
        <w:rPr>
          <w:rFonts w:asciiTheme="majorHAnsi" w:hAnsiTheme="majorHAnsi" w:cstheme="majorHAnsi"/>
          <w:sz w:val="24"/>
          <w:szCs w:val="24"/>
        </w:rPr>
      </w:pPr>
    </w:p>
    <w:p w14:paraId="3BF2E587" w14:textId="77777777" w:rsidR="00C307B7" w:rsidRDefault="00C307B7" w:rsidP="002052AF">
      <w:pPr>
        <w:rPr>
          <w:rFonts w:asciiTheme="majorHAnsi" w:hAnsiTheme="majorHAnsi" w:cstheme="majorHAnsi"/>
          <w:sz w:val="24"/>
          <w:szCs w:val="24"/>
        </w:rPr>
      </w:pPr>
    </w:p>
    <w:p w14:paraId="15DD49DD" w14:textId="77777777" w:rsidR="00C307B7" w:rsidRDefault="00C307B7" w:rsidP="002052AF">
      <w:pPr>
        <w:rPr>
          <w:rFonts w:asciiTheme="majorHAnsi" w:hAnsiTheme="majorHAnsi" w:cstheme="majorHAnsi"/>
          <w:sz w:val="24"/>
          <w:szCs w:val="24"/>
        </w:rPr>
      </w:pPr>
    </w:p>
    <w:p w14:paraId="4C5DBBA3" w14:textId="77777777" w:rsidR="00C307B7" w:rsidRDefault="00C307B7" w:rsidP="002052AF">
      <w:pPr>
        <w:rPr>
          <w:rFonts w:asciiTheme="majorHAnsi" w:hAnsiTheme="majorHAnsi" w:cstheme="majorHAnsi"/>
          <w:sz w:val="24"/>
          <w:szCs w:val="24"/>
        </w:rPr>
      </w:pPr>
    </w:p>
    <w:p w14:paraId="2C23FBC5" w14:textId="77777777" w:rsidR="00C307B7" w:rsidRDefault="00C307B7" w:rsidP="002052AF">
      <w:pPr>
        <w:rPr>
          <w:rFonts w:asciiTheme="majorHAnsi" w:hAnsiTheme="majorHAnsi" w:cstheme="majorHAnsi"/>
          <w:sz w:val="24"/>
          <w:szCs w:val="24"/>
        </w:rPr>
      </w:pPr>
    </w:p>
    <w:p w14:paraId="3FE52C11" w14:textId="77777777" w:rsidR="00C307B7" w:rsidRDefault="00C307B7" w:rsidP="002052AF">
      <w:pPr>
        <w:rPr>
          <w:rFonts w:asciiTheme="majorHAnsi" w:hAnsiTheme="majorHAnsi" w:cstheme="majorHAnsi"/>
          <w:sz w:val="24"/>
          <w:szCs w:val="24"/>
        </w:rPr>
      </w:pPr>
    </w:p>
    <w:p w14:paraId="69F2BC96" w14:textId="77777777" w:rsidR="00C307B7" w:rsidRDefault="00C307B7" w:rsidP="002052AF">
      <w:pPr>
        <w:rPr>
          <w:rFonts w:asciiTheme="majorHAnsi" w:hAnsiTheme="majorHAnsi" w:cstheme="majorHAnsi"/>
          <w:sz w:val="24"/>
          <w:szCs w:val="24"/>
        </w:rPr>
      </w:pPr>
    </w:p>
    <w:p w14:paraId="62F2F30F" w14:textId="77777777" w:rsidR="00C307B7" w:rsidRDefault="00C307B7" w:rsidP="002052AF">
      <w:pPr>
        <w:rPr>
          <w:rFonts w:asciiTheme="majorHAnsi" w:hAnsiTheme="majorHAnsi" w:cstheme="majorHAnsi"/>
          <w:sz w:val="24"/>
          <w:szCs w:val="24"/>
        </w:rPr>
      </w:pPr>
    </w:p>
    <w:p w14:paraId="0BBEE289" w14:textId="77777777" w:rsidR="00C307B7" w:rsidRDefault="00C307B7" w:rsidP="002052AF">
      <w:pPr>
        <w:rPr>
          <w:rFonts w:asciiTheme="majorHAnsi" w:hAnsiTheme="majorHAnsi" w:cstheme="majorHAnsi"/>
          <w:sz w:val="24"/>
          <w:szCs w:val="24"/>
        </w:rPr>
      </w:pPr>
    </w:p>
    <w:p w14:paraId="2AFA08A9" w14:textId="77777777" w:rsidR="00C307B7" w:rsidRDefault="00C307B7" w:rsidP="002052AF">
      <w:pPr>
        <w:rPr>
          <w:rFonts w:asciiTheme="majorHAnsi" w:hAnsiTheme="majorHAnsi" w:cstheme="majorHAnsi"/>
          <w:sz w:val="24"/>
          <w:szCs w:val="24"/>
        </w:rPr>
      </w:pPr>
    </w:p>
    <w:p w14:paraId="6ECF4801" w14:textId="77777777" w:rsidR="00C307B7" w:rsidRDefault="00C307B7" w:rsidP="002052AF">
      <w:pPr>
        <w:rPr>
          <w:rFonts w:asciiTheme="majorHAnsi" w:hAnsiTheme="majorHAnsi" w:cstheme="majorHAnsi"/>
          <w:sz w:val="24"/>
          <w:szCs w:val="24"/>
        </w:rPr>
      </w:pPr>
    </w:p>
    <w:p w14:paraId="20CE80F2" w14:textId="77777777" w:rsidR="00C307B7" w:rsidRDefault="00C307B7" w:rsidP="002052AF">
      <w:pPr>
        <w:rPr>
          <w:rFonts w:asciiTheme="majorHAnsi" w:hAnsiTheme="majorHAnsi" w:cstheme="majorHAnsi"/>
          <w:sz w:val="24"/>
          <w:szCs w:val="24"/>
        </w:rPr>
      </w:pPr>
    </w:p>
    <w:p w14:paraId="7A318677" w14:textId="77777777" w:rsidR="00C307B7" w:rsidRDefault="00C307B7" w:rsidP="002052AF">
      <w:pPr>
        <w:rPr>
          <w:rFonts w:asciiTheme="majorHAnsi" w:hAnsiTheme="majorHAnsi" w:cstheme="majorHAnsi"/>
          <w:sz w:val="24"/>
          <w:szCs w:val="24"/>
        </w:rPr>
      </w:pPr>
    </w:p>
    <w:p w14:paraId="058256B2" w14:textId="77777777" w:rsidR="00C307B7" w:rsidRDefault="00C307B7" w:rsidP="002052AF">
      <w:pPr>
        <w:rPr>
          <w:rFonts w:asciiTheme="majorHAnsi" w:hAnsiTheme="majorHAnsi" w:cstheme="majorHAnsi"/>
          <w:sz w:val="24"/>
          <w:szCs w:val="24"/>
        </w:rPr>
      </w:pPr>
    </w:p>
    <w:p w14:paraId="0828B49B" w14:textId="77777777" w:rsidR="00C307B7" w:rsidRDefault="00C307B7" w:rsidP="002052AF">
      <w:pPr>
        <w:rPr>
          <w:rFonts w:asciiTheme="majorHAnsi" w:hAnsiTheme="majorHAnsi" w:cstheme="majorHAnsi"/>
          <w:sz w:val="24"/>
          <w:szCs w:val="24"/>
        </w:rPr>
      </w:pPr>
    </w:p>
    <w:p w14:paraId="0E870EF4" w14:textId="77777777" w:rsidR="00C307B7" w:rsidRDefault="00C307B7" w:rsidP="002052AF">
      <w:pPr>
        <w:rPr>
          <w:rFonts w:asciiTheme="majorHAnsi" w:hAnsiTheme="majorHAnsi" w:cstheme="majorHAnsi"/>
          <w:sz w:val="24"/>
          <w:szCs w:val="24"/>
        </w:rPr>
      </w:pPr>
    </w:p>
    <w:p w14:paraId="27A5D32A" w14:textId="77777777" w:rsidR="00C307B7" w:rsidRPr="00882FE1" w:rsidRDefault="00C307B7" w:rsidP="002052AF">
      <w:pPr>
        <w:rPr>
          <w:rFonts w:asciiTheme="majorHAnsi" w:hAnsiTheme="majorHAnsi" w:cstheme="majorHAnsi"/>
          <w:sz w:val="24"/>
          <w:szCs w:val="24"/>
        </w:rPr>
      </w:pPr>
    </w:p>
    <w:p w14:paraId="2928E4DD" w14:textId="77777777" w:rsidR="00C307B7" w:rsidRPr="00607EBD" w:rsidRDefault="00C307B7" w:rsidP="00607EBD">
      <w:pPr>
        <w:pStyle w:val="Heading1"/>
        <w:jc w:val="center"/>
      </w:pPr>
      <w:bookmarkStart w:id="163" w:name="_Toc197894199"/>
      <w:r w:rsidRPr="00607EBD">
        <w:t>References</w:t>
      </w:r>
      <w:bookmarkEnd w:id="163"/>
    </w:p>
    <w:p w14:paraId="20E0AE88" w14:textId="77777777" w:rsidR="00C307B7" w:rsidRPr="00607EBD" w:rsidRDefault="00C307B7" w:rsidP="00C307B7">
      <w:pPr>
        <w:rPr>
          <w:rFonts w:asciiTheme="majorHAnsi" w:hAnsiTheme="majorHAnsi" w:cstheme="majorHAnsi"/>
          <w:sz w:val="24"/>
          <w:szCs w:val="24"/>
        </w:rPr>
      </w:pPr>
    </w:p>
    <w:p w14:paraId="66944C61" w14:textId="322D72AA" w:rsidR="00C307B7" w:rsidRPr="00607EBD" w:rsidRDefault="00607EBD" w:rsidP="00C307B7">
      <w:pPr>
        <w:rPr>
          <w:rFonts w:asciiTheme="majorHAnsi" w:hAnsiTheme="majorHAnsi" w:cstheme="majorHAnsi"/>
          <w:sz w:val="24"/>
          <w:szCs w:val="24"/>
        </w:rPr>
      </w:pPr>
      <w:r w:rsidRPr="00607EBD">
        <w:rPr>
          <w:rFonts w:asciiTheme="majorHAnsi" w:hAnsiTheme="majorHAnsi" w:cstheme="majorHAnsi"/>
          <w:sz w:val="24"/>
          <w:szCs w:val="24"/>
        </w:rPr>
        <w:t>-</w:t>
      </w:r>
      <w:r w:rsidR="00C307B7" w:rsidRPr="00607EBD">
        <w:rPr>
          <w:rFonts w:asciiTheme="majorHAnsi" w:hAnsiTheme="majorHAnsi" w:cstheme="majorHAnsi"/>
          <w:sz w:val="24"/>
          <w:szCs w:val="24"/>
        </w:rPr>
        <w:t>Knuth, D. E. (1997). The Art of Computer Programming, Vol. 1. Addison-Wesley. Referenced for: Recursive algorithm design principles and analysis techniques.</w:t>
      </w:r>
    </w:p>
    <w:p w14:paraId="62430F2F" w14:textId="77777777" w:rsidR="00C307B7" w:rsidRPr="00607EBD" w:rsidRDefault="00C307B7" w:rsidP="00C307B7">
      <w:pPr>
        <w:rPr>
          <w:rFonts w:asciiTheme="majorHAnsi" w:hAnsiTheme="majorHAnsi" w:cstheme="majorHAnsi"/>
          <w:sz w:val="24"/>
          <w:szCs w:val="24"/>
        </w:rPr>
      </w:pPr>
    </w:p>
    <w:p w14:paraId="41AA7822" w14:textId="2AE1C41E" w:rsidR="00C307B7" w:rsidRPr="00607EBD" w:rsidRDefault="00607EBD" w:rsidP="00C307B7">
      <w:pPr>
        <w:rPr>
          <w:rFonts w:asciiTheme="majorHAnsi" w:hAnsiTheme="majorHAnsi" w:cstheme="majorHAnsi"/>
          <w:sz w:val="24"/>
          <w:szCs w:val="24"/>
        </w:rPr>
      </w:pPr>
      <w:r w:rsidRPr="00607EBD">
        <w:rPr>
          <w:rFonts w:asciiTheme="majorHAnsi" w:hAnsiTheme="majorHAnsi" w:cstheme="majorHAnsi"/>
          <w:sz w:val="24"/>
          <w:szCs w:val="24"/>
        </w:rPr>
        <w:t>-</w:t>
      </w:r>
      <w:r w:rsidR="00C307B7" w:rsidRPr="00607EBD">
        <w:rPr>
          <w:rFonts w:asciiTheme="majorHAnsi" w:hAnsiTheme="majorHAnsi" w:cstheme="majorHAnsi"/>
          <w:sz w:val="24"/>
          <w:szCs w:val="24"/>
        </w:rPr>
        <w:t>Cormen, T. H., Leiserson, C. E., Rivest, R. L., &amp; Stein, C. (2009). Introduction to Algorithms. MIT Press.</w:t>
      </w:r>
    </w:p>
    <w:p w14:paraId="43CF8612" w14:textId="77777777" w:rsidR="00C307B7" w:rsidRPr="00607EBD" w:rsidRDefault="00C307B7" w:rsidP="00C307B7">
      <w:pPr>
        <w:rPr>
          <w:rFonts w:asciiTheme="majorHAnsi" w:hAnsiTheme="majorHAnsi" w:cstheme="majorHAnsi"/>
          <w:sz w:val="24"/>
          <w:szCs w:val="24"/>
        </w:rPr>
      </w:pPr>
    </w:p>
    <w:p w14:paraId="0B573297" w14:textId="6B18A0E8" w:rsidR="00C307B7" w:rsidRPr="00607EBD" w:rsidRDefault="00607EBD" w:rsidP="00C307B7">
      <w:pPr>
        <w:rPr>
          <w:rFonts w:asciiTheme="majorHAnsi" w:hAnsiTheme="majorHAnsi" w:cstheme="majorHAnsi"/>
          <w:sz w:val="24"/>
          <w:szCs w:val="24"/>
        </w:rPr>
      </w:pPr>
      <w:r w:rsidRPr="00607EBD">
        <w:rPr>
          <w:rFonts w:asciiTheme="majorHAnsi" w:hAnsiTheme="majorHAnsi" w:cstheme="majorHAnsi"/>
          <w:sz w:val="24"/>
          <w:szCs w:val="24"/>
        </w:rPr>
        <w:t>-</w:t>
      </w:r>
      <w:r w:rsidR="00C307B7" w:rsidRPr="00607EBD">
        <w:rPr>
          <w:rFonts w:asciiTheme="majorHAnsi" w:hAnsiTheme="majorHAnsi" w:cstheme="majorHAnsi"/>
          <w:sz w:val="24"/>
          <w:szCs w:val="24"/>
        </w:rPr>
        <w:t>Levitin, A., &amp; Levitin, M. (2011). Algorithmic Puzzles. Oxford University Press.</w:t>
      </w:r>
    </w:p>
    <w:p w14:paraId="2B3C7A5D" w14:textId="77777777" w:rsidR="00C307B7" w:rsidRPr="00607EBD" w:rsidRDefault="00C307B7" w:rsidP="00C307B7">
      <w:pPr>
        <w:rPr>
          <w:rFonts w:asciiTheme="majorHAnsi" w:hAnsiTheme="majorHAnsi" w:cstheme="majorHAnsi"/>
          <w:sz w:val="24"/>
          <w:szCs w:val="24"/>
        </w:rPr>
      </w:pPr>
    </w:p>
    <w:p w14:paraId="4A2EFB68" w14:textId="6EB32ED5" w:rsidR="00C307B7" w:rsidRPr="00607EBD" w:rsidRDefault="00607EBD" w:rsidP="00C307B7">
      <w:pPr>
        <w:rPr>
          <w:rFonts w:asciiTheme="majorHAnsi" w:hAnsiTheme="majorHAnsi" w:cstheme="majorHAnsi"/>
          <w:sz w:val="24"/>
          <w:szCs w:val="24"/>
        </w:rPr>
      </w:pPr>
      <w:r w:rsidRPr="00607EBD">
        <w:rPr>
          <w:rFonts w:asciiTheme="majorHAnsi" w:hAnsiTheme="majorHAnsi" w:cstheme="majorHAnsi"/>
          <w:sz w:val="24"/>
          <w:szCs w:val="24"/>
        </w:rPr>
        <w:t>-</w:t>
      </w:r>
      <w:r w:rsidR="00C307B7" w:rsidRPr="00607EBD">
        <w:rPr>
          <w:rFonts w:asciiTheme="majorHAnsi" w:hAnsiTheme="majorHAnsi" w:cstheme="majorHAnsi"/>
          <w:sz w:val="24"/>
          <w:szCs w:val="24"/>
        </w:rPr>
        <w:t>Russell, S., &amp; Norvig, P. (2010). Artificial Intelligence: A Modern Approach. Prentice Hall.</w:t>
      </w:r>
    </w:p>
    <w:p w14:paraId="076F9269" w14:textId="77777777" w:rsidR="00C307B7" w:rsidRPr="00607EBD" w:rsidRDefault="00C307B7" w:rsidP="00C307B7">
      <w:pPr>
        <w:rPr>
          <w:rFonts w:asciiTheme="majorHAnsi" w:hAnsiTheme="majorHAnsi" w:cstheme="majorHAnsi"/>
          <w:sz w:val="24"/>
          <w:szCs w:val="24"/>
        </w:rPr>
      </w:pPr>
    </w:p>
    <w:p w14:paraId="6E3DA65C" w14:textId="43109865" w:rsidR="00C307B7" w:rsidRPr="00607EBD" w:rsidRDefault="00607EBD" w:rsidP="00607EBD">
      <w:pPr>
        <w:rPr>
          <w:rFonts w:asciiTheme="majorHAnsi" w:hAnsiTheme="majorHAnsi" w:cstheme="majorHAnsi"/>
          <w:sz w:val="24"/>
          <w:szCs w:val="24"/>
        </w:rPr>
      </w:pPr>
      <w:r w:rsidRPr="00607EBD">
        <w:rPr>
          <w:rFonts w:asciiTheme="majorHAnsi" w:hAnsiTheme="majorHAnsi" w:cstheme="majorHAnsi"/>
          <w:sz w:val="24"/>
          <w:szCs w:val="24"/>
        </w:rPr>
        <w:t>-</w:t>
      </w:r>
      <w:r w:rsidR="00C307B7" w:rsidRPr="00607EBD">
        <w:rPr>
          <w:rFonts w:asciiTheme="majorHAnsi" w:hAnsiTheme="majorHAnsi" w:cstheme="majorHAnsi"/>
          <w:sz w:val="24"/>
          <w:szCs w:val="24"/>
        </w:rPr>
        <w:t>GeeksforGeeks. Generalized Tower of Hanoi (4 Pegs) Problem.</w:t>
      </w:r>
    </w:p>
    <w:p w14:paraId="05A8F399" w14:textId="77777777" w:rsidR="00607EBD" w:rsidRPr="00607EBD" w:rsidRDefault="00607EBD" w:rsidP="00607EBD">
      <w:pPr>
        <w:rPr>
          <w:rFonts w:asciiTheme="majorHAnsi" w:hAnsiTheme="majorHAnsi" w:cstheme="majorHAnsi"/>
          <w:sz w:val="24"/>
          <w:szCs w:val="24"/>
        </w:rPr>
      </w:pPr>
    </w:p>
    <w:p w14:paraId="5EDC0D03" w14:textId="62E7FCB9" w:rsidR="00882FE1" w:rsidRPr="00607EBD" w:rsidRDefault="00607EBD" w:rsidP="00C307B7">
      <w:pPr>
        <w:rPr>
          <w:rFonts w:asciiTheme="majorHAnsi" w:hAnsiTheme="majorHAnsi" w:cstheme="majorHAnsi"/>
          <w:sz w:val="24"/>
          <w:szCs w:val="24"/>
        </w:rPr>
      </w:pPr>
      <w:r w:rsidRPr="00607EBD">
        <w:rPr>
          <w:rFonts w:asciiTheme="majorHAnsi" w:hAnsiTheme="majorHAnsi" w:cstheme="majorHAnsi"/>
          <w:sz w:val="24"/>
          <w:szCs w:val="24"/>
        </w:rPr>
        <w:t>-</w:t>
      </w:r>
      <w:r w:rsidR="00C307B7" w:rsidRPr="00607EBD">
        <w:rPr>
          <w:rFonts w:asciiTheme="majorHAnsi" w:hAnsiTheme="majorHAnsi" w:cstheme="majorHAnsi"/>
          <w:sz w:val="24"/>
          <w:szCs w:val="24"/>
        </w:rPr>
        <w:t>Applications of the 4-color theorem in tiling problems.</w:t>
      </w:r>
    </w:p>
    <w:p w14:paraId="0B5EB0A1" w14:textId="77777777" w:rsidR="00882FE1" w:rsidRPr="00882FE1" w:rsidRDefault="00882FE1" w:rsidP="00882FE1">
      <w:pPr>
        <w:rPr>
          <w:rFonts w:asciiTheme="majorHAnsi" w:hAnsiTheme="majorHAnsi" w:cstheme="majorHAnsi"/>
          <w:sz w:val="24"/>
          <w:szCs w:val="24"/>
          <w:rtl/>
          <w:lang w:bidi="ar-EG"/>
        </w:rPr>
      </w:pPr>
    </w:p>
    <w:p w14:paraId="7524C901" w14:textId="77777777" w:rsidR="00882FE1" w:rsidRPr="00882FE1" w:rsidRDefault="00882FE1" w:rsidP="00882FE1">
      <w:pPr>
        <w:rPr>
          <w:rFonts w:asciiTheme="majorHAnsi" w:hAnsiTheme="majorHAnsi" w:cstheme="majorHAnsi"/>
          <w:sz w:val="24"/>
          <w:szCs w:val="24"/>
        </w:rPr>
      </w:pPr>
    </w:p>
    <w:p w14:paraId="11457346" w14:textId="77777777" w:rsidR="00882FE1" w:rsidRPr="00882FE1" w:rsidRDefault="00882FE1" w:rsidP="00882FE1">
      <w:pPr>
        <w:rPr>
          <w:rFonts w:asciiTheme="majorHAnsi" w:hAnsiTheme="majorHAnsi" w:cstheme="majorHAnsi"/>
          <w:sz w:val="24"/>
          <w:szCs w:val="24"/>
        </w:rPr>
      </w:pPr>
    </w:p>
    <w:p w14:paraId="1028BE03" w14:textId="77777777" w:rsidR="00B727BB" w:rsidRPr="00882FE1" w:rsidRDefault="00B727BB" w:rsidP="00B727BB">
      <w:pPr>
        <w:rPr>
          <w:rFonts w:asciiTheme="majorHAnsi" w:hAnsiTheme="majorHAnsi" w:cstheme="majorHAnsi"/>
          <w:sz w:val="24"/>
          <w:szCs w:val="24"/>
        </w:rPr>
      </w:pPr>
    </w:p>
    <w:p w14:paraId="3D24B8EA" w14:textId="5D1F9A2E" w:rsidR="00B727BB" w:rsidRPr="00882FE1" w:rsidRDefault="00B727BB" w:rsidP="00B727BB">
      <w:pPr>
        <w:pStyle w:val="Heading3"/>
        <w:rPr>
          <w:rFonts w:cstheme="majorHAnsi"/>
          <w:sz w:val="24"/>
          <w:szCs w:val="24"/>
        </w:rPr>
      </w:pPr>
    </w:p>
    <w:p w14:paraId="4457DB85" w14:textId="77777777" w:rsidR="00B727BB" w:rsidRPr="00882FE1" w:rsidRDefault="00B727BB" w:rsidP="00B727BB">
      <w:pPr>
        <w:rPr>
          <w:rFonts w:asciiTheme="majorHAnsi" w:hAnsiTheme="majorHAnsi" w:cstheme="majorHAnsi"/>
          <w:sz w:val="24"/>
          <w:szCs w:val="24"/>
        </w:rPr>
      </w:pPr>
    </w:p>
    <w:p w14:paraId="54B9696C" w14:textId="77777777" w:rsidR="0020497B" w:rsidRPr="00882FE1" w:rsidRDefault="0020497B" w:rsidP="0020497B">
      <w:pPr>
        <w:rPr>
          <w:rFonts w:asciiTheme="majorHAnsi" w:hAnsiTheme="majorHAnsi" w:cstheme="majorHAnsi"/>
          <w:sz w:val="24"/>
          <w:szCs w:val="24"/>
        </w:rPr>
      </w:pPr>
    </w:p>
    <w:p w14:paraId="37C846F2" w14:textId="77777777" w:rsidR="0020497B" w:rsidRPr="00882FE1" w:rsidRDefault="0020497B" w:rsidP="00BD333A">
      <w:pPr>
        <w:rPr>
          <w:rFonts w:asciiTheme="majorHAnsi" w:hAnsiTheme="majorHAnsi" w:cstheme="majorHAnsi"/>
          <w:vanish/>
          <w:sz w:val="24"/>
          <w:szCs w:val="24"/>
        </w:rPr>
      </w:pPr>
    </w:p>
    <w:p w14:paraId="071C8941" w14:textId="77777777" w:rsidR="003E4D26" w:rsidRPr="00882FE1" w:rsidRDefault="003E4D26" w:rsidP="003E4D26">
      <w:pPr>
        <w:rPr>
          <w:rFonts w:asciiTheme="majorHAnsi" w:hAnsiTheme="majorHAnsi" w:cstheme="majorHAnsi"/>
          <w:b/>
          <w:bCs/>
          <w:vanish/>
          <w:sz w:val="24"/>
          <w:szCs w:val="24"/>
        </w:rPr>
      </w:pPr>
      <w:r w:rsidRPr="00882FE1">
        <w:rPr>
          <w:rFonts w:asciiTheme="majorHAnsi" w:hAnsiTheme="majorHAnsi" w:cstheme="majorHAnsi"/>
          <w:b/>
          <w:bCs/>
          <w:vanish/>
          <w:sz w:val="24"/>
          <w:szCs w:val="24"/>
        </w:rPr>
        <w:t>Bottom of Form</w:t>
      </w:r>
    </w:p>
    <w:p w14:paraId="2B33EA92" w14:textId="77777777" w:rsidR="003E4D26" w:rsidRPr="00882FE1" w:rsidRDefault="003E4D26" w:rsidP="005D08D7">
      <w:pPr>
        <w:rPr>
          <w:rFonts w:asciiTheme="majorHAnsi" w:hAnsiTheme="majorHAnsi" w:cstheme="majorHAnsi"/>
          <w:b/>
          <w:bCs/>
          <w:sz w:val="24"/>
          <w:szCs w:val="24"/>
        </w:rPr>
      </w:pPr>
    </w:p>
    <w:sectPr w:rsidR="003E4D26" w:rsidRPr="00882FE1" w:rsidSect="00607EBD">
      <w:footerReference w:type="default" r:id="rId30"/>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6D950B" w14:textId="77777777" w:rsidR="006F184C" w:rsidRDefault="006F184C" w:rsidP="002F4475">
      <w:pPr>
        <w:spacing w:after="0" w:line="240" w:lineRule="auto"/>
      </w:pPr>
      <w:r>
        <w:separator/>
      </w:r>
    </w:p>
  </w:endnote>
  <w:endnote w:type="continuationSeparator" w:id="0">
    <w:p w14:paraId="17C6A0E7" w14:textId="77777777" w:rsidR="006F184C" w:rsidRDefault="006F184C" w:rsidP="002F4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06018"/>
      <w:docPartObj>
        <w:docPartGallery w:val="Page Numbers (Bottom of Page)"/>
        <w:docPartUnique/>
      </w:docPartObj>
    </w:sdtPr>
    <w:sdtEndPr>
      <w:rPr>
        <w:noProof/>
      </w:rPr>
    </w:sdtEndPr>
    <w:sdtContent>
      <w:p w14:paraId="501A32A2" w14:textId="3AE9D8F4" w:rsidR="00607EBD" w:rsidRDefault="00607E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EBDC57" w14:textId="77777777" w:rsidR="00607EBD" w:rsidRDefault="00607E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8A8786" w14:textId="77777777" w:rsidR="006F184C" w:rsidRDefault="006F184C" w:rsidP="002F4475">
      <w:pPr>
        <w:spacing w:after="0" w:line="240" w:lineRule="auto"/>
      </w:pPr>
      <w:r>
        <w:separator/>
      </w:r>
    </w:p>
  </w:footnote>
  <w:footnote w:type="continuationSeparator" w:id="0">
    <w:p w14:paraId="5ED7299B" w14:textId="77777777" w:rsidR="006F184C" w:rsidRDefault="006F184C" w:rsidP="002F44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0F84AD5"/>
    <w:multiLevelType w:val="multilevel"/>
    <w:tmpl w:val="466E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523368"/>
    <w:multiLevelType w:val="multilevel"/>
    <w:tmpl w:val="B254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6C05C7"/>
    <w:multiLevelType w:val="hybridMultilevel"/>
    <w:tmpl w:val="C7BC07A4"/>
    <w:lvl w:ilvl="0" w:tplc="7C4AAA2E">
      <w:start w:val="1"/>
      <w:numFmt w:val="bullet"/>
      <w:lvlText w:val="-"/>
      <w:lvlJc w:val="left"/>
      <w:pPr>
        <w:ind w:left="720" w:hanging="360"/>
      </w:pPr>
      <w:rPr>
        <w:rFonts w:ascii="Times New Roman" w:hAnsi="Times New Roman" w:cs="Times New Roman"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9" w15:restartNumberingAfterBreak="0">
    <w:nsid w:val="0505343B"/>
    <w:multiLevelType w:val="multilevel"/>
    <w:tmpl w:val="F774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DE447E"/>
    <w:multiLevelType w:val="hybridMultilevel"/>
    <w:tmpl w:val="8B387922"/>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1" w15:restartNumberingAfterBreak="0">
    <w:nsid w:val="082946A8"/>
    <w:multiLevelType w:val="multilevel"/>
    <w:tmpl w:val="C2409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570C48"/>
    <w:multiLevelType w:val="multilevel"/>
    <w:tmpl w:val="9190D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F86ED9"/>
    <w:multiLevelType w:val="multilevel"/>
    <w:tmpl w:val="742A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4D3563"/>
    <w:multiLevelType w:val="multilevel"/>
    <w:tmpl w:val="A5BE0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CB039A"/>
    <w:multiLevelType w:val="multilevel"/>
    <w:tmpl w:val="CC9AD8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4C0622"/>
    <w:multiLevelType w:val="multilevel"/>
    <w:tmpl w:val="01E05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0F0028"/>
    <w:multiLevelType w:val="hybridMultilevel"/>
    <w:tmpl w:val="6BAAD666"/>
    <w:lvl w:ilvl="0" w:tplc="B9E880E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3B5CDA"/>
    <w:multiLevelType w:val="hybridMultilevel"/>
    <w:tmpl w:val="C6FA020E"/>
    <w:lvl w:ilvl="0" w:tplc="B9E880E6">
      <w:start w:val="3"/>
      <w:numFmt w:val="bullet"/>
      <w:lvlText w:val="-"/>
      <w:lvlJc w:val="left"/>
      <w:pPr>
        <w:ind w:left="720" w:hanging="360"/>
      </w:pPr>
      <w:rPr>
        <w:rFonts w:ascii="Calibri" w:eastAsiaTheme="minorEastAsia" w:hAnsi="Calibri" w:cs="Calibr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9" w15:restartNumberingAfterBreak="0">
    <w:nsid w:val="2822695A"/>
    <w:multiLevelType w:val="hybridMultilevel"/>
    <w:tmpl w:val="DB864528"/>
    <w:lvl w:ilvl="0" w:tplc="B9E880E6">
      <w:start w:val="3"/>
      <w:numFmt w:val="bullet"/>
      <w:lvlText w:val="-"/>
      <w:lvlJc w:val="left"/>
      <w:pPr>
        <w:ind w:left="720" w:hanging="360"/>
      </w:pPr>
      <w:rPr>
        <w:rFonts w:ascii="Calibri" w:eastAsiaTheme="minorEastAsia" w:hAnsi="Calibri" w:cs="Calibr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0" w15:restartNumberingAfterBreak="0">
    <w:nsid w:val="29500B11"/>
    <w:multiLevelType w:val="multilevel"/>
    <w:tmpl w:val="7CF6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8F419F"/>
    <w:multiLevelType w:val="multilevel"/>
    <w:tmpl w:val="5B5EB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4E3EE5"/>
    <w:multiLevelType w:val="hybridMultilevel"/>
    <w:tmpl w:val="3DA09C9A"/>
    <w:lvl w:ilvl="0" w:tplc="B9E880E6">
      <w:start w:val="3"/>
      <w:numFmt w:val="bullet"/>
      <w:lvlText w:val="-"/>
      <w:lvlJc w:val="left"/>
      <w:pPr>
        <w:ind w:left="720" w:hanging="360"/>
      </w:pPr>
      <w:rPr>
        <w:rFonts w:ascii="Calibri" w:eastAsiaTheme="minorEastAsia" w:hAnsi="Calibri" w:cs="Calibr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3" w15:restartNumberingAfterBreak="0">
    <w:nsid w:val="380D02AB"/>
    <w:multiLevelType w:val="multilevel"/>
    <w:tmpl w:val="3000C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640CA2"/>
    <w:multiLevelType w:val="multilevel"/>
    <w:tmpl w:val="CC2400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554382"/>
    <w:multiLevelType w:val="multilevel"/>
    <w:tmpl w:val="4EB8825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6" w15:restartNumberingAfterBreak="0">
    <w:nsid w:val="4277037B"/>
    <w:multiLevelType w:val="multilevel"/>
    <w:tmpl w:val="5B5EB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411FDC"/>
    <w:multiLevelType w:val="multilevel"/>
    <w:tmpl w:val="01BC0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2F4980"/>
    <w:multiLevelType w:val="hybridMultilevel"/>
    <w:tmpl w:val="00ACFDF8"/>
    <w:lvl w:ilvl="0" w:tplc="B9E880E6">
      <w:start w:val="3"/>
      <w:numFmt w:val="bullet"/>
      <w:lvlText w:val="-"/>
      <w:lvlJc w:val="left"/>
      <w:pPr>
        <w:ind w:left="720" w:hanging="360"/>
      </w:pPr>
      <w:rPr>
        <w:rFonts w:ascii="Calibri" w:eastAsiaTheme="minorEastAsia" w:hAnsi="Calibri" w:cs="Calibr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9" w15:restartNumberingAfterBreak="0">
    <w:nsid w:val="51BF62F3"/>
    <w:multiLevelType w:val="multilevel"/>
    <w:tmpl w:val="A516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3B33B9"/>
    <w:multiLevelType w:val="multilevel"/>
    <w:tmpl w:val="E33E5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F3448B"/>
    <w:multiLevelType w:val="multilevel"/>
    <w:tmpl w:val="97C0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7749C6"/>
    <w:multiLevelType w:val="hybridMultilevel"/>
    <w:tmpl w:val="D0C0FDF0"/>
    <w:lvl w:ilvl="0" w:tplc="7C4AAA2E">
      <w:start w:val="1"/>
      <w:numFmt w:val="bullet"/>
      <w:lvlText w:val="-"/>
      <w:lvlJc w:val="left"/>
      <w:pPr>
        <w:ind w:left="720" w:hanging="360"/>
      </w:pPr>
      <w:rPr>
        <w:rFonts w:ascii="Times New Roman" w:hAnsi="Times New Roman" w:cs="Times New Roman"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3" w15:restartNumberingAfterBreak="0">
    <w:nsid w:val="58575321"/>
    <w:multiLevelType w:val="multilevel"/>
    <w:tmpl w:val="C570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681B81"/>
    <w:multiLevelType w:val="multilevel"/>
    <w:tmpl w:val="BDC6DC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D554A7"/>
    <w:multiLevelType w:val="multilevel"/>
    <w:tmpl w:val="8E1A2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C9011E"/>
    <w:multiLevelType w:val="multilevel"/>
    <w:tmpl w:val="0FAA4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BF6AF7"/>
    <w:multiLevelType w:val="multilevel"/>
    <w:tmpl w:val="8CEA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F21E40"/>
    <w:multiLevelType w:val="multilevel"/>
    <w:tmpl w:val="4F0E3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E01D44"/>
    <w:multiLevelType w:val="multilevel"/>
    <w:tmpl w:val="FE40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215AC5"/>
    <w:multiLevelType w:val="hybridMultilevel"/>
    <w:tmpl w:val="18D0683C"/>
    <w:lvl w:ilvl="0" w:tplc="B9E880E6">
      <w:start w:val="3"/>
      <w:numFmt w:val="bullet"/>
      <w:lvlText w:val="-"/>
      <w:lvlJc w:val="left"/>
      <w:pPr>
        <w:ind w:left="720" w:hanging="360"/>
      </w:pPr>
      <w:rPr>
        <w:rFonts w:ascii="Calibri" w:eastAsiaTheme="minorEastAsia" w:hAnsi="Calibri" w:cs="Calibr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41" w15:restartNumberingAfterBreak="0">
    <w:nsid w:val="6E3D62B1"/>
    <w:multiLevelType w:val="hybridMultilevel"/>
    <w:tmpl w:val="E8A24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6971E0"/>
    <w:multiLevelType w:val="multilevel"/>
    <w:tmpl w:val="FF805C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F3B78A1"/>
    <w:multiLevelType w:val="multilevel"/>
    <w:tmpl w:val="16260626"/>
    <w:lvl w:ilvl="0">
      <w:start w:val="3"/>
      <w:numFmt w:val="bullet"/>
      <w:lvlText w:val="-"/>
      <w:lvlJc w:val="left"/>
      <w:pPr>
        <w:tabs>
          <w:tab w:val="num" w:pos="720"/>
        </w:tabs>
        <w:ind w:left="720" w:hanging="360"/>
      </w:pPr>
      <w:rPr>
        <w:rFonts w:ascii="Calibri" w:eastAsiaTheme="minorEastAsia" w:hAnsi="Calibri" w:cs="Calibri"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667958"/>
    <w:multiLevelType w:val="multilevel"/>
    <w:tmpl w:val="FD4C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9A4515"/>
    <w:multiLevelType w:val="multilevel"/>
    <w:tmpl w:val="FD368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F73D75"/>
    <w:multiLevelType w:val="multilevel"/>
    <w:tmpl w:val="CAE4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694FD4"/>
    <w:multiLevelType w:val="multilevel"/>
    <w:tmpl w:val="657A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8125565">
    <w:abstractNumId w:val="5"/>
  </w:num>
  <w:num w:numId="2" w16cid:durableId="1999337789">
    <w:abstractNumId w:val="3"/>
  </w:num>
  <w:num w:numId="3" w16cid:durableId="1480150381">
    <w:abstractNumId w:val="2"/>
  </w:num>
  <w:num w:numId="4" w16cid:durableId="2093357737">
    <w:abstractNumId w:val="4"/>
  </w:num>
  <w:num w:numId="5" w16cid:durableId="1285889469">
    <w:abstractNumId w:val="1"/>
  </w:num>
  <w:num w:numId="6" w16cid:durableId="1000893940">
    <w:abstractNumId w:val="0"/>
  </w:num>
  <w:num w:numId="7" w16cid:durableId="1228806283">
    <w:abstractNumId w:val="10"/>
  </w:num>
  <w:num w:numId="8" w16cid:durableId="1954508399">
    <w:abstractNumId w:val="35"/>
  </w:num>
  <w:num w:numId="9" w16cid:durableId="1125581788">
    <w:abstractNumId w:val="13"/>
  </w:num>
  <w:num w:numId="10" w16cid:durableId="918254806">
    <w:abstractNumId w:val="25"/>
  </w:num>
  <w:num w:numId="11" w16cid:durableId="1467776141">
    <w:abstractNumId w:val="36"/>
  </w:num>
  <w:num w:numId="12" w16cid:durableId="1259094437">
    <w:abstractNumId w:val="45"/>
  </w:num>
  <w:num w:numId="13" w16cid:durableId="865604875">
    <w:abstractNumId w:val="41"/>
  </w:num>
  <w:num w:numId="14" w16cid:durableId="1107386905">
    <w:abstractNumId w:val="17"/>
  </w:num>
  <w:num w:numId="15" w16cid:durableId="391513017">
    <w:abstractNumId w:val="43"/>
  </w:num>
  <w:num w:numId="16" w16cid:durableId="207649329">
    <w:abstractNumId w:val="8"/>
  </w:num>
  <w:num w:numId="17" w16cid:durableId="2145072700">
    <w:abstractNumId w:val="32"/>
  </w:num>
  <w:num w:numId="18" w16cid:durableId="1915894517">
    <w:abstractNumId w:val="37"/>
  </w:num>
  <w:num w:numId="19" w16cid:durableId="1101298133">
    <w:abstractNumId w:val="31"/>
  </w:num>
  <w:num w:numId="20" w16cid:durableId="1622304958">
    <w:abstractNumId w:val="7"/>
  </w:num>
  <w:num w:numId="21" w16cid:durableId="420027333">
    <w:abstractNumId w:val="39"/>
  </w:num>
  <w:num w:numId="22" w16cid:durableId="1601183553">
    <w:abstractNumId w:val="23"/>
  </w:num>
  <w:num w:numId="23" w16cid:durableId="477301952">
    <w:abstractNumId w:val="28"/>
  </w:num>
  <w:num w:numId="24" w16cid:durableId="550772406">
    <w:abstractNumId w:val="40"/>
  </w:num>
  <w:num w:numId="25" w16cid:durableId="1175808067">
    <w:abstractNumId w:val="19"/>
  </w:num>
  <w:num w:numId="26" w16cid:durableId="450906971">
    <w:abstractNumId w:val="18"/>
  </w:num>
  <w:num w:numId="27" w16cid:durableId="1912737816">
    <w:abstractNumId w:val="22"/>
  </w:num>
  <w:num w:numId="28" w16cid:durableId="1272664014">
    <w:abstractNumId w:val="47"/>
  </w:num>
  <w:num w:numId="29" w16cid:durableId="1209995561">
    <w:abstractNumId w:val="27"/>
  </w:num>
  <w:num w:numId="30" w16cid:durableId="8992240">
    <w:abstractNumId w:val="38"/>
  </w:num>
  <w:num w:numId="31" w16cid:durableId="2047245644">
    <w:abstractNumId w:val="24"/>
  </w:num>
  <w:num w:numId="32" w16cid:durableId="384767164">
    <w:abstractNumId w:val="44"/>
  </w:num>
  <w:num w:numId="33" w16cid:durableId="634137025">
    <w:abstractNumId w:val="21"/>
  </w:num>
  <w:num w:numId="34" w16cid:durableId="2137673785">
    <w:abstractNumId w:val="46"/>
  </w:num>
  <w:num w:numId="35" w16cid:durableId="1312752920">
    <w:abstractNumId w:val="26"/>
  </w:num>
  <w:num w:numId="36" w16cid:durableId="251547033">
    <w:abstractNumId w:val="34"/>
  </w:num>
  <w:num w:numId="37" w16cid:durableId="916016652">
    <w:abstractNumId w:val="15"/>
  </w:num>
  <w:num w:numId="38" w16cid:durableId="1718236611">
    <w:abstractNumId w:val="12"/>
  </w:num>
  <w:num w:numId="39" w16cid:durableId="795298114">
    <w:abstractNumId w:val="14"/>
  </w:num>
  <w:num w:numId="40" w16cid:durableId="590433652">
    <w:abstractNumId w:val="9"/>
  </w:num>
  <w:num w:numId="41" w16cid:durableId="1274050739">
    <w:abstractNumId w:val="11"/>
  </w:num>
  <w:num w:numId="42" w16cid:durableId="1251235577">
    <w:abstractNumId w:val="30"/>
  </w:num>
  <w:num w:numId="43" w16cid:durableId="393044525">
    <w:abstractNumId w:val="20"/>
  </w:num>
  <w:num w:numId="44" w16cid:durableId="1254820570">
    <w:abstractNumId w:val="42"/>
  </w:num>
  <w:num w:numId="45" w16cid:durableId="2129274637">
    <w:abstractNumId w:val="6"/>
  </w:num>
  <w:num w:numId="46" w16cid:durableId="2063139731">
    <w:abstractNumId w:val="29"/>
  </w:num>
  <w:num w:numId="47" w16cid:durableId="970204867">
    <w:abstractNumId w:val="33"/>
  </w:num>
  <w:num w:numId="48" w16cid:durableId="1987665931">
    <w:abstractNumId w:val="1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7D88"/>
    <w:rsid w:val="00022CCA"/>
    <w:rsid w:val="00034616"/>
    <w:rsid w:val="000358EB"/>
    <w:rsid w:val="0003642C"/>
    <w:rsid w:val="0006063C"/>
    <w:rsid w:val="000655D0"/>
    <w:rsid w:val="000C2BC4"/>
    <w:rsid w:val="000C519F"/>
    <w:rsid w:val="000E7BD0"/>
    <w:rsid w:val="00127945"/>
    <w:rsid w:val="0015074B"/>
    <w:rsid w:val="00162F57"/>
    <w:rsid w:val="00192126"/>
    <w:rsid w:val="001A75B5"/>
    <w:rsid w:val="001B066B"/>
    <w:rsid w:val="001D4B87"/>
    <w:rsid w:val="001E1925"/>
    <w:rsid w:val="0020497B"/>
    <w:rsid w:val="002052AF"/>
    <w:rsid w:val="00283E14"/>
    <w:rsid w:val="0028515E"/>
    <w:rsid w:val="0029639D"/>
    <w:rsid w:val="002A2F4A"/>
    <w:rsid w:val="002B1C75"/>
    <w:rsid w:val="002C641A"/>
    <w:rsid w:val="002F4475"/>
    <w:rsid w:val="00300EE0"/>
    <w:rsid w:val="00326F90"/>
    <w:rsid w:val="00375E7A"/>
    <w:rsid w:val="0038055A"/>
    <w:rsid w:val="00386A56"/>
    <w:rsid w:val="003A0B4E"/>
    <w:rsid w:val="003A5319"/>
    <w:rsid w:val="003A55B6"/>
    <w:rsid w:val="003A652B"/>
    <w:rsid w:val="003A6949"/>
    <w:rsid w:val="003B2F0B"/>
    <w:rsid w:val="003B4807"/>
    <w:rsid w:val="003C078C"/>
    <w:rsid w:val="003E4D26"/>
    <w:rsid w:val="003E7F27"/>
    <w:rsid w:val="003F245D"/>
    <w:rsid w:val="003F7134"/>
    <w:rsid w:val="00413C81"/>
    <w:rsid w:val="0042659F"/>
    <w:rsid w:val="00431591"/>
    <w:rsid w:val="00454559"/>
    <w:rsid w:val="00496996"/>
    <w:rsid w:val="004E4628"/>
    <w:rsid w:val="00516B21"/>
    <w:rsid w:val="00530D0A"/>
    <w:rsid w:val="005A6FEB"/>
    <w:rsid w:val="005D08D7"/>
    <w:rsid w:val="005E0AE5"/>
    <w:rsid w:val="005F608A"/>
    <w:rsid w:val="00607EBD"/>
    <w:rsid w:val="00630B5D"/>
    <w:rsid w:val="00663241"/>
    <w:rsid w:val="00675BCC"/>
    <w:rsid w:val="00686E7C"/>
    <w:rsid w:val="0069253B"/>
    <w:rsid w:val="006A2734"/>
    <w:rsid w:val="006A5558"/>
    <w:rsid w:val="006B0582"/>
    <w:rsid w:val="006D3CF7"/>
    <w:rsid w:val="006D430E"/>
    <w:rsid w:val="006E0D3D"/>
    <w:rsid w:val="006F184C"/>
    <w:rsid w:val="00741968"/>
    <w:rsid w:val="007642AC"/>
    <w:rsid w:val="00796C8B"/>
    <w:rsid w:val="007E69BB"/>
    <w:rsid w:val="007F1283"/>
    <w:rsid w:val="00824CC3"/>
    <w:rsid w:val="00826216"/>
    <w:rsid w:val="00832EB4"/>
    <w:rsid w:val="0085383B"/>
    <w:rsid w:val="008538B5"/>
    <w:rsid w:val="00863F4C"/>
    <w:rsid w:val="00873B25"/>
    <w:rsid w:val="00881CAA"/>
    <w:rsid w:val="00882FE1"/>
    <w:rsid w:val="008B601C"/>
    <w:rsid w:val="008D2C9E"/>
    <w:rsid w:val="008E040D"/>
    <w:rsid w:val="008F2CF8"/>
    <w:rsid w:val="008F34C3"/>
    <w:rsid w:val="00905F4C"/>
    <w:rsid w:val="00926CDE"/>
    <w:rsid w:val="00994554"/>
    <w:rsid w:val="009C0799"/>
    <w:rsid w:val="009F089E"/>
    <w:rsid w:val="009F2085"/>
    <w:rsid w:val="009F7CEC"/>
    <w:rsid w:val="00A10E9B"/>
    <w:rsid w:val="00A41DC2"/>
    <w:rsid w:val="00A46B56"/>
    <w:rsid w:val="00AA12FD"/>
    <w:rsid w:val="00AA1D8D"/>
    <w:rsid w:val="00AF0EE5"/>
    <w:rsid w:val="00AF6C3A"/>
    <w:rsid w:val="00B47730"/>
    <w:rsid w:val="00B727BB"/>
    <w:rsid w:val="00BA0358"/>
    <w:rsid w:val="00BB1A92"/>
    <w:rsid w:val="00BC007C"/>
    <w:rsid w:val="00BD0717"/>
    <w:rsid w:val="00BD333A"/>
    <w:rsid w:val="00C2723D"/>
    <w:rsid w:val="00C307B7"/>
    <w:rsid w:val="00C33E91"/>
    <w:rsid w:val="00C617F5"/>
    <w:rsid w:val="00C704DD"/>
    <w:rsid w:val="00CB0664"/>
    <w:rsid w:val="00CF51F0"/>
    <w:rsid w:val="00D44FB6"/>
    <w:rsid w:val="00D66104"/>
    <w:rsid w:val="00D75D78"/>
    <w:rsid w:val="00D80C73"/>
    <w:rsid w:val="00D9685F"/>
    <w:rsid w:val="00DB15FB"/>
    <w:rsid w:val="00DC331B"/>
    <w:rsid w:val="00DC4A46"/>
    <w:rsid w:val="00E2128D"/>
    <w:rsid w:val="00E458FB"/>
    <w:rsid w:val="00E5091D"/>
    <w:rsid w:val="00E5234F"/>
    <w:rsid w:val="00EA25EB"/>
    <w:rsid w:val="00EC0FD6"/>
    <w:rsid w:val="00EE6D89"/>
    <w:rsid w:val="00F1163A"/>
    <w:rsid w:val="00F71B6A"/>
    <w:rsid w:val="00F76E9B"/>
    <w:rsid w:val="00F91963"/>
    <w:rsid w:val="00FA389A"/>
    <w:rsid w:val="00FC0021"/>
    <w:rsid w:val="00FC22AD"/>
    <w:rsid w:val="00FC693F"/>
    <w:rsid w:val="00FD2711"/>
    <w:rsid w:val="00FF41C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D0B610A"/>
  <w14:defaultImageDpi w14:val="300"/>
  <w15:docId w15:val="{E39B8A9E-C6F9-4F99-A5ED-D979786BF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F4A"/>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ableofFigures">
    <w:name w:val="table of figures"/>
    <w:basedOn w:val="Normal"/>
    <w:next w:val="Normal"/>
    <w:uiPriority w:val="99"/>
    <w:unhideWhenUsed/>
    <w:rsid w:val="00E5091D"/>
    <w:pPr>
      <w:spacing w:after="0"/>
    </w:pPr>
  </w:style>
  <w:style w:type="character" w:styleId="Hyperlink">
    <w:name w:val="Hyperlink"/>
    <w:basedOn w:val="DefaultParagraphFont"/>
    <w:uiPriority w:val="99"/>
    <w:unhideWhenUsed/>
    <w:rsid w:val="00E5091D"/>
    <w:rPr>
      <w:color w:val="0000FF" w:themeColor="hyperlink"/>
      <w:u w:val="single"/>
    </w:rPr>
  </w:style>
  <w:style w:type="character" w:customStyle="1" w:styleId="NoSpacingChar">
    <w:name w:val="No Spacing Char"/>
    <w:basedOn w:val="DefaultParagraphFont"/>
    <w:link w:val="NoSpacing"/>
    <w:uiPriority w:val="1"/>
    <w:rsid w:val="00E5091D"/>
  </w:style>
  <w:style w:type="paragraph" w:styleId="TOC2">
    <w:name w:val="toc 2"/>
    <w:basedOn w:val="Normal"/>
    <w:next w:val="Normal"/>
    <w:autoRedefine/>
    <w:uiPriority w:val="39"/>
    <w:unhideWhenUsed/>
    <w:rsid w:val="002F4475"/>
    <w:pPr>
      <w:spacing w:after="100" w:line="259" w:lineRule="auto"/>
      <w:ind w:left="220"/>
    </w:pPr>
    <w:rPr>
      <w:rFonts w:cs="Times New Roman"/>
    </w:rPr>
  </w:style>
  <w:style w:type="paragraph" w:styleId="TOC1">
    <w:name w:val="toc 1"/>
    <w:basedOn w:val="Normal"/>
    <w:next w:val="Normal"/>
    <w:autoRedefine/>
    <w:uiPriority w:val="39"/>
    <w:unhideWhenUsed/>
    <w:rsid w:val="002F4475"/>
    <w:pPr>
      <w:spacing w:after="100" w:line="259" w:lineRule="auto"/>
    </w:pPr>
    <w:rPr>
      <w:rFonts w:cs="Times New Roman"/>
    </w:rPr>
  </w:style>
  <w:style w:type="paragraph" w:styleId="TOC3">
    <w:name w:val="toc 3"/>
    <w:basedOn w:val="Normal"/>
    <w:next w:val="Normal"/>
    <w:autoRedefine/>
    <w:uiPriority w:val="39"/>
    <w:unhideWhenUsed/>
    <w:rsid w:val="002F4475"/>
    <w:pPr>
      <w:spacing w:after="100" w:line="259" w:lineRule="auto"/>
      <w:ind w:left="440"/>
    </w:pPr>
    <w:rPr>
      <w:rFonts w:cs="Times New Roman"/>
    </w:rPr>
  </w:style>
  <w:style w:type="character" w:styleId="UnresolvedMention">
    <w:name w:val="Unresolved Mention"/>
    <w:basedOn w:val="DefaultParagraphFont"/>
    <w:uiPriority w:val="99"/>
    <w:semiHidden/>
    <w:unhideWhenUsed/>
    <w:rsid w:val="002C641A"/>
    <w:rPr>
      <w:color w:val="605E5C"/>
      <w:shd w:val="clear" w:color="auto" w:fill="E1DFDD"/>
    </w:rPr>
  </w:style>
  <w:style w:type="character" w:customStyle="1" w:styleId="katex-mathml">
    <w:name w:val="katex-mathml"/>
    <w:basedOn w:val="DefaultParagraphFont"/>
    <w:rsid w:val="00826216"/>
  </w:style>
  <w:style w:type="character" w:customStyle="1" w:styleId="mord">
    <w:name w:val="mord"/>
    <w:basedOn w:val="DefaultParagraphFont"/>
    <w:rsid w:val="00826216"/>
  </w:style>
  <w:style w:type="character" w:customStyle="1" w:styleId="mrel">
    <w:name w:val="mrel"/>
    <w:basedOn w:val="DefaultParagraphFont"/>
    <w:rsid w:val="00826216"/>
  </w:style>
  <w:style w:type="character" w:customStyle="1" w:styleId="mopen">
    <w:name w:val="mopen"/>
    <w:basedOn w:val="DefaultParagraphFont"/>
    <w:rsid w:val="00826216"/>
  </w:style>
  <w:style w:type="character" w:customStyle="1" w:styleId="mpunct">
    <w:name w:val="mpunct"/>
    <w:basedOn w:val="DefaultParagraphFont"/>
    <w:rsid w:val="00826216"/>
  </w:style>
  <w:style w:type="character" w:customStyle="1" w:styleId="mclose">
    <w:name w:val="mclose"/>
    <w:basedOn w:val="DefaultParagraphFont"/>
    <w:rsid w:val="00826216"/>
  </w:style>
  <w:style w:type="character" w:customStyle="1" w:styleId="vlist-s">
    <w:name w:val="vlist-s"/>
    <w:basedOn w:val="DefaultParagraphFont"/>
    <w:rsid w:val="00826216"/>
  </w:style>
  <w:style w:type="character" w:styleId="HTMLCode">
    <w:name w:val="HTML Code"/>
    <w:basedOn w:val="DefaultParagraphFont"/>
    <w:uiPriority w:val="99"/>
    <w:semiHidden/>
    <w:unhideWhenUsed/>
    <w:rsid w:val="006A2734"/>
    <w:rPr>
      <w:rFonts w:ascii="Courier New" w:eastAsia="Times New Roman" w:hAnsi="Courier New" w:cs="Courier New"/>
      <w:sz w:val="20"/>
      <w:szCs w:val="20"/>
    </w:rPr>
  </w:style>
  <w:style w:type="paragraph" w:styleId="NormalWeb">
    <w:name w:val="Normal (Web)"/>
    <w:basedOn w:val="Normal"/>
    <w:uiPriority w:val="99"/>
    <w:semiHidden/>
    <w:unhideWhenUsed/>
    <w:rsid w:val="00BA03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
    <w:name w:val="katex"/>
    <w:basedOn w:val="DefaultParagraphFont"/>
    <w:rsid w:val="00BA0358"/>
  </w:style>
  <w:style w:type="paragraph" w:styleId="HTMLPreformatted">
    <w:name w:val="HTML Preformatted"/>
    <w:basedOn w:val="Normal"/>
    <w:link w:val="HTMLPreformattedChar"/>
    <w:uiPriority w:val="99"/>
    <w:semiHidden/>
    <w:unhideWhenUsed/>
    <w:rsid w:val="00BA0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0358"/>
    <w:rPr>
      <w:rFonts w:ascii="Courier New" w:eastAsia="Times New Roman" w:hAnsi="Courier New" w:cs="Courier New"/>
      <w:sz w:val="20"/>
      <w:szCs w:val="20"/>
    </w:rPr>
  </w:style>
  <w:style w:type="character" w:customStyle="1" w:styleId="mbin">
    <w:name w:val="mbin"/>
    <w:basedOn w:val="DefaultParagraphFont"/>
    <w:rsid w:val="00BA0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1494">
      <w:bodyDiv w:val="1"/>
      <w:marLeft w:val="0"/>
      <w:marRight w:val="0"/>
      <w:marTop w:val="0"/>
      <w:marBottom w:val="0"/>
      <w:divBdr>
        <w:top w:val="none" w:sz="0" w:space="0" w:color="auto"/>
        <w:left w:val="none" w:sz="0" w:space="0" w:color="auto"/>
        <w:bottom w:val="none" w:sz="0" w:space="0" w:color="auto"/>
        <w:right w:val="none" w:sz="0" w:space="0" w:color="auto"/>
      </w:divBdr>
    </w:div>
    <w:div w:id="23554792">
      <w:bodyDiv w:val="1"/>
      <w:marLeft w:val="0"/>
      <w:marRight w:val="0"/>
      <w:marTop w:val="0"/>
      <w:marBottom w:val="0"/>
      <w:divBdr>
        <w:top w:val="none" w:sz="0" w:space="0" w:color="auto"/>
        <w:left w:val="none" w:sz="0" w:space="0" w:color="auto"/>
        <w:bottom w:val="none" w:sz="0" w:space="0" w:color="auto"/>
        <w:right w:val="none" w:sz="0" w:space="0" w:color="auto"/>
      </w:divBdr>
    </w:div>
    <w:div w:id="88740075">
      <w:bodyDiv w:val="1"/>
      <w:marLeft w:val="0"/>
      <w:marRight w:val="0"/>
      <w:marTop w:val="0"/>
      <w:marBottom w:val="0"/>
      <w:divBdr>
        <w:top w:val="none" w:sz="0" w:space="0" w:color="auto"/>
        <w:left w:val="none" w:sz="0" w:space="0" w:color="auto"/>
        <w:bottom w:val="none" w:sz="0" w:space="0" w:color="auto"/>
        <w:right w:val="none" w:sz="0" w:space="0" w:color="auto"/>
      </w:divBdr>
    </w:div>
    <w:div w:id="110830202">
      <w:bodyDiv w:val="1"/>
      <w:marLeft w:val="0"/>
      <w:marRight w:val="0"/>
      <w:marTop w:val="0"/>
      <w:marBottom w:val="0"/>
      <w:divBdr>
        <w:top w:val="none" w:sz="0" w:space="0" w:color="auto"/>
        <w:left w:val="none" w:sz="0" w:space="0" w:color="auto"/>
        <w:bottom w:val="none" w:sz="0" w:space="0" w:color="auto"/>
        <w:right w:val="none" w:sz="0" w:space="0" w:color="auto"/>
      </w:divBdr>
    </w:div>
    <w:div w:id="132217119">
      <w:bodyDiv w:val="1"/>
      <w:marLeft w:val="0"/>
      <w:marRight w:val="0"/>
      <w:marTop w:val="0"/>
      <w:marBottom w:val="0"/>
      <w:divBdr>
        <w:top w:val="none" w:sz="0" w:space="0" w:color="auto"/>
        <w:left w:val="none" w:sz="0" w:space="0" w:color="auto"/>
        <w:bottom w:val="none" w:sz="0" w:space="0" w:color="auto"/>
        <w:right w:val="none" w:sz="0" w:space="0" w:color="auto"/>
      </w:divBdr>
      <w:divsChild>
        <w:div w:id="1198739362">
          <w:marLeft w:val="0"/>
          <w:marRight w:val="0"/>
          <w:marTop w:val="0"/>
          <w:marBottom w:val="0"/>
          <w:divBdr>
            <w:top w:val="none" w:sz="0" w:space="0" w:color="auto"/>
            <w:left w:val="none" w:sz="0" w:space="0" w:color="auto"/>
            <w:bottom w:val="none" w:sz="0" w:space="0" w:color="auto"/>
            <w:right w:val="none" w:sz="0" w:space="0" w:color="auto"/>
          </w:divBdr>
          <w:divsChild>
            <w:div w:id="150242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3539">
      <w:bodyDiv w:val="1"/>
      <w:marLeft w:val="0"/>
      <w:marRight w:val="0"/>
      <w:marTop w:val="0"/>
      <w:marBottom w:val="0"/>
      <w:divBdr>
        <w:top w:val="none" w:sz="0" w:space="0" w:color="auto"/>
        <w:left w:val="none" w:sz="0" w:space="0" w:color="auto"/>
        <w:bottom w:val="none" w:sz="0" w:space="0" w:color="auto"/>
        <w:right w:val="none" w:sz="0" w:space="0" w:color="auto"/>
      </w:divBdr>
    </w:div>
    <w:div w:id="181016671">
      <w:bodyDiv w:val="1"/>
      <w:marLeft w:val="0"/>
      <w:marRight w:val="0"/>
      <w:marTop w:val="0"/>
      <w:marBottom w:val="0"/>
      <w:divBdr>
        <w:top w:val="none" w:sz="0" w:space="0" w:color="auto"/>
        <w:left w:val="none" w:sz="0" w:space="0" w:color="auto"/>
        <w:bottom w:val="none" w:sz="0" w:space="0" w:color="auto"/>
        <w:right w:val="none" w:sz="0" w:space="0" w:color="auto"/>
      </w:divBdr>
    </w:div>
    <w:div w:id="246505764">
      <w:bodyDiv w:val="1"/>
      <w:marLeft w:val="0"/>
      <w:marRight w:val="0"/>
      <w:marTop w:val="0"/>
      <w:marBottom w:val="0"/>
      <w:divBdr>
        <w:top w:val="none" w:sz="0" w:space="0" w:color="auto"/>
        <w:left w:val="none" w:sz="0" w:space="0" w:color="auto"/>
        <w:bottom w:val="none" w:sz="0" w:space="0" w:color="auto"/>
        <w:right w:val="none" w:sz="0" w:space="0" w:color="auto"/>
      </w:divBdr>
    </w:div>
    <w:div w:id="249386699">
      <w:bodyDiv w:val="1"/>
      <w:marLeft w:val="0"/>
      <w:marRight w:val="0"/>
      <w:marTop w:val="0"/>
      <w:marBottom w:val="0"/>
      <w:divBdr>
        <w:top w:val="none" w:sz="0" w:space="0" w:color="auto"/>
        <w:left w:val="none" w:sz="0" w:space="0" w:color="auto"/>
        <w:bottom w:val="none" w:sz="0" w:space="0" w:color="auto"/>
        <w:right w:val="none" w:sz="0" w:space="0" w:color="auto"/>
      </w:divBdr>
    </w:div>
    <w:div w:id="271059976">
      <w:bodyDiv w:val="1"/>
      <w:marLeft w:val="0"/>
      <w:marRight w:val="0"/>
      <w:marTop w:val="0"/>
      <w:marBottom w:val="0"/>
      <w:divBdr>
        <w:top w:val="none" w:sz="0" w:space="0" w:color="auto"/>
        <w:left w:val="none" w:sz="0" w:space="0" w:color="auto"/>
        <w:bottom w:val="none" w:sz="0" w:space="0" w:color="auto"/>
        <w:right w:val="none" w:sz="0" w:space="0" w:color="auto"/>
      </w:divBdr>
    </w:div>
    <w:div w:id="280765043">
      <w:bodyDiv w:val="1"/>
      <w:marLeft w:val="0"/>
      <w:marRight w:val="0"/>
      <w:marTop w:val="0"/>
      <w:marBottom w:val="0"/>
      <w:divBdr>
        <w:top w:val="none" w:sz="0" w:space="0" w:color="auto"/>
        <w:left w:val="none" w:sz="0" w:space="0" w:color="auto"/>
        <w:bottom w:val="none" w:sz="0" w:space="0" w:color="auto"/>
        <w:right w:val="none" w:sz="0" w:space="0" w:color="auto"/>
      </w:divBdr>
      <w:divsChild>
        <w:div w:id="1856728033">
          <w:marLeft w:val="0"/>
          <w:marRight w:val="0"/>
          <w:marTop w:val="0"/>
          <w:marBottom w:val="0"/>
          <w:divBdr>
            <w:top w:val="none" w:sz="0" w:space="0" w:color="auto"/>
            <w:left w:val="none" w:sz="0" w:space="0" w:color="auto"/>
            <w:bottom w:val="none" w:sz="0" w:space="0" w:color="auto"/>
            <w:right w:val="none" w:sz="0" w:space="0" w:color="auto"/>
          </w:divBdr>
          <w:divsChild>
            <w:div w:id="1077822231">
              <w:marLeft w:val="0"/>
              <w:marRight w:val="0"/>
              <w:marTop w:val="0"/>
              <w:marBottom w:val="0"/>
              <w:divBdr>
                <w:top w:val="none" w:sz="0" w:space="0" w:color="auto"/>
                <w:left w:val="none" w:sz="0" w:space="0" w:color="auto"/>
                <w:bottom w:val="none" w:sz="0" w:space="0" w:color="auto"/>
                <w:right w:val="none" w:sz="0" w:space="0" w:color="auto"/>
              </w:divBdr>
              <w:divsChild>
                <w:div w:id="1066562810">
                  <w:marLeft w:val="0"/>
                  <w:marRight w:val="0"/>
                  <w:marTop w:val="0"/>
                  <w:marBottom w:val="0"/>
                  <w:divBdr>
                    <w:top w:val="none" w:sz="0" w:space="0" w:color="auto"/>
                    <w:left w:val="none" w:sz="0" w:space="0" w:color="auto"/>
                    <w:bottom w:val="none" w:sz="0" w:space="0" w:color="auto"/>
                    <w:right w:val="none" w:sz="0" w:space="0" w:color="auto"/>
                  </w:divBdr>
                  <w:divsChild>
                    <w:div w:id="600647501">
                      <w:marLeft w:val="0"/>
                      <w:marRight w:val="0"/>
                      <w:marTop w:val="0"/>
                      <w:marBottom w:val="0"/>
                      <w:divBdr>
                        <w:top w:val="none" w:sz="0" w:space="0" w:color="auto"/>
                        <w:left w:val="none" w:sz="0" w:space="0" w:color="auto"/>
                        <w:bottom w:val="none" w:sz="0" w:space="0" w:color="auto"/>
                        <w:right w:val="none" w:sz="0" w:space="0" w:color="auto"/>
                      </w:divBdr>
                      <w:divsChild>
                        <w:div w:id="1983728973">
                          <w:marLeft w:val="0"/>
                          <w:marRight w:val="0"/>
                          <w:marTop w:val="0"/>
                          <w:marBottom w:val="0"/>
                          <w:divBdr>
                            <w:top w:val="none" w:sz="0" w:space="0" w:color="auto"/>
                            <w:left w:val="none" w:sz="0" w:space="0" w:color="auto"/>
                            <w:bottom w:val="none" w:sz="0" w:space="0" w:color="auto"/>
                            <w:right w:val="none" w:sz="0" w:space="0" w:color="auto"/>
                          </w:divBdr>
                          <w:divsChild>
                            <w:div w:id="688869755">
                              <w:marLeft w:val="0"/>
                              <w:marRight w:val="0"/>
                              <w:marTop w:val="0"/>
                              <w:marBottom w:val="0"/>
                              <w:divBdr>
                                <w:top w:val="none" w:sz="0" w:space="0" w:color="auto"/>
                                <w:left w:val="none" w:sz="0" w:space="0" w:color="auto"/>
                                <w:bottom w:val="none" w:sz="0" w:space="0" w:color="auto"/>
                                <w:right w:val="none" w:sz="0" w:space="0" w:color="auto"/>
                              </w:divBdr>
                              <w:divsChild>
                                <w:div w:id="1162887133">
                                  <w:marLeft w:val="0"/>
                                  <w:marRight w:val="0"/>
                                  <w:marTop w:val="0"/>
                                  <w:marBottom w:val="0"/>
                                  <w:divBdr>
                                    <w:top w:val="none" w:sz="0" w:space="0" w:color="auto"/>
                                    <w:left w:val="none" w:sz="0" w:space="0" w:color="auto"/>
                                    <w:bottom w:val="none" w:sz="0" w:space="0" w:color="auto"/>
                                    <w:right w:val="none" w:sz="0" w:space="0" w:color="auto"/>
                                  </w:divBdr>
                                  <w:divsChild>
                                    <w:div w:id="554774860">
                                      <w:marLeft w:val="0"/>
                                      <w:marRight w:val="0"/>
                                      <w:marTop w:val="0"/>
                                      <w:marBottom w:val="0"/>
                                      <w:divBdr>
                                        <w:top w:val="none" w:sz="0" w:space="0" w:color="auto"/>
                                        <w:left w:val="none" w:sz="0" w:space="0" w:color="auto"/>
                                        <w:bottom w:val="none" w:sz="0" w:space="0" w:color="auto"/>
                                        <w:right w:val="none" w:sz="0" w:space="0" w:color="auto"/>
                                      </w:divBdr>
                                      <w:divsChild>
                                        <w:div w:id="1496534002">
                                          <w:marLeft w:val="0"/>
                                          <w:marRight w:val="0"/>
                                          <w:marTop w:val="0"/>
                                          <w:marBottom w:val="0"/>
                                          <w:divBdr>
                                            <w:top w:val="none" w:sz="0" w:space="0" w:color="auto"/>
                                            <w:left w:val="none" w:sz="0" w:space="0" w:color="auto"/>
                                            <w:bottom w:val="none" w:sz="0" w:space="0" w:color="auto"/>
                                            <w:right w:val="none" w:sz="0" w:space="0" w:color="auto"/>
                                          </w:divBdr>
                                          <w:divsChild>
                                            <w:div w:id="1821000981">
                                              <w:marLeft w:val="0"/>
                                              <w:marRight w:val="0"/>
                                              <w:marTop w:val="0"/>
                                              <w:marBottom w:val="0"/>
                                              <w:divBdr>
                                                <w:top w:val="none" w:sz="0" w:space="0" w:color="auto"/>
                                                <w:left w:val="none" w:sz="0" w:space="0" w:color="auto"/>
                                                <w:bottom w:val="none" w:sz="0" w:space="0" w:color="auto"/>
                                                <w:right w:val="none" w:sz="0" w:space="0" w:color="auto"/>
                                              </w:divBdr>
                                              <w:divsChild>
                                                <w:div w:id="1257790727">
                                                  <w:marLeft w:val="0"/>
                                                  <w:marRight w:val="0"/>
                                                  <w:marTop w:val="0"/>
                                                  <w:marBottom w:val="0"/>
                                                  <w:divBdr>
                                                    <w:top w:val="none" w:sz="0" w:space="0" w:color="auto"/>
                                                    <w:left w:val="none" w:sz="0" w:space="0" w:color="auto"/>
                                                    <w:bottom w:val="none" w:sz="0" w:space="0" w:color="auto"/>
                                                    <w:right w:val="none" w:sz="0" w:space="0" w:color="auto"/>
                                                  </w:divBdr>
                                                  <w:divsChild>
                                                    <w:div w:id="79883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6658317">
          <w:marLeft w:val="0"/>
          <w:marRight w:val="0"/>
          <w:marTop w:val="0"/>
          <w:marBottom w:val="0"/>
          <w:divBdr>
            <w:top w:val="none" w:sz="0" w:space="0" w:color="auto"/>
            <w:left w:val="none" w:sz="0" w:space="0" w:color="auto"/>
            <w:bottom w:val="none" w:sz="0" w:space="0" w:color="auto"/>
            <w:right w:val="none" w:sz="0" w:space="0" w:color="auto"/>
          </w:divBdr>
          <w:divsChild>
            <w:div w:id="384334335">
              <w:marLeft w:val="0"/>
              <w:marRight w:val="0"/>
              <w:marTop w:val="0"/>
              <w:marBottom w:val="0"/>
              <w:divBdr>
                <w:top w:val="none" w:sz="0" w:space="0" w:color="auto"/>
                <w:left w:val="none" w:sz="0" w:space="0" w:color="auto"/>
                <w:bottom w:val="none" w:sz="0" w:space="0" w:color="auto"/>
                <w:right w:val="none" w:sz="0" w:space="0" w:color="auto"/>
              </w:divBdr>
              <w:divsChild>
                <w:div w:id="265381355">
                  <w:marLeft w:val="0"/>
                  <w:marRight w:val="0"/>
                  <w:marTop w:val="0"/>
                  <w:marBottom w:val="0"/>
                  <w:divBdr>
                    <w:top w:val="none" w:sz="0" w:space="0" w:color="auto"/>
                    <w:left w:val="none" w:sz="0" w:space="0" w:color="auto"/>
                    <w:bottom w:val="none" w:sz="0" w:space="0" w:color="auto"/>
                    <w:right w:val="none" w:sz="0" w:space="0" w:color="auto"/>
                  </w:divBdr>
                  <w:divsChild>
                    <w:div w:id="734351589">
                      <w:marLeft w:val="0"/>
                      <w:marRight w:val="0"/>
                      <w:marTop w:val="0"/>
                      <w:marBottom w:val="0"/>
                      <w:divBdr>
                        <w:top w:val="none" w:sz="0" w:space="0" w:color="auto"/>
                        <w:left w:val="none" w:sz="0" w:space="0" w:color="auto"/>
                        <w:bottom w:val="none" w:sz="0" w:space="0" w:color="auto"/>
                        <w:right w:val="none" w:sz="0" w:space="0" w:color="auto"/>
                      </w:divBdr>
                      <w:divsChild>
                        <w:div w:id="109716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434587">
      <w:bodyDiv w:val="1"/>
      <w:marLeft w:val="0"/>
      <w:marRight w:val="0"/>
      <w:marTop w:val="0"/>
      <w:marBottom w:val="0"/>
      <w:divBdr>
        <w:top w:val="none" w:sz="0" w:space="0" w:color="auto"/>
        <w:left w:val="none" w:sz="0" w:space="0" w:color="auto"/>
        <w:bottom w:val="none" w:sz="0" w:space="0" w:color="auto"/>
        <w:right w:val="none" w:sz="0" w:space="0" w:color="auto"/>
      </w:divBdr>
    </w:div>
    <w:div w:id="308022648">
      <w:bodyDiv w:val="1"/>
      <w:marLeft w:val="0"/>
      <w:marRight w:val="0"/>
      <w:marTop w:val="0"/>
      <w:marBottom w:val="0"/>
      <w:divBdr>
        <w:top w:val="none" w:sz="0" w:space="0" w:color="auto"/>
        <w:left w:val="none" w:sz="0" w:space="0" w:color="auto"/>
        <w:bottom w:val="none" w:sz="0" w:space="0" w:color="auto"/>
        <w:right w:val="none" w:sz="0" w:space="0" w:color="auto"/>
      </w:divBdr>
    </w:div>
    <w:div w:id="343168423">
      <w:bodyDiv w:val="1"/>
      <w:marLeft w:val="0"/>
      <w:marRight w:val="0"/>
      <w:marTop w:val="0"/>
      <w:marBottom w:val="0"/>
      <w:divBdr>
        <w:top w:val="none" w:sz="0" w:space="0" w:color="auto"/>
        <w:left w:val="none" w:sz="0" w:space="0" w:color="auto"/>
        <w:bottom w:val="none" w:sz="0" w:space="0" w:color="auto"/>
        <w:right w:val="none" w:sz="0" w:space="0" w:color="auto"/>
      </w:divBdr>
    </w:div>
    <w:div w:id="415246818">
      <w:bodyDiv w:val="1"/>
      <w:marLeft w:val="0"/>
      <w:marRight w:val="0"/>
      <w:marTop w:val="0"/>
      <w:marBottom w:val="0"/>
      <w:divBdr>
        <w:top w:val="none" w:sz="0" w:space="0" w:color="auto"/>
        <w:left w:val="none" w:sz="0" w:space="0" w:color="auto"/>
        <w:bottom w:val="none" w:sz="0" w:space="0" w:color="auto"/>
        <w:right w:val="none" w:sz="0" w:space="0" w:color="auto"/>
      </w:divBdr>
    </w:div>
    <w:div w:id="422530975">
      <w:bodyDiv w:val="1"/>
      <w:marLeft w:val="0"/>
      <w:marRight w:val="0"/>
      <w:marTop w:val="0"/>
      <w:marBottom w:val="0"/>
      <w:divBdr>
        <w:top w:val="none" w:sz="0" w:space="0" w:color="auto"/>
        <w:left w:val="none" w:sz="0" w:space="0" w:color="auto"/>
        <w:bottom w:val="none" w:sz="0" w:space="0" w:color="auto"/>
        <w:right w:val="none" w:sz="0" w:space="0" w:color="auto"/>
      </w:divBdr>
    </w:div>
    <w:div w:id="445466063">
      <w:bodyDiv w:val="1"/>
      <w:marLeft w:val="0"/>
      <w:marRight w:val="0"/>
      <w:marTop w:val="0"/>
      <w:marBottom w:val="0"/>
      <w:divBdr>
        <w:top w:val="none" w:sz="0" w:space="0" w:color="auto"/>
        <w:left w:val="none" w:sz="0" w:space="0" w:color="auto"/>
        <w:bottom w:val="none" w:sz="0" w:space="0" w:color="auto"/>
        <w:right w:val="none" w:sz="0" w:space="0" w:color="auto"/>
      </w:divBdr>
    </w:div>
    <w:div w:id="455951859">
      <w:bodyDiv w:val="1"/>
      <w:marLeft w:val="0"/>
      <w:marRight w:val="0"/>
      <w:marTop w:val="0"/>
      <w:marBottom w:val="0"/>
      <w:divBdr>
        <w:top w:val="none" w:sz="0" w:space="0" w:color="auto"/>
        <w:left w:val="none" w:sz="0" w:space="0" w:color="auto"/>
        <w:bottom w:val="none" w:sz="0" w:space="0" w:color="auto"/>
        <w:right w:val="none" w:sz="0" w:space="0" w:color="auto"/>
      </w:divBdr>
    </w:div>
    <w:div w:id="489752897">
      <w:bodyDiv w:val="1"/>
      <w:marLeft w:val="0"/>
      <w:marRight w:val="0"/>
      <w:marTop w:val="0"/>
      <w:marBottom w:val="0"/>
      <w:divBdr>
        <w:top w:val="none" w:sz="0" w:space="0" w:color="auto"/>
        <w:left w:val="none" w:sz="0" w:space="0" w:color="auto"/>
        <w:bottom w:val="none" w:sz="0" w:space="0" w:color="auto"/>
        <w:right w:val="none" w:sz="0" w:space="0" w:color="auto"/>
      </w:divBdr>
    </w:div>
    <w:div w:id="565148028">
      <w:bodyDiv w:val="1"/>
      <w:marLeft w:val="0"/>
      <w:marRight w:val="0"/>
      <w:marTop w:val="0"/>
      <w:marBottom w:val="0"/>
      <w:divBdr>
        <w:top w:val="none" w:sz="0" w:space="0" w:color="auto"/>
        <w:left w:val="none" w:sz="0" w:space="0" w:color="auto"/>
        <w:bottom w:val="none" w:sz="0" w:space="0" w:color="auto"/>
        <w:right w:val="none" w:sz="0" w:space="0" w:color="auto"/>
      </w:divBdr>
    </w:div>
    <w:div w:id="657536673">
      <w:bodyDiv w:val="1"/>
      <w:marLeft w:val="0"/>
      <w:marRight w:val="0"/>
      <w:marTop w:val="0"/>
      <w:marBottom w:val="0"/>
      <w:divBdr>
        <w:top w:val="none" w:sz="0" w:space="0" w:color="auto"/>
        <w:left w:val="none" w:sz="0" w:space="0" w:color="auto"/>
        <w:bottom w:val="none" w:sz="0" w:space="0" w:color="auto"/>
        <w:right w:val="none" w:sz="0" w:space="0" w:color="auto"/>
      </w:divBdr>
    </w:div>
    <w:div w:id="736708130">
      <w:bodyDiv w:val="1"/>
      <w:marLeft w:val="0"/>
      <w:marRight w:val="0"/>
      <w:marTop w:val="0"/>
      <w:marBottom w:val="0"/>
      <w:divBdr>
        <w:top w:val="none" w:sz="0" w:space="0" w:color="auto"/>
        <w:left w:val="none" w:sz="0" w:space="0" w:color="auto"/>
        <w:bottom w:val="none" w:sz="0" w:space="0" w:color="auto"/>
        <w:right w:val="none" w:sz="0" w:space="0" w:color="auto"/>
      </w:divBdr>
    </w:div>
    <w:div w:id="844591983">
      <w:bodyDiv w:val="1"/>
      <w:marLeft w:val="0"/>
      <w:marRight w:val="0"/>
      <w:marTop w:val="0"/>
      <w:marBottom w:val="0"/>
      <w:divBdr>
        <w:top w:val="none" w:sz="0" w:space="0" w:color="auto"/>
        <w:left w:val="none" w:sz="0" w:space="0" w:color="auto"/>
        <w:bottom w:val="none" w:sz="0" w:space="0" w:color="auto"/>
        <w:right w:val="none" w:sz="0" w:space="0" w:color="auto"/>
      </w:divBdr>
    </w:div>
    <w:div w:id="889877169">
      <w:bodyDiv w:val="1"/>
      <w:marLeft w:val="0"/>
      <w:marRight w:val="0"/>
      <w:marTop w:val="0"/>
      <w:marBottom w:val="0"/>
      <w:divBdr>
        <w:top w:val="none" w:sz="0" w:space="0" w:color="auto"/>
        <w:left w:val="none" w:sz="0" w:space="0" w:color="auto"/>
        <w:bottom w:val="none" w:sz="0" w:space="0" w:color="auto"/>
        <w:right w:val="none" w:sz="0" w:space="0" w:color="auto"/>
      </w:divBdr>
      <w:divsChild>
        <w:div w:id="217013985">
          <w:marLeft w:val="0"/>
          <w:marRight w:val="0"/>
          <w:marTop w:val="0"/>
          <w:marBottom w:val="0"/>
          <w:divBdr>
            <w:top w:val="none" w:sz="0" w:space="0" w:color="auto"/>
            <w:left w:val="none" w:sz="0" w:space="0" w:color="auto"/>
            <w:bottom w:val="none" w:sz="0" w:space="0" w:color="auto"/>
            <w:right w:val="none" w:sz="0" w:space="0" w:color="auto"/>
          </w:divBdr>
          <w:divsChild>
            <w:div w:id="520902636">
              <w:marLeft w:val="0"/>
              <w:marRight w:val="0"/>
              <w:marTop w:val="0"/>
              <w:marBottom w:val="0"/>
              <w:divBdr>
                <w:top w:val="none" w:sz="0" w:space="0" w:color="auto"/>
                <w:left w:val="none" w:sz="0" w:space="0" w:color="auto"/>
                <w:bottom w:val="none" w:sz="0" w:space="0" w:color="auto"/>
                <w:right w:val="none" w:sz="0" w:space="0" w:color="auto"/>
              </w:divBdr>
              <w:divsChild>
                <w:div w:id="339553270">
                  <w:marLeft w:val="0"/>
                  <w:marRight w:val="0"/>
                  <w:marTop w:val="0"/>
                  <w:marBottom w:val="0"/>
                  <w:divBdr>
                    <w:top w:val="none" w:sz="0" w:space="0" w:color="auto"/>
                    <w:left w:val="none" w:sz="0" w:space="0" w:color="auto"/>
                    <w:bottom w:val="none" w:sz="0" w:space="0" w:color="auto"/>
                    <w:right w:val="none" w:sz="0" w:space="0" w:color="auto"/>
                  </w:divBdr>
                  <w:divsChild>
                    <w:div w:id="1596358642">
                      <w:marLeft w:val="0"/>
                      <w:marRight w:val="0"/>
                      <w:marTop w:val="0"/>
                      <w:marBottom w:val="0"/>
                      <w:divBdr>
                        <w:top w:val="none" w:sz="0" w:space="0" w:color="auto"/>
                        <w:left w:val="none" w:sz="0" w:space="0" w:color="auto"/>
                        <w:bottom w:val="none" w:sz="0" w:space="0" w:color="auto"/>
                        <w:right w:val="none" w:sz="0" w:space="0" w:color="auto"/>
                      </w:divBdr>
                      <w:divsChild>
                        <w:div w:id="335691472">
                          <w:marLeft w:val="0"/>
                          <w:marRight w:val="0"/>
                          <w:marTop w:val="0"/>
                          <w:marBottom w:val="0"/>
                          <w:divBdr>
                            <w:top w:val="none" w:sz="0" w:space="0" w:color="auto"/>
                            <w:left w:val="none" w:sz="0" w:space="0" w:color="auto"/>
                            <w:bottom w:val="none" w:sz="0" w:space="0" w:color="auto"/>
                            <w:right w:val="none" w:sz="0" w:space="0" w:color="auto"/>
                          </w:divBdr>
                          <w:divsChild>
                            <w:div w:id="1302079167">
                              <w:marLeft w:val="0"/>
                              <w:marRight w:val="0"/>
                              <w:marTop w:val="0"/>
                              <w:marBottom w:val="0"/>
                              <w:divBdr>
                                <w:top w:val="none" w:sz="0" w:space="0" w:color="auto"/>
                                <w:left w:val="none" w:sz="0" w:space="0" w:color="auto"/>
                                <w:bottom w:val="none" w:sz="0" w:space="0" w:color="auto"/>
                                <w:right w:val="none" w:sz="0" w:space="0" w:color="auto"/>
                              </w:divBdr>
                              <w:divsChild>
                                <w:div w:id="616133655">
                                  <w:marLeft w:val="0"/>
                                  <w:marRight w:val="0"/>
                                  <w:marTop w:val="0"/>
                                  <w:marBottom w:val="0"/>
                                  <w:divBdr>
                                    <w:top w:val="none" w:sz="0" w:space="0" w:color="auto"/>
                                    <w:left w:val="none" w:sz="0" w:space="0" w:color="auto"/>
                                    <w:bottom w:val="none" w:sz="0" w:space="0" w:color="auto"/>
                                    <w:right w:val="none" w:sz="0" w:space="0" w:color="auto"/>
                                  </w:divBdr>
                                  <w:divsChild>
                                    <w:div w:id="1308129273">
                                      <w:marLeft w:val="0"/>
                                      <w:marRight w:val="0"/>
                                      <w:marTop w:val="0"/>
                                      <w:marBottom w:val="0"/>
                                      <w:divBdr>
                                        <w:top w:val="none" w:sz="0" w:space="0" w:color="auto"/>
                                        <w:left w:val="none" w:sz="0" w:space="0" w:color="auto"/>
                                        <w:bottom w:val="none" w:sz="0" w:space="0" w:color="auto"/>
                                        <w:right w:val="none" w:sz="0" w:space="0" w:color="auto"/>
                                      </w:divBdr>
                                      <w:divsChild>
                                        <w:div w:id="229586726">
                                          <w:marLeft w:val="0"/>
                                          <w:marRight w:val="0"/>
                                          <w:marTop w:val="0"/>
                                          <w:marBottom w:val="0"/>
                                          <w:divBdr>
                                            <w:top w:val="none" w:sz="0" w:space="0" w:color="auto"/>
                                            <w:left w:val="none" w:sz="0" w:space="0" w:color="auto"/>
                                            <w:bottom w:val="none" w:sz="0" w:space="0" w:color="auto"/>
                                            <w:right w:val="none" w:sz="0" w:space="0" w:color="auto"/>
                                          </w:divBdr>
                                          <w:divsChild>
                                            <w:div w:id="1207336078">
                                              <w:marLeft w:val="0"/>
                                              <w:marRight w:val="0"/>
                                              <w:marTop w:val="0"/>
                                              <w:marBottom w:val="0"/>
                                              <w:divBdr>
                                                <w:top w:val="none" w:sz="0" w:space="0" w:color="auto"/>
                                                <w:left w:val="none" w:sz="0" w:space="0" w:color="auto"/>
                                                <w:bottom w:val="none" w:sz="0" w:space="0" w:color="auto"/>
                                                <w:right w:val="none" w:sz="0" w:space="0" w:color="auto"/>
                                              </w:divBdr>
                                              <w:divsChild>
                                                <w:div w:id="519198331">
                                                  <w:marLeft w:val="0"/>
                                                  <w:marRight w:val="0"/>
                                                  <w:marTop w:val="0"/>
                                                  <w:marBottom w:val="0"/>
                                                  <w:divBdr>
                                                    <w:top w:val="none" w:sz="0" w:space="0" w:color="auto"/>
                                                    <w:left w:val="none" w:sz="0" w:space="0" w:color="auto"/>
                                                    <w:bottom w:val="none" w:sz="0" w:space="0" w:color="auto"/>
                                                    <w:right w:val="none" w:sz="0" w:space="0" w:color="auto"/>
                                                  </w:divBdr>
                                                  <w:divsChild>
                                                    <w:div w:id="145471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908171">
          <w:marLeft w:val="0"/>
          <w:marRight w:val="0"/>
          <w:marTop w:val="0"/>
          <w:marBottom w:val="0"/>
          <w:divBdr>
            <w:top w:val="none" w:sz="0" w:space="0" w:color="auto"/>
            <w:left w:val="none" w:sz="0" w:space="0" w:color="auto"/>
            <w:bottom w:val="none" w:sz="0" w:space="0" w:color="auto"/>
            <w:right w:val="none" w:sz="0" w:space="0" w:color="auto"/>
          </w:divBdr>
          <w:divsChild>
            <w:div w:id="621233410">
              <w:marLeft w:val="0"/>
              <w:marRight w:val="0"/>
              <w:marTop w:val="0"/>
              <w:marBottom w:val="0"/>
              <w:divBdr>
                <w:top w:val="none" w:sz="0" w:space="0" w:color="auto"/>
                <w:left w:val="none" w:sz="0" w:space="0" w:color="auto"/>
                <w:bottom w:val="none" w:sz="0" w:space="0" w:color="auto"/>
                <w:right w:val="none" w:sz="0" w:space="0" w:color="auto"/>
              </w:divBdr>
              <w:divsChild>
                <w:div w:id="1557276145">
                  <w:marLeft w:val="0"/>
                  <w:marRight w:val="0"/>
                  <w:marTop w:val="0"/>
                  <w:marBottom w:val="0"/>
                  <w:divBdr>
                    <w:top w:val="none" w:sz="0" w:space="0" w:color="auto"/>
                    <w:left w:val="none" w:sz="0" w:space="0" w:color="auto"/>
                    <w:bottom w:val="none" w:sz="0" w:space="0" w:color="auto"/>
                    <w:right w:val="none" w:sz="0" w:space="0" w:color="auto"/>
                  </w:divBdr>
                  <w:divsChild>
                    <w:div w:id="1017850375">
                      <w:marLeft w:val="0"/>
                      <w:marRight w:val="0"/>
                      <w:marTop w:val="0"/>
                      <w:marBottom w:val="0"/>
                      <w:divBdr>
                        <w:top w:val="none" w:sz="0" w:space="0" w:color="auto"/>
                        <w:left w:val="none" w:sz="0" w:space="0" w:color="auto"/>
                        <w:bottom w:val="none" w:sz="0" w:space="0" w:color="auto"/>
                        <w:right w:val="none" w:sz="0" w:space="0" w:color="auto"/>
                      </w:divBdr>
                      <w:divsChild>
                        <w:div w:id="192907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105999">
      <w:bodyDiv w:val="1"/>
      <w:marLeft w:val="0"/>
      <w:marRight w:val="0"/>
      <w:marTop w:val="0"/>
      <w:marBottom w:val="0"/>
      <w:divBdr>
        <w:top w:val="none" w:sz="0" w:space="0" w:color="auto"/>
        <w:left w:val="none" w:sz="0" w:space="0" w:color="auto"/>
        <w:bottom w:val="none" w:sz="0" w:space="0" w:color="auto"/>
        <w:right w:val="none" w:sz="0" w:space="0" w:color="auto"/>
      </w:divBdr>
    </w:div>
    <w:div w:id="931623861">
      <w:bodyDiv w:val="1"/>
      <w:marLeft w:val="0"/>
      <w:marRight w:val="0"/>
      <w:marTop w:val="0"/>
      <w:marBottom w:val="0"/>
      <w:divBdr>
        <w:top w:val="none" w:sz="0" w:space="0" w:color="auto"/>
        <w:left w:val="none" w:sz="0" w:space="0" w:color="auto"/>
        <w:bottom w:val="none" w:sz="0" w:space="0" w:color="auto"/>
        <w:right w:val="none" w:sz="0" w:space="0" w:color="auto"/>
      </w:divBdr>
    </w:div>
    <w:div w:id="992370560">
      <w:bodyDiv w:val="1"/>
      <w:marLeft w:val="0"/>
      <w:marRight w:val="0"/>
      <w:marTop w:val="0"/>
      <w:marBottom w:val="0"/>
      <w:divBdr>
        <w:top w:val="none" w:sz="0" w:space="0" w:color="auto"/>
        <w:left w:val="none" w:sz="0" w:space="0" w:color="auto"/>
        <w:bottom w:val="none" w:sz="0" w:space="0" w:color="auto"/>
        <w:right w:val="none" w:sz="0" w:space="0" w:color="auto"/>
      </w:divBdr>
    </w:div>
    <w:div w:id="1018892082">
      <w:bodyDiv w:val="1"/>
      <w:marLeft w:val="0"/>
      <w:marRight w:val="0"/>
      <w:marTop w:val="0"/>
      <w:marBottom w:val="0"/>
      <w:divBdr>
        <w:top w:val="none" w:sz="0" w:space="0" w:color="auto"/>
        <w:left w:val="none" w:sz="0" w:space="0" w:color="auto"/>
        <w:bottom w:val="none" w:sz="0" w:space="0" w:color="auto"/>
        <w:right w:val="none" w:sz="0" w:space="0" w:color="auto"/>
      </w:divBdr>
    </w:div>
    <w:div w:id="1045182522">
      <w:bodyDiv w:val="1"/>
      <w:marLeft w:val="0"/>
      <w:marRight w:val="0"/>
      <w:marTop w:val="0"/>
      <w:marBottom w:val="0"/>
      <w:divBdr>
        <w:top w:val="none" w:sz="0" w:space="0" w:color="auto"/>
        <w:left w:val="none" w:sz="0" w:space="0" w:color="auto"/>
        <w:bottom w:val="none" w:sz="0" w:space="0" w:color="auto"/>
        <w:right w:val="none" w:sz="0" w:space="0" w:color="auto"/>
      </w:divBdr>
    </w:div>
    <w:div w:id="1054432672">
      <w:bodyDiv w:val="1"/>
      <w:marLeft w:val="0"/>
      <w:marRight w:val="0"/>
      <w:marTop w:val="0"/>
      <w:marBottom w:val="0"/>
      <w:divBdr>
        <w:top w:val="none" w:sz="0" w:space="0" w:color="auto"/>
        <w:left w:val="none" w:sz="0" w:space="0" w:color="auto"/>
        <w:bottom w:val="none" w:sz="0" w:space="0" w:color="auto"/>
        <w:right w:val="none" w:sz="0" w:space="0" w:color="auto"/>
      </w:divBdr>
    </w:div>
    <w:div w:id="1085494232">
      <w:bodyDiv w:val="1"/>
      <w:marLeft w:val="0"/>
      <w:marRight w:val="0"/>
      <w:marTop w:val="0"/>
      <w:marBottom w:val="0"/>
      <w:divBdr>
        <w:top w:val="none" w:sz="0" w:space="0" w:color="auto"/>
        <w:left w:val="none" w:sz="0" w:space="0" w:color="auto"/>
        <w:bottom w:val="none" w:sz="0" w:space="0" w:color="auto"/>
        <w:right w:val="none" w:sz="0" w:space="0" w:color="auto"/>
      </w:divBdr>
    </w:div>
    <w:div w:id="1093472108">
      <w:bodyDiv w:val="1"/>
      <w:marLeft w:val="0"/>
      <w:marRight w:val="0"/>
      <w:marTop w:val="0"/>
      <w:marBottom w:val="0"/>
      <w:divBdr>
        <w:top w:val="none" w:sz="0" w:space="0" w:color="auto"/>
        <w:left w:val="none" w:sz="0" w:space="0" w:color="auto"/>
        <w:bottom w:val="none" w:sz="0" w:space="0" w:color="auto"/>
        <w:right w:val="none" w:sz="0" w:space="0" w:color="auto"/>
      </w:divBdr>
    </w:div>
    <w:div w:id="1130855590">
      <w:bodyDiv w:val="1"/>
      <w:marLeft w:val="0"/>
      <w:marRight w:val="0"/>
      <w:marTop w:val="0"/>
      <w:marBottom w:val="0"/>
      <w:divBdr>
        <w:top w:val="none" w:sz="0" w:space="0" w:color="auto"/>
        <w:left w:val="none" w:sz="0" w:space="0" w:color="auto"/>
        <w:bottom w:val="none" w:sz="0" w:space="0" w:color="auto"/>
        <w:right w:val="none" w:sz="0" w:space="0" w:color="auto"/>
      </w:divBdr>
    </w:div>
    <w:div w:id="1133446788">
      <w:bodyDiv w:val="1"/>
      <w:marLeft w:val="0"/>
      <w:marRight w:val="0"/>
      <w:marTop w:val="0"/>
      <w:marBottom w:val="0"/>
      <w:divBdr>
        <w:top w:val="none" w:sz="0" w:space="0" w:color="auto"/>
        <w:left w:val="none" w:sz="0" w:space="0" w:color="auto"/>
        <w:bottom w:val="none" w:sz="0" w:space="0" w:color="auto"/>
        <w:right w:val="none" w:sz="0" w:space="0" w:color="auto"/>
      </w:divBdr>
    </w:div>
    <w:div w:id="1145469494">
      <w:bodyDiv w:val="1"/>
      <w:marLeft w:val="0"/>
      <w:marRight w:val="0"/>
      <w:marTop w:val="0"/>
      <w:marBottom w:val="0"/>
      <w:divBdr>
        <w:top w:val="none" w:sz="0" w:space="0" w:color="auto"/>
        <w:left w:val="none" w:sz="0" w:space="0" w:color="auto"/>
        <w:bottom w:val="none" w:sz="0" w:space="0" w:color="auto"/>
        <w:right w:val="none" w:sz="0" w:space="0" w:color="auto"/>
      </w:divBdr>
    </w:div>
    <w:div w:id="1152217258">
      <w:bodyDiv w:val="1"/>
      <w:marLeft w:val="0"/>
      <w:marRight w:val="0"/>
      <w:marTop w:val="0"/>
      <w:marBottom w:val="0"/>
      <w:divBdr>
        <w:top w:val="none" w:sz="0" w:space="0" w:color="auto"/>
        <w:left w:val="none" w:sz="0" w:space="0" w:color="auto"/>
        <w:bottom w:val="none" w:sz="0" w:space="0" w:color="auto"/>
        <w:right w:val="none" w:sz="0" w:space="0" w:color="auto"/>
      </w:divBdr>
    </w:div>
    <w:div w:id="1228296935">
      <w:bodyDiv w:val="1"/>
      <w:marLeft w:val="0"/>
      <w:marRight w:val="0"/>
      <w:marTop w:val="0"/>
      <w:marBottom w:val="0"/>
      <w:divBdr>
        <w:top w:val="none" w:sz="0" w:space="0" w:color="auto"/>
        <w:left w:val="none" w:sz="0" w:space="0" w:color="auto"/>
        <w:bottom w:val="none" w:sz="0" w:space="0" w:color="auto"/>
        <w:right w:val="none" w:sz="0" w:space="0" w:color="auto"/>
      </w:divBdr>
    </w:div>
    <w:div w:id="1241982700">
      <w:bodyDiv w:val="1"/>
      <w:marLeft w:val="0"/>
      <w:marRight w:val="0"/>
      <w:marTop w:val="0"/>
      <w:marBottom w:val="0"/>
      <w:divBdr>
        <w:top w:val="none" w:sz="0" w:space="0" w:color="auto"/>
        <w:left w:val="none" w:sz="0" w:space="0" w:color="auto"/>
        <w:bottom w:val="none" w:sz="0" w:space="0" w:color="auto"/>
        <w:right w:val="none" w:sz="0" w:space="0" w:color="auto"/>
      </w:divBdr>
    </w:div>
    <w:div w:id="1345471152">
      <w:bodyDiv w:val="1"/>
      <w:marLeft w:val="0"/>
      <w:marRight w:val="0"/>
      <w:marTop w:val="0"/>
      <w:marBottom w:val="0"/>
      <w:divBdr>
        <w:top w:val="none" w:sz="0" w:space="0" w:color="auto"/>
        <w:left w:val="none" w:sz="0" w:space="0" w:color="auto"/>
        <w:bottom w:val="none" w:sz="0" w:space="0" w:color="auto"/>
        <w:right w:val="none" w:sz="0" w:space="0" w:color="auto"/>
      </w:divBdr>
    </w:div>
    <w:div w:id="1369330812">
      <w:bodyDiv w:val="1"/>
      <w:marLeft w:val="0"/>
      <w:marRight w:val="0"/>
      <w:marTop w:val="0"/>
      <w:marBottom w:val="0"/>
      <w:divBdr>
        <w:top w:val="none" w:sz="0" w:space="0" w:color="auto"/>
        <w:left w:val="none" w:sz="0" w:space="0" w:color="auto"/>
        <w:bottom w:val="none" w:sz="0" w:space="0" w:color="auto"/>
        <w:right w:val="none" w:sz="0" w:space="0" w:color="auto"/>
      </w:divBdr>
    </w:div>
    <w:div w:id="1379163979">
      <w:bodyDiv w:val="1"/>
      <w:marLeft w:val="0"/>
      <w:marRight w:val="0"/>
      <w:marTop w:val="0"/>
      <w:marBottom w:val="0"/>
      <w:divBdr>
        <w:top w:val="none" w:sz="0" w:space="0" w:color="auto"/>
        <w:left w:val="none" w:sz="0" w:space="0" w:color="auto"/>
        <w:bottom w:val="none" w:sz="0" w:space="0" w:color="auto"/>
        <w:right w:val="none" w:sz="0" w:space="0" w:color="auto"/>
      </w:divBdr>
    </w:div>
    <w:div w:id="1399131888">
      <w:bodyDiv w:val="1"/>
      <w:marLeft w:val="0"/>
      <w:marRight w:val="0"/>
      <w:marTop w:val="0"/>
      <w:marBottom w:val="0"/>
      <w:divBdr>
        <w:top w:val="none" w:sz="0" w:space="0" w:color="auto"/>
        <w:left w:val="none" w:sz="0" w:space="0" w:color="auto"/>
        <w:bottom w:val="none" w:sz="0" w:space="0" w:color="auto"/>
        <w:right w:val="none" w:sz="0" w:space="0" w:color="auto"/>
      </w:divBdr>
    </w:div>
    <w:div w:id="1431319497">
      <w:bodyDiv w:val="1"/>
      <w:marLeft w:val="0"/>
      <w:marRight w:val="0"/>
      <w:marTop w:val="0"/>
      <w:marBottom w:val="0"/>
      <w:divBdr>
        <w:top w:val="none" w:sz="0" w:space="0" w:color="auto"/>
        <w:left w:val="none" w:sz="0" w:space="0" w:color="auto"/>
        <w:bottom w:val="none" w:sz="0" w:space="0" w:color="auto"/>
        <w:right w:val="none" w:sz="0" w:space="0" w:color="auto"/>
      </w:divBdr>
    </w:div>
    <w:div w:id="1463497931">
      <w:bodyDiv w:val="1"/>
      <w:marLeft w:val="0"/>
      <w:marRight w:val="0"/>
      <w:marTop w:val="0"/>
      <w:marBottom w:val="0"/>
      <w:divBdr>
        <w:top w:val="none" w:sz="0" w:space="0" w:color="auto"/>
        <w:left w:val="none" w:sz="0" w:space="0" w:color="auto"/>
        <w:bottom w:val="none" w:sz="0" w:space="0" w:color="auto"/>
        <w:right w:val="none" w:sz="0" w:space="0" w:color="auto"/>
      </w:divBdr>
    </w:div>
    <w:div w:id="1476412468">
      <w:bodyDiv w:val="1"/>
      <w:marLeft w:val="0"/>
      <w:marRight w:val="0"/>
      <w:marTop w:val="0"/>
      <w:marBottom w:val="0"/>
      <w:divBdr>
        <w:top w:val="none" w:sz="0" w:space="0" w:color="auto"/>
        <w:left w:val="none" w:sz="0" w:space="0" w:color="auto"/>
        <w:bottom w:val="none" w:sz="0" w:space="0" w:color="auto"/>
        <w:right w:val="none" w:sz="0" w:space="0" w:color="auto"/>
      </w:divBdr>
    </w:div>
    <w:div w:id="1485970006">
      <w:bodyDiv w:val="1"/>
      <w:marLeft w:val="0"/>
      <w:marRight w:val="0"/>
      <w:marTop w:val="0"/>
      <w:marBottom w:val="0"/>
      <w:divBdr>
        <w:top w:val="none" w:sz="0" w:space="0" w:color="auto"/>
        <w:left w:val="none" w:sz="0" w:space="0" w:color="auto"/>
        <w:bottom w:val="none" w:sz="0" w:space="0" w:color="auto"/>
        <w:right w:val="none" w:sz="0" w:space="0" w:color="auto"/>
      </w:divBdr>
      <w:divsChild>
        <w:div w:id="512303447">
          <w:marLeft w:val="0"/>
          <w:marRight w:val="0"/>
          <w:marTop w:val="0"/>
          <w:marBottom w:val="0"/>
          <w:divBdr>
            <w:top w:val="none" w:sz="0" w:space="0" w:color="auto"/>
            <w:left w:val="none" w:sz="0" w:space="0" w:color="auto"/>
            <w:bottom w:val="none" w:sz="0" w:space="0" w:color="auto"/>
            <w:right w:val="none" w:sz="0" w:space="0" w:color="auto"/>
          </w:divBdr>
          <w:divsChild>
            <w:div w:id="51126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38654">
      <w:bodyDiv w:val="1"/>
      <w:marLeft w:val="0"/>
      <w:marRight w:val="0"/>
      <w:marTop w:val="0"/>
      <w:marBottom w:val="0"/>
      <w:divBdr>
        <w:top w:val="none" w:sz="0" w:space="0" w:color="auto"/>
        <w:left w:val="none" w:sz="0" w:space="0" w:color="auto"/>
        <w:bottom w:val="none" w:sz="0" w:space="0" w:color="auto"/>
        <w:right w:val="none" w:sz="0" w:space="0" w:color="auto"/>
      </w:divBdr>
    </w:div>
    <w:div w:id="1600025007">
      <w:bodyDiv w:val="1"/>
      <w:marLeft w:val="0"/>
      <w:marRight w:val="0"/>
      <w:marTop w:val="0"/>
      <w:marBottom w:val="0"/>
      <w:divBdr>
        <w:top w:val="none" w:sz="0" w:space="0" w:color="auto"/>
        <w:left w:val="none" w:sz="0" w:space="0" w:color="auto"/>
        <w:bottom w:val="none" w:sz="0" w:space="0" w:color="auto"/>
        <w:right w:val="none" w:sz="0" w:space="0" w:color="auto"/>
      </w:divBdr>
    </w:div>
    <w:div w:id="1627420747">
      <w:bodyDiv w:val="1"/>
      <w:marLeft w:val="0"/>
      <w:marRight w:val="0"/>
      <w:marTop w:val="0"/>
      <w:marBottom w:val="0"/>
      <w:divBdr>
        <w:top w:val="none" w:sz="0" w:space="0" w:color="auto"/>
        <w:left w:val="none" w:sz="0" w:space="0" w:color="auto"/>
        <w:bottom w:val="none" w:sz="0" w:space="0" w:color="auto"/>
        <w:right w:val="none" w:sz="0" w:space="0" w:color="auto"/>
      </w:divBdr>
    </w:div>
    <w:div w:id="1632252469">
      <w:bodyDiv w:val="1"/>
      <w:marLeft w:val="0"/>
      <w:marRight w:val="0"/>
      <w:marTop w:val="0"/>
      <w:marBottom w:val="0"/>
      <w:divBdr>
        <w:top w:val="none" w:sz="0" w:space="0" w:color="auto"/>
        <w:left w:val="none" w:sz="0" w:space="0" w:color="auto"/>
        <w:bottom w:val="none" w:sz="0" w:space="0" w:color="auto"/>
        <w:right w:val="none" w:sz="0" w:space="0" w:color="auto"/>
      </w:divBdr>
    </w:div>
    <w:div w:id="1665544934">
      <w:bodyDiv w:val="1"/>
      <w:marLeft w:val="0"/>
      <w:marRight w:val="0"/>
      <w:marTop w:val="0"/>
      <w:marBottom w:val="0"/>
      <w:divBdr>
        <w:top w:val="none" w:sz="0" w:space="0" w:color="auto"/>
        <w:left w:val="none" w:sz="0" w:space="0" w:color="auto"/>
        <w:bottom w:val="none" w:sz="0" w:space="0" w:color="auto"/>
        <w:right w:val="none" w:sz="0" w:space="0" w:color="auto"/>
      </w:divBdr>
    </w:div>
    <w:div w:id="1665740925">
      <w:bodyDiv w:val="1"/>
      <w:marLeft w:val="0"/>
      <w:marRight w:val="0"/>
      <w:marTop w:val="0"/>
      <w:marBottom w:val="0"/>
      <w:divBdr>
        <w:top w:val="none" w:sz="0" w:space="0" w:color="auto"/>
        <w:left w:val="none" w:sz="0" w:space="0" w:color="auto"/>
        <w:bottom w:val="none" w:sz="0" w:space="0" w:color="auto"/>
        <w:right w:val="none" w:sz="0" w:space="0" w:color="auto"/>
      </w:divBdr>
    </w:div>
    <w:div w:id="1814908787">
      <w:bodyDiv w:val="1"/>
      <w:marLeft w:val="0"/>
      <w:marRight w:val="0"/>
      <w:marTop w:val="0"/>
      <w:marBottom w:val="0"/>
      <w:divBdr>
        <w:top w:val="none" w:sz="0" w:space="0" w:color="auto"/>
        <w:left w:val="none" w:sz="0" w:space="0" w:color="auto"/>
        <w:bottom w:val="none" w:sz="0" w:space="0" w:color="auto"/>
        <w:right w:val="none" w:sz="0" w:space="0" w:color="auto"/>
      </w:divBdr>
    </w:div>
    <w:div w:id="1823891631">
      <w:bodyDiv w:val="1"/>
      <w:marLeft w:val="0"/>
      <w:marRight w:val="0"/>
      <w:marTop w:val="0"/>
      <w:marBottom w:val="0"/>
      <w:divBdr>
        <w:top w:val="none" w:sz="0" w:space="0" w:color="auto"/>
        <w:left w:val="none" w:sz="0" w:space="0" w:color="auto"/>
        <w:bottom w:val="none" w:sz="0" w:space="0" w:color="auto"/>
        <w:right w:val="none" w:sz="0" w:space="0" w:color="auto"/>
      </w:divBdr>
    </w:div>
    <w:div w:id="1849363373">
      <w:bodyDiv w:val="1"/>
      <w:marLeft w:val="0"/>
      <w:marRight w:val="0"/>
      <w:marTop w:val="0"/>
      <w:marBottom w:val="0"/>
      <w:divBdr>
        <w:top w:val="none" w:sz="0" w:space="0" w:color="auto"/>
        <w:left w:val="none" w:sz="0" w:space="0" w:color="auto"/>
        <w:bottom w:val="none" w:sz="0" w:space="0" w:color="auto"/>
        <w:right w:val="none" w:sz="0" w:space="0" w:color="auto"/>
      </w:divBdr>
    </w:div>
    <w:div w:id="1890219172">
      <w:bodyDiv w:val="1"/>
      <w:marLeft w:val="0"/>
      <w:marRight w:val="0"/>
      <w:marTop w:val="0"/>
      <w:marBottom w:val="0"/>
      <w:divBdr>
        <w:top w:val="none" w:sz="0" w:space="0" w:color="auto"/>
        <w:left w:val="none" w:sz="0" w:space="0" w:color="auto"/>
        <w:bottom w:val="none" w:sz="0" w:space="0" w:color="auto"/>
        <w:right w:val="none" w:sz="0" w:space="0" w:color="auto"/>
      </w:divBdr>
    </w:div>
    <w:div w:id="1927306557">
      <w:bodyDiv w:val="1"/>
      <w:marLeft w:val="0"/>
      <w:marRight w:val="0"/>
      <w:marTop w:val="0"/>
      <w:marBottom w:val="0"/>
      <w:divBdr>
        <w:top w:val="none" w:sz="0" w:space="0" w:color="auto"/>
        <w:left w:val="none" w:sz="0" w:space="0" w:color="auto"/>
        <w:bottom w:val="none" w:sz="0" w:space="0" w:color="auto"/>
        <w:right w:val="none" w:sz="0" w:space="0" w:color="auto"/>
      </w:divBdr>
    </w:div>
    <w:div w:id="2052727957">
      <w:bodyDiv w:val="1"/>
      <w:marLeft w:val="0"/>
      <w:marRight w:val="0"/>
      <w:marTop w:val="0"/>
      <w:marBottom w:val="0"/>
      <w:divBdr>
        <w:top w:val="none" w:sz="0" w:space="0" w:color="auto"/>
        <w:left w:val="none" w:sz="0" w:space="0" w:color="auto"/>
        <w:bottom w:val="none" w:sz="0" w:space="0" w:color="auto"/>
        <w:right w:val="none" w:sz="0" w:space="0" w:color="auto"/>
      </w:divBdr>
    </w:div>
    <w:div w:id="2095395626">
      <w:bodyDiv w:val="1"/>
      <w:marLeft w:val="0"/>
      <w:marRight w:val="0"/>
      <w:marTop w:val="0"/>
      <w:marBottom w:val="0"/>
      <w:divBdr>
        <w:top w:val="none" w:sz="0" w:space="0" w:color="auto"/>
        <w:left w:val="none" w:sz="0" w:space="0" w:color="auto"/>
        <w:bottom w:val="none" w:sz="0" w:space="0" w:color="auto"/>
        <w:right w:val="none" w:sz="0" w:space="0" w:color="auto"/>
      </w:divBdr>
    </w:div>
    <w:div w:id="21410683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e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footer" Target="footer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A087DFFE63A4F2DBC53FD5967697B54"/>
        <w:category>
          <w:name w:val="General"/>
          <w:gallery w:val="placeholder"/>
        </w:category>
        <w:types>
          <w:type w:val="bbPlcHdr"/>
        </w:types>
        <w:behaviors>
          <w:behavior w:val="content"/>
        </w:behaviors>
        <w:guid w:val="{87198663-79F7-4A3D-BC21-A1D312A1E3DB}"/>
      </w:docPartPr>
      <w:docPartBody>
        <w:p w:rsidR="00F56AEA" w:rsidRDefault="0018179A" w:rsidP="0018179A">
          <w:pPr>
            <w:pStyle w:val="5A087DFFE63A4F2DBC53FD5967697B54"/>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79A"/>
    <w:rsid w:val="00007D88"/>
    <w:rsid w:val="000655D0"/>
    <w:rsid w:val="0007177A"/>
    <w:rsid w:val="00097665"/>
    <w:rsid w:val="000A72B4"/>
    <w:rsid w:val="000C519F"/>
    <w:rsid w:val="000E1C07"/>
    <w:rsid w:val="000E7BD0"/>
    <w:rsid w:val="00162F57"/>
    <w:rsid w:val="00170B50"/>
    <w:rsid w:val="0018179A"/>
    <w:rsid w:val="0019050F"/>
    <w:rsid w:val="00192126"/>
    <w:rsid w:val="001E04F5"/>
    <w:rsid w:val="00290A49"/>
    <w:rsid w:val="00375E7A"/>
    <w:rsid w:val="003A55B6"/>
    <w:rsid w:val="003B23D4"/>
    <w:rsid w:val="00414C21"/>
    <w:rsid w:val="0042659F"/>
    <w:rsid w:val="00544AF5"/>
    <w:rsid w:val="0058191A"/>
    <w:rsid w:val="00595A53"/>
    <w:rsid w:val="005A6FEB"/>
    <w:rsid w:val="006376C5"/>
    <w:rsid w:val="00686E7C"/>
    <w:rsid w:val="006B0582"/>
    <w:rsid w:val="006E7314"/>
    <w:rsid w:val="00731FC1"/>
    <w:rsid w:val="00793C39"/>
    <w:rsid w:val="00796C8B"/>
    <w:rsid w:val="008E040D"/>
    <w:rsid w:val="008E3326"/>
    <w:rsid w:val="008F34C3"/>
    <w:rsid w:val="008F74A1"/>
    <w:rsid w:val="00925DCD"/>
    <w:rsid w:val="009B41DA"/>
    <w:rsid w:val="00A10E9B"/>
    <w:rsid w:val="00B56E73"/>
    <w:rsid w:val="00BC007C"/>
    <w:rsid w:val="00C83DFB"/>
    <w:rsid w:val="00C90C85"/>
    <w:rsid w:val="00CB6A7B"/>
    <w:rsid w:val="00CD32EE"/>
    <w:rsid w:val="00D15AE6"/>
    <w:rsid w:val="00D30ECC"/>
    <w:rsid w:val="00D75D78"/>
    <w:rsid w:val="00DB15FB"/>
    <w:rsid w:val="00DD5128"/>
    <w:rsid w:val="00EA3945"/>
    <w:rsid w:val="00F56AEA"/>
    <w:rsid w:val="00F826CD"/>
    <w:rsid w:val="00F951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087DFFE63A4F2DBC53FD5967697B54">
    <w:name w:val="5A087DFFE63A4F2DBC53FD5967697B54"/>
    <w:rsid w:val="001817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97</Pages>
  <Words>13785</Words>
  <Characters>78580</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algorithms project</vt:lpstr>
    </vt:vector>
  </TitlesOfParts>
  <Manager/>
  <Company/>
  <LinksUpToDate>false</LinksUpToDate>
  <CharactersWithSpaces>92181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algorithms project</dc:title>
  <dc:subject/>
  <dc:creator>python-docx</dc:creator>
  <cp:keywords/>
  <dc:description>generated by python-docx</dc:description>
  <cp:lastModifiedBy>Sara.Anabtawi</cp:lastModifiedBy>
  <cp:revision>2</cp:revision>
  <dcterms:created xsi:type="dcterms:W3CDTF">2025-05-11T19:15:00Z</dcterms:created>
  <dcterms:modified xsi:type="dcterms:W3CDTF">2025-05-11T19:15:00Z</dcterms:modified>
  <cp:category/>
</cp:coreProperties>
</file>